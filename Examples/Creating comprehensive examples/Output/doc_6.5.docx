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7a42e0" w14:textId="d7a42e0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[50]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[95]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[45 (8.9)]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[50 (10.1)]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[95 (9.5)]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[111 (11.1)]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