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e7b13e" w14:textId="4e7b13e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Comment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(Missing  = 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(Missing  = 95)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QoL measured using SF-36 global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(Missing  = 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(Missing  = 111)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Ethnicity not collected at all sites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