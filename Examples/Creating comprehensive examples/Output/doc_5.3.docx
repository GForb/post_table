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4824dd" w14:textId="f4824dd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Overall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(10)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(10)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(10)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461 (91.11%)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444 (89.88%)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905 (90.50%)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(51.9%)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 (89.7%)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 (88.1%)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 (88.9%)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(31.6%)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 (89.7%)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 (88.1%)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 (88.9%)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(26.0%)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 (89.7%)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 (88.1%)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 (88.9%)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(22.6%)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 (89.7%)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 (88.1%)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 (88.9%)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(14.7%)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 (89.7%)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 (88.1%)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 (88.9%)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(5.1%)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