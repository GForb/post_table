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9fbf81" w14:textId="39fbf81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Missing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Missing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 (10.1%)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95 (9.5%)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