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40298e" w14:textId="a40298e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Missing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Missing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