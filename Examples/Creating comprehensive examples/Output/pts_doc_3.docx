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="http://schemas.openxmlformats.org/wordprocessingml/2006/main" xmlns:w15="http://schemas.microsoft.com/office/word/2012/wordml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c7196f" w14:textId="4c7196f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 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Overall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Mean (sd)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Median (IQR)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Mean (sd)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Median (IQR)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Mean (sd)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Median (IQR)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(37.7-51.5)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44.1 (38.0-51.4)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45.0 (37.5-51.5)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50.0 (15.2)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49.5 (15.1)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50.4 (15.3)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BMI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25.0 (2.1)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24.9 (23.6-26.3)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24.9 (2.1)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24.9 (23.6-26.3)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25.0 (2.0)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24.9 (23.7-26.4)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N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Range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Group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Group 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Overall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Group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Group 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506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19.6 - 77.7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18.7 - 80.0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18.7 - 80.0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BMI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456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897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18.9 - 30.4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17.4 - 31.7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17.4 - 31.7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461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905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6.1 - 99.6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7.7 - 87.7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6.1 - 99.6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p="http://schemas.openxmlformats.org/drawingml/2006/wordprocessingDrawing" xmlns:r="http://schemas.openxmlformats.org/officeDocument/2006/relationships" xmlns:a="http://schemas.openxmlformats.org/drawingml/2006/main" xmlns:w="http://schemas.openxmlformats.org/wordprocessingml/2006/main" xmlns:w15="http://schemas.microsoft.com/office/word/2012/wordml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