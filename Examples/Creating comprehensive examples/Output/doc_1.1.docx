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bc453c" w14:textId="fbc453c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