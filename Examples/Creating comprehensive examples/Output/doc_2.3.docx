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eb1d00" w14:textId="7eb1d00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