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7e459c" w14:textId="67e459c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 = 95)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 = 111)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