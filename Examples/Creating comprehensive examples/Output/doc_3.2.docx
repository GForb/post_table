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69596e" w14:textId="e69596e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44.906 (10.066)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44.593 (10.123)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44.751 (10.090)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 (41-61)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(39-59)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(40-60)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(50.99%)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