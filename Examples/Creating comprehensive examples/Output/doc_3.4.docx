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ad37d2" w14:textId="5ad37d2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Cat level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