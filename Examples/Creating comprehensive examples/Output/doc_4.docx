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ca4083" w14:textId="2ca4083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Range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Comment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Custom variable name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(10)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(38-52)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19 - 80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The decimal option sets the decimal places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 - you can add extra text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897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25.0 (2.1)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(23.6-26.3)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17.4 - 31.7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905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49.95 (15.21)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50.07 (39.81-60.42)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6 - 100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You can have different numbers of d.p. for different summaries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