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a3b82f" w14:textId="fa3b82f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label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(N  = 905)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(N  = 889)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 (Missing (%) = 95 (9.5))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no.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(Missing (%) = 111 (11.1))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no.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