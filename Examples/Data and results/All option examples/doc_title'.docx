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69b5f5" w14:textId="569b5f5">
      <w:pPr>
        <w:pStyle w:val="Title"/>
        <w:jc w:val="center"/>
        <w15:collapsed w:val="false"/>
      </w:pPr>
      <w:r>
        <w:t/>
      </w:r>
      <w:r>
        <w:t xml:space="preserve"/>
      </w:r>
      <w:r>
        <w:t xml:space="preserve">Comprehensive examples for the use of pt_base </w:t>
      </w:r>
    </w:p>
    <w:p>
      <w:pPr>
        <w:spacing w:before="400" w:after="2592"/>
        <w:jc w:val="center"/>
      </w:pPr>
      <w:r>
        <w:t/>
      </w:r>
      <w:r>
        <w:t xml:space="preserve">Version 1.1.0</w:t>
        <w:br w:type="textWrapping"/>
      </w:r>
      <w:r>
        <w:t xml:space="preserve">Date: 19 Mar 2019</w:t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