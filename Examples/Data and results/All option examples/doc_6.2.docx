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8778d0" w14:textId="e8778d0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95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