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c97b46" w14:textId="8c97b46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Group2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