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Age - mean (sd)  (Missing  = 0)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44.9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44.6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44.8 (10.1)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 (Missing  = 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50.1 (39.8-60.4)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QoL measured using SF-36 global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 (Missing  = 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519 (51.9)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 (Missing  = 111)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Ethnicity not collected at all sites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(31.6)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231 (26.0)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201 (22.6)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131 (14.7)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 (5.1)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</w:tbl>
    <w:p w14:paraId="75fc44f" w14:textId="75fc44f">
      <w:pPr>
        <w15:collapsed w:val="false"/>
      </w:pPr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