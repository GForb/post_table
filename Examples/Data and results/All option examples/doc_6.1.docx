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9d1ccf" w14:textId="99d1ccf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(10)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95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59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111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