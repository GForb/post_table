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c505d2b" w14:textId="c505d2b">
      <w:pPr>
        <w:spacing w:before="400"/>
        <w15:collapsed w:val="false"/>
      </w:pPr>
      <w:r>
        <w:t/>
      </w:r>
    </w:p>
    <w:tbl>
      <w:tblPr>
        <w:tblStyle w:val="TableGrid"/>
        <w:tblW w:w="0" w:type="auto"/>
        <w:jc w:val="center"/>
        <w:tblCellMar>
          <w:top w:w="20" w:type="dxa"/>
        </w:tblCellMar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rPr>
          <w:tblHeader w:val="true"/>
        </w:trPr>
        <w:tc>
          <w:tcPr>
            <w:tcW w:w="0" w:type="auto"/>
            <w:shd w:val="clear" w:color="000000" w:fill="FFEFD5"/>
            <w:vAlign w:val="center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Variable</w:t>
            </w:r>
          </w:p>
        </w:tc>
        <w:tc>
          <w:tcPr>
            <w:tcW w:w="0" w:type="auto"/>
            <w:shd w:val="clear" w:color="000000" w:fill="FFEFD5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/>
            </w:r>
          </w:p>
        </w:tc>
        <w:tc>
          <w:tcPr>
            <w:tcW w:w="0" w:type="auto"/>
            <w:shd w:val="clear" w:color="000000" w:fill="FFEFD5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N 1</w:t>
            </w:r>
          </w:p>
        </w:tc>
        <w:tc>
          <w:tcPr>
            <w:tcW w:w="0" w:type="auto"/>
            <w:shd w:val="clear" w:color="000000" w:fill="FFEFD5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N 2</w:t>
            </w:r>
          </w:p>
        </w:tc>
        <w:tc>
          <w:tcPr>
            <w:tcW w:w="0" w:type="auto"/>
            <w:shd w:val="clear" w:color="000000" w:fill="FFEFD5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N Overall</w:t>
            </w:r>
          </w:p>
        </w:tc>
        <w:tc>
          <w:tcPr>
            <w:tcW w:w="0" w:type="auto"/>
            <w:shd w:val="clear" w:color="000000" w:fill="FFEFD5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Summary 1</w:t>
            </w:r>
          </w:p>
        </w:tc>
        <w:tc>
          <w:tcPr>
            <w:tcW w:w="0" w:type="auto"/>
            <w:shd w:val="clear" w:color="000000" w:fill="FFEFD5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Summary 2</w:t>
            </w:r>
          </w:p>
        </w:tc>
        <w:tc>
          <w:tcPr>
            <w:tcW w:w="0" w:type="auto"/>
            <w:shd w:val="clear" w:color="000000" w:fill="FFEFD5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Summary Overall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Age - mean (sd) 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506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494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1000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45 (10)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45 (10)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45 (10) 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Quality of life - median (IQR) 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461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444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905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50.8 (40.6-60.7)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49.6 (39.0-59.2)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50.1 (39.8-60.4) 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Female - n (%) 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506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494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1000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258 (51.0)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261 (52.8)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519 (51.9) 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Ethnicity - n (%) 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White or White British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454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435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889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145 (31.9)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136 (31.3)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281 (31.6) 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Black or Black British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454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435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889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128 (28.2)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103 (23.7)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231 (26.0) 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Asian or Asian British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454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435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889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101 (22.2)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100 (23.0)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201 (22.6) 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Mixed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454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435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889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61 (13.4)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70 (16.1)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131 (14.7) 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Other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454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435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889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19 (4.2)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26 (6.0)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45 (5.1) </w:t>
            </w:r>
          </w:p>
        </w:tc>
      </w:tr>
    </w:tbl>
    <w:p>
      <w:r>
        <w:t/>
      </w:r>
    </w:p>
    <w:p>
      <w:r>
        <w:br w:type="page"/>
      </w:r>
    </w:p>
    <w:sectPr>
      <w:pgSz w:w="12240" w:h="15840" w:code="1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  <w:rPr>
      <w:rFonts w:ascii="calibri" w:hAnsi="calibri" w:eastAsia="calibri" w:cs="calibr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