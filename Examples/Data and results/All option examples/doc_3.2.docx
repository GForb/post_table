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9505a9" w14:textId="19505a9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2340"/>
        <w:gridCol w:w="2340"/>
        <w:gridCol w:w="2340"/>
        <w:gridCol w:w="234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Group2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Overall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- mean (sd)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44.906 (10.066)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44.593 (10.123)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44.751 (10.090)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 - median (IQR)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 (41-61)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(39-59)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 (40-60)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(50.99%)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(52.83%)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Gender - n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248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233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481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Female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258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261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(%)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(4.2%)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(6.0%)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(13.4%)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(16.1%)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(22.2%)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(23.0%)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(28.2%)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(23.7%)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(31.9%)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(31.3%)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(31.6%)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- n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26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61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70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101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100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128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103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145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136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