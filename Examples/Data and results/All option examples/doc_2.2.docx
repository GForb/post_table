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b6452f" w14:textId="0b6452f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(51.0)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