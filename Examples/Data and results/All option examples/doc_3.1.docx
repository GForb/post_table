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e667d" w14:textId="ebe667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Summaries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Males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(47.2)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(48.1)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Missing data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(8.9)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(9.5)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