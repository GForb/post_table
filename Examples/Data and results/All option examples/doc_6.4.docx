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0 (0.0%)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0 (0.0%)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0 (0.0%)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 (10.1%)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95 (9.5%)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7b490e1" w14:textId="7b490e1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