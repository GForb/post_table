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4c07a" w14:textId="1f4c07a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shd w:val="clear" w:color="000000" w:fill="FFEFD5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