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CBF85" w14:textId="77777777" w:rsidR="00BB037D" w:rsidRDefault="003910E5">
      <w:pPr>
        <w:pStyle w:val="Title"/>
        <w:spacing w:before="1200"/>
        <w:jc w:val="center"/>
      </w:pPr>
      <w:r>
        <w:t xml:space="preserve">Comprehensive examples for the use of </w:t>
      </w:r>
      <w:proofErr w:type="spellStart"/>
      <w:r>
        <w:t>pt_sum</w:t>
      </w:r>
      <w:proofErr w:type="spellEnd"/>
    </w:p>
    <w:p w14:paraId="10EC3A38" w14:textId="77777777" w:rsidR="00BB037D" w:rsidRDefault="003910E5">
      <w:pPr>
        <w:spacing w:before="400" w:after="1440"/>
        <w:jc w:val="center"/>
      </w:pPr>
      <w:r>
        <w:t>Version 1.1.0</w:t>
      </w:r>
      <w:r>
        <w:br/>
        <w:t>Date: 22 Mar 2019</w:t>
      </w:r>
    </w:p>
    <w:p w14:paraId="51823535" w14:textId="77777777" w:rsidR="00BB037D" w:rsidRDefault="003910E5">
      <w:r>
        <w:br w:type="page"/>
      </w:r>
    </w:p>
    <w:sdt>
      <w:sdtPr>
        <w:rPr>
          <w:rFonts w:ascii="Calibri" w:eastAsia="Calibri" w:hAnsi="Calibri" w:cs="Calibri"/>
          <w:color w:val="auto"/>
          <w:sz w:val="24"/>
          <w:szCs w:val="22"/>
        </w:rPr>
        <w:id w:val="-111755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401B4F" w14:textId="77777777" w:rsidR="003910E5" w:rsidRDefault="003910E5">
          <w:pPr>
            <w:pStyle w:val="TOCHeading"/>
          </w:pPr>
          <w:r>
            <w:t>Contents</w:t>
          </w:r>
        </w:p>
        <w:p w14:paraId="7C8100A8" w14:textId="22EEF58C" w:rsidR="009D0B13" w:rsidRDefault="003910E5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150089" w:history="1">
            <w:r w:rsidR="009D0B13" w:rsidRPr="00047F2E">
              <w:rPr>
                <w:rStyle w:val="Hyperlink"/>
                <w:noProof/>
              </w:rPr>
              <w:t>1 Default options</w:t>
            </w:r>
            <w:r w:rsidR="009D0B13">
              <w:rPr>
                <w:noProof/>
                <w:webHidden/>
              </w:rPr>
              <w:tab/>
            </w:r>
            <w:r w:rsidR="009D0B13">
              <w:rPr>
                <w:noProof/>
                <w:webHidden/>
              </w:rPr>
              <w:fldChar w:fldCharType="begin"/>
            </w:r>
            <w:r w:rsidR="009D0B13">
              <w:rPr>
                <w:noProof/>
                <w:webHidden/>
              </w:rPr>
              <w:instrText xml:space="preserve"> PAGEREF _Toc4150089 \h </w:instrText>
            </w:r>
            <w:r w:rsidR="009D0B13">
              <w:rPr>
                <w:noProof/>
                <w:webHidden/>
              </w:rPr>
            </w:r>
            <w:r w:rsidR="009D0B13">
              <w:rPr>
                <w:noProof/>
                <w:webHidden/>
              </w:rPr>
              <w:fldChar w:fldCharType="separate"/>
            </w:r>
            <w:r w:rsidR="009D0B13">
              <w:rPr>
                <w:noProof/>
                <w:webHidden/>
              </w:rPr>
              <w:t>3</w:t>
            </w:r>
            <w:r w:rsidR="009D0B13">
              <w:rPr>
                <w:noProof/>
                <w:webHidden/>
              </w:rPr>
              <w:fldChar w:fldCharType="end"/>
            </w:r>
          </w:hyperlink>
        </w:p>
        <w:p w14:paraId="7C031E52" w14:textId="48F38D06" w:rsidR="009D0B13" w:rsidRDefault="009D0B1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50090" w:history="1">
            <w:r w:rsidRPr="00047F2E">
              <w:rPr>
                <w:rStyle w:val="Hyperlink"/>
                <w:noProof/>
              </w:rPr>
              <w:t xml:space="preserve">2 </w:t>
            </w:r>
            <w:r w:rsidRPr="00047F2E">
              <w:rPr>
                <w:rStyle w:val="Hyperlink"/>
                <w:rFonts w:ascii="Consolas" w:hAnsi="Consolas"/>
                <w:noProof/>
                <w:shd w:val="clear" w:color="auto" w:fill="F0F3F9"/>
              </w:rPr>
              <w:t>over()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2235" w14:textId="7A6808F6" w:rsidR="009D0B13" w:rsidRDefault="009D0B1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50091" w:history="1">
            <w:r w:rsidRPr="00047F2E">
              <w:rPr>
                <w:rStyle w:val="Hyperlink"/>
                <w:noProof/>
              </w:rPr>
              <w:t xml:space="preserve">3 </w:t>
            </w:r>
            <w:r w:rsidRPr="00047F2E">
              <w:rPr>
                <w:rStyle w:val="Hyperlink"/>
                <w:rFonts w:ascii="Consolas" w:hAnsi="Consolas"/>
                <w:noProof/>
                <w:shd w:val="clear" w:color="auto" w:fill="F0F3F9"/>
              </w:rPr>
              <w:t>overall()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0CD1" w14:textId="54E8252D" w:rsidR="009D0B13" w:rsidRDefault="009D0B1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50092" w:history="1">
            <w:r w:rsidRPr="00047F2E">
              <w:rPr>
                <w:rStyle w:val="Hyperlink"/>
                <w:noProof/>
              </w:rPr>
              <w:t>4 Decimals, variable names and comments.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854B" w14:textId="64575933" w:rsidR="009D0B13" w:rsidRDefault="009D0B1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50093" w:history="1">
            <w:r w:rsidRPr="00047F2E">
              <w:rPr>
                <w:rStyle w:val="Hyperlink"/>
                <w:noProof/>
              </w:rPr>
              <w:t xml:space="preserve">5 </w:t>
            </w:r>
            <w:r w:rsidRPr="00047F2E">
              <w:rPr>
                <w:rStyle w:val="Hyperlink"/>
                <w:rFonts w:ascii="Consolas" w:hAnsi="Consolas"/>
                <w:noProof/>
                <w:shd w:val="clear" w:color="auto" w:fill="F0F3F9"/>
              </w:rPr>
              <w:t>if</w:t>
            </w:r>
            <w:r w:rsidRPr="00047F2E">
              <w:rPr>
                <w:rStyle w:val="Hyperlink"/>
                <w:noProof/>
              </w:rPr>
              <w:t xml:space="preserve"> and </w:t>
            </w:r>
            <w:r w:rsidRPr="00047F2E">
              <w:rPr>
                <w:rStyle w:val="Hyperlink"/>
                <w:rFonts w:ascii="Consolas" w:hAnsi="Consolas"/>
                <w:noProof/>
                <w:shd w:val="clear" w:color="auto" w:fill="F0F3F9"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4C23" w14:textId="617FBCF5" w:rsidR="003910E5" w:rsidRDefault="003910E5">
          <w:r>
            <w:rPr>
              <w:b/>
              <w:bCs/>
              <w:noProof/>
            </w:rPr>
            <w:fldChar w:fldCharType="end"/>
          </w:r>
        </w:p>
      </w:sdtContent>
    </w:sdt>
    <w:p w14:paraId="63C9BB85" w14:textId="77777777" w:rsidR="00BB037D" w:rsidRDefault="003910E5">
      <w:r>
        <w:br w:type="page"/>
      </w:r>
    </w:p>
    <w:p w14:paraId="4D2BD13B" w14:textId="77777777" w:rsidR="001025A3" w:rsidRDefault="009D0B13">
      <w:pPr>
        <w:pStyle w:val="Heading3-BR2"/>
      </w:pPr>
      <w:bookmarkStart w:id="0" w:name="default-options_2"/>
      <w:bookmarkStart w:id="1" w:name="_Toc4150089"/>
      <w:bookmarkEnd w:id="0"/>
      <w:r>
        <w:lastRenderedPageBreak/>
        <w:t>1 Default options</w:t>
      </w:r>
      <w:bookmarkEnd w:id="1"/>
    </w:p>
    <w:p w14:paraId="25069E33" w14:textId="77777777" w:rsidR="001025A3" w:rsidRDefault="009D0B13">
      <w:pPr>
        <w:pStyle w:val="FirstParagraph-BR2"/>
      </w:pPr>
      <w:r>
        <w:t xml:space="preserve">Ther are four statistics available with pts_sum. Statistics can be arranged in any order. Options </w:t>
      </w:r>
      <w:r>
        <w:rPr>
          <w:rStyle w:val="VerbatimChar"/>
        </w:rPr>
        <w:t>gap()</w:t>
      </w:r>
      <w:r>
        <w:t xml:space="preserve"> and </w:t>
      </w:r>
      <w:r>
        <w:rPr>
          <w:rStyle w:val="VerbatimChar"/>
        </w:rPr>
        <w:t>gap_end()</w:t>
      </w:r>
      <w:r>
        <w:t xml:space="preserve"> can be used to add gaps between rows.</w:t>
      </w:r>
    </w:p>
    <w:p w14:paraId="09EFD53C" w14:textId="77777777" w:rsidR="001025A3" w:rsidRDefault="009D0B13">
      <w:pPr>
        <w:pStyle w:val="SourceCode-BR2"/>
      </w:pPr>
      <w:r>
        <w:rPr>
          <w:rStyle w:val="VerbatimChar"/>
        </w:rPr>
        <w:t xml:space="preserve">      . post `postname' ("") ("N") ("Mean (sd)") ("Median (IQR)") ("Range")</w:t>
      </w:r>
      <w:r>
        <w:br/>
      </w:r>
      <w:r>
        <w:rPr>
          <w:rStyle w:val="VerbatimChar"/>
        </w:rPr>
        <w:t xml:space="preserve">      . pt_sum age qol b</w:t>
      </w:r>
      <w:r>
        <w:rPr>
          <w:rStyle w:val="VerbatimChar"/>
        </w:rPr>
        <w:t>mi  , postname(`postname') stats(N mean_sd median_iqr range) gap_end(1)</w:t>
      </w:r>
      <w:r>
        <w:br/>
      </w:r>
      <w:r>
        <w:rPr>
          <w:rStyle w:val="VerbatimChar"/>
        </w:rPr>
        <w:t xml:space="preserve">      . post `postname' ("") ("N")   ("Range") ("Median (IQR)") ("Mean (sd)")</w:t>
      </w:r>
      <w:r>
        <w:br/>
      </w:r>
      <w:r>
        <w:rPr>
          <w:rStyle w:val="VerbatimChar"/>
        </w:rPr>
        <w:t xml:space="preserve">      . pt_sum age qol bmi  , postname(`postname') stats(N range  median_iqr mean_sd)</w:t>
      </w:r>
    </w:p>
    <w:p w14:paraId="50D415F2" w14:textId="77777777" w:rsidR="001025A3" w:rsidRDefault="001025A3">
      <w:pPr>
        <w:pStyle w:val="Normal-BR3"/>
        <w:spacing w:before="400"/>
      </w:pPr>
    </w:p>
    <w:tbl>
      <w:tblPr>
        <w:tblStyle w:val="TableGrid-BR3"/>
        <w:tblW w:w="0" w:type="auto"/>
        <w:jc w:val="center"/>
        <w:tblCellMar>
          <w:top w:w="20" w:type="dxa"/>
        </w:tblCellMar>
        <w:tblLook w:val="04A0" w:firstRow="1" w:lastRow="0" w:firstColumn="1" w:lastColumn="0" w:noHBand="0" w:noVBand="1"/>
      </w:tblPr>
      <w:tblGrid>
        <w:gridCol w:w="1201"/>
        <w:gridCol w:w="581"/>
        <w:gridCol w:w="1005"/>
        <w:gridCol w:w="1379"/>
        <w:gridCol w:w="1005"/>
      </w:tblGrid>
      <w:tr w:rsidR="001025A3" w14:paraId="299782F3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735AB2C3" w14:textId="77777777" w:rsidR="001025A3" w:rsidRDefault="001025A3">
            <w:pPr>
              <w:pStyle w:val="Normal-BR3-TableGrid-BR3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7988D879" w14:textId="77777777" w:rsidR="001025A3" w:rsidRDefault="009D0B13">
            <w:pPr>
              <w:pStyle w:val="Normal-BR3-TableGrid-BR3"/>
              <w:jc w:val="center"/>
            </w:pPr>
            <w:r>
              <w:rPr>
                <w:b/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11E5A10E" w14:textId="77777777" w:rsidR="001025A3" w:rsidRDefault="009D0B13">
            <w:pPr>
              <w:pStyle w:val="Normal-BR3-TableGrid-BR3"/>
              <w:jc w:val="center"/>
            </w:pPr>
            <w:r>
              <w:rPr>
                <w:b/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31605CBF" w14:textId="77777777" w:rsidR="001025A3" w:rsidRDefault="009D0B13">
            <w:pPr>
              <w:pStyle w:val="Normal-BR3-TableGrid-BR3"/>
              <w:jc w:val="center"/>
            </w:pPr>
            <w:r>
              <w:rPr>
                <w:b/>
                <w:sz w:val="18"/>
              </w:rPr>
              <w:t>Median</w:t>
            </w:r>
            <w:r>
              <w:rPr>
                <w:b/>
                <w:sz w:val="18"/>
              </w:rPr>
              <w:t xml:space="preserve">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58D2C9E0" w14:textId="77777777" w:rsidR="001025A3" w:rsidRDefault="009D0B13">
            <w:pPr>
              <w:pStyle w:val="Normal-BR3-TableGrid-BR3"/>
              <w:jc w:val="center"/>
            </w:pPr>
            <w:r>
              <w:rPr>
                <w:b/>
                <w:sz w:val="18"/>
              </w:rPr>
              <w:t>Range</w:t>
            </w:r>
          </w:p>
        </w:tc>
      </w:tr>
      <w:tr w:rsidR="001025A3" w14:paraId="19A0543C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4875F52" w14:textId="77777777" w:rsidR="001025A3" w:rsidRDefault="009D0B13">
            <w:pPr>
              <w:pStyle w:val="Normal-BR3-TableGrid-BR3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860ABB9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1000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FA8B75E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44.8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68F5ED9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44.6 (37.7-51.5)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5369289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18.7 - 80.0</w:t>
            </w:r>
          </w:p>
        </w:tc>
      </w:tr>
      <w:tr w:rsidR="001025A3" w14:paraId="3AAE1A4A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6CC39B2" w14:textId="77777777" w:rsidR="001025A3" w:rsidRDefault="009D0B13">
            <w:pPr>
              <w:pStyle w:val="Normal-BR3-TableGrid-BR3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3CE2878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905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6F37663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50.0 (15.2)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51171EE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50.1 (39.8-60.4)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94C999D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6.1 - 99.6</w:t>
            </w:r>
          </w:p>
        </w:tc>
      </w:tr>
      <w:tr w:rsidR="001025A3" w14:paraId="28CD4E7C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4336532" w14:textId="77777777" w:rsidR="001025A3" w:rsidRDefault="009D0B13">
            <w:pPr>
              <w:pStyle w:val="Normal-BR3-TableGrid-BR3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2BE009D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897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E2A4B85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25.0 (2.1)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7A007E8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24.9 (23.6-26.3)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15C30E9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17.4 - 31.7</w:t>
            </w:r>
          </w:p>
        </w:tc>
      </w:tr>
      <w:tr w:rsidR="001025A3" w14:paraId="3A57A7B7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748BDD7" w14:textId="77777777" w:rsidR="001025A3" w:rsidRDefault="001025A3">
            <w:pPr>
              <w:pStyle w:val="Normal-BR3-TableGrid-BR3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CA7D64A" w14:textId="77777777" w:rsidR="001025A3" w:rsidRDefault="001025A3">
            <w:pPr>
              <w:pStyle w:val="Normal-BR3-TableGrid-BR3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DD4D861" w14:textId="77777777" w:rsidR="001025A3" w:rsidRDefault="001025A3">
            <w:pPr>
              <w:pStyle w:val="Normal-BR3-TableGrid-BR3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97DF90C" w14:textId="77777777" w:rsidR="001025A3" w:rsidRDefault="001025A3">
            <w:pPr>
              <w:pStyle w:val="Normal-BR3-TableGrid-BR3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0C82C49" w14:textId="77777777" w:rsidR="001025A3" w:rsidRDefault="001025A3">
            <w:pPr>
              <w:pStyle w:val="Normal-BR3-TableGrid-BR3"/>
              <w:jc w:val="center"/>
            </w:pPr>
          </w:p>
        </w:tc>
      </w:tr>
      <w:tr w:rsidR="001025A3" w14:paraId="6935280E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FC9DDFD" w14:textId="77777777" w:rsidR="001025A3" w:rsidRDefault="001025A3">
            <w:pPr>
              <w:pStyle w:val="Normal-BR3-TableGrid-BR3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E5609D5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5C3D878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Range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5542DE4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714371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Mean (sd)</w:t>
            </w:r>
          </w:p>
        </w:tc>
      </w:tr>
      <w:tr w:rsidR="001025A3" w14:paraId="45363659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74E9168" w14:textId="77777777" w:rsidR="001025A3" w:rsidRDefault="009D0B13">
            <w:pPr>
              <w:pStyle w:val="Normal-BR3-TableGrid-BR3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C2D00F8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1000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58B2128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18.7 - 80.0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583C710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44.6 (37.7-51.5)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B7867E3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44.8 (10.1)</w:t>
            </w:r>
          </w:p>
        </w:tc>
      </w:tr>
      <w:tr w:rsidR="001025A3" w14:paraId="11FA13AE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BCFC7BA" w14:textId="77777777" w:rsidR="001025A3" w:rsidRDefault="009D0B13">
            <w:pPr>
              <w:pStyle w:val="Normal-BR3-TableGrid-BR3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D2E0AC6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905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A6056D2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6.1 - 99.6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CEFB11A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50.1 (39.8-60.4)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269DAC1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50.0 (15.2)</w:t>
            </w:r>
          </w:p>
        </w:tc>
      </w:tr>
      <w:tr w:rsidR="001025A3" w14:paraId="2C743839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1D1AD76" w14:textId="77777777" w:rsidR="001025A3" w:rsidRDefault="009D0B13">
            <w:pPr>
              <w:pStyle w:val="Normal-BR3-TableGrid-BR3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3F86B00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897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C2D9E65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17.4 - 31.7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D222F6E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24.9 (23.6-26.3)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3826548" w14:textId="77777777" w:rsidR="001025A3" w:rsidRDefault="009D0B13">
            <w:pPr>
              <w:pStyle w:val="Normal-BR3-TableGrid-BR3"/>
              <w:jc w:val="center"/>
            </w:pPr>
            <w:r>
              <w:rPr>
                <w:sz w:val="18"/>
              </w:rPr>
              <w:t>25.0 (2.1)</w:t>
            </w:r>
          </w:p>
        </w:tc>
      </w:tr>
    </w:tbl>
    <w:p w14:paraId="019DBDF9" w14:textId="77777777" w:rsidR="001025A3" w:rsidRDefault="001025A3">
      <w:pPr>
        <w:pStyle w:val="Normal-BR3"/>
      </w:pPr>
    </w:p>
    <w:p w14:paraId="1B8DB614" w14:textId="77777777" w:rsidR="001025A3" w:rsidRDefault="009D0B13">
      <w:pPr>
        <w:pStyle w:val="Normal-BR3"/>
      </w:pPr>
      <w:r>
        <w:br w:type="page"/>
      </w:r>
    </w:p>
    <w:p w14:paraId="268ECEB9" w14:textId="77777777" w:rsidR="001025A3" w:rsidRDefault="009D0B13">
      <w:pPr>
        <w:pStyle w:val="Heading3-BR4"/>
      </w:pPr>
      <w:bookmarkStart w:id="2" w:name="over_4"/>
      <w:bookmarkStart w:id="3" w:name="_Toc4150090"/>
      <w:bookmarkEnd w:id="2"/>
      <w:r>
        <w:lastRenderedPageBreak/>
        <w:t xml:space="preserve">2 </w:t>
      </w:r>
      <w:r>
        <w:rPr>
          <w:rStyle w:val="VerbatimChar"/>
        </w:rPr>
        <w:t>over()</w:t>
      </w:r>
      <w:bookmarkEnd w:id="3"/>
    </w:p>
    <w:p w14:paraId="4F9D49B0" w14:textId="77777777" w:rsidR="001025A3" w:rsidRDefault="009D0B13">
      <w:pPr>
        <w:pStyle w:val="FirstParagraph-BR4"/>
      </w:pPr>
      <w:r>
        <w:t xml:space="preserve">The option </w:t>
      </w:r>
      <w:r>
        <w:rPr>
          <w:rStyle w:val="VerbatimChar"/>
        </w:rPr>
        <w:t>over()</w:t>
      </w:r>
      <w:r>
        <w:t xml:space="preserve"> can be used to present statsitics over another variable, for example treatment group. </w:t>
      </w:r>
      <w:r>
        <w:rPr>
          <w:rStyle w:val="VerbatimChar"/>
        </w:rPr>
        <w:t>over_grps</w:t>
      </w:r>
      <w:r>
        <w:t xml:space="preserve"> can be used to set the order in which the groups appear in. </w:t>
      </w:r>
      <w:r>
        <w:rPr>
          <w:rStyle w:val="VerbatimChar"/>
        </w:rPr>
        <w:t>order(group_sum)</w:t>
      </w:r>
      <w:r>
        <w:t xml:space="preserve"> groups the columns by treatment group then by summary statistic.</w:t>
      </w:r>
    </w:p>
    <w:p w14:paraId="6020C927" w14:textId="77777777" w:rsidR="001025A3" w:rsidRDefault="009D0B13">
      <w:pPr>
        <w:pStyle w:val="SourceCode-BR4"/>
      </w:pPr>
      <w:r>
        <w:rPr>
          <w:rStyle w:val="VerbatimChar"/>
        </w:rPr>
        <w:t xml:space="preserve">      . post `postname' ("") ("Group 0") ("") ("Group 1") ("")</w:t>
      </w:r>
      <w:r>
        <w:br/>
      </w:r>
      <w:r>
        <w:rPr>
          <w:rStyle w:val="VerbatimChar"/>
        </w:rPr>
        <w:t xml:space="preserve">      . post `postname' ("")  ("Mean (sd)")  ("Median (IQR)")  ("Mean (sd)")  ("Median (IQR)")</w:t>
      </w:r>
      <w:r>
        <w:br/>
      </w:r>
      <w:r>
        <w:rPr>
          <w:rStyle w:val="VerbatimChar"/>
        </w:rPr>
        <w:t xml:space="preserve">      . pt_sum age qol bmi  , postname(`postname') stats(mean_sd  median_iqr) gap_end(1) over(trea</w:t>
      </w:r>
      <w:r>
        <w:rPr>
          <w:rStyle w:val="VerbatimChar"/>
        </w:rPr>
        <w:t>t)</w:t>
      </w:r>
    </w:p>
    <w:p w14:paraId="64D1C804" w14:textId="77777777" w:rsidR="001025A3" w:rsidRDefault="009D0B13">
      <w:pPr>
        <w:pStyle w:val="FirstParagraph-BR4"/>
      </w:pPr>
      <w:r>
        <w:t>Statistics can be arranged in any order</w:t>
      </w:r>
    </w:p>
    <w:p w14:paraId="5EF31C0A" w14:textId="77777777" w:rsidR="001025A3" w:rsidRDefault="009D0B13">
      <w:pPr>
        <w:pStyle w:val="SourceCode-BR4"/>
      </w:pPr>
      <w:r>
        <w:rPr>
          <w:rStyle w:val="VerbatimChar"/>
        </w:rPr>
        <w:t xml:space="preserve">      . post `postname' ("") ("Group 1") ("") ("Group 0") ("")</w:t>
      </w:r>
      <w:r>
        <w:br/>
      </w:r>
      <w:r>
        <w:rPr>
          <w:rStyle w:val="VerbatimChar"/>
        </w:rPr>
        <w:t xml:space="preserve">      . post `postname' ("") ("N")  ("Range")  ("N")  ("Range")</w:t>
      </w:r>
      <w:r>
        <w:br/>
      </w:r>
      <w:r>
        <w:rPr>
          <w:rStyle w:val="VerbatimChar"/>
        </w:rPr>
        <w:t xml:space="preserve">      . pt_sum age qol bmi  , postname(`postname') stats(N range ) over(treat) over_gr</w:t>
      </w:r>
      <w:r>
        <w:rPr>
          <w:rStyle w:val="VerbatimChar"/>
        </w:rPr>
        <w:t>ps(1 0) gap_end(1)</w:t>
      </w:r>
    </w:p>
    <w:p w14:paraId="2F879CA0" w14:textId="77777777" w:rsidR="001025A3" w:rsidRDefault="009D0B13">
      <w:pPr>
        <w:pStyle w:val="FirstParagraph-BR4"/>
      </w:pPr>
      <w:r>
        <w:t xml:space="preserve">Summaries can be grouped by </w:t>
      </w:r>
      <w:r>
        <w:rPr>
          <w:rStyle w:val="VerbatimChar"/>
        </w:rPr>
        <w:t>over</w:t>
      </w:r>
      <w:r>
        <w:t xml:space="preserve"> group or by `statistic type.</w:t>
      </w:r>
    </w:p>
    <w:p w14:paraId="00907CAC" w14:textId="77777777" w:rsidR="001025A3" w:rsidRDefault="009D0B13">
      <w:pPr>
        <w:pStyle w:val="SourceCode-BR4"/>
      </w:pPr>
      <w:r>
        <w:rPr>
          <w:rStyle w:val="VerbatimChar"/>
        </w:rPr>
        <w:t xml:space="preserve">      . post `postname' ("") ("Mean (sd)") ("") ("Median (IQR)") ("")</w:t>
      </w:r>
      <w:r>
        <w:br/>
      </w:r>
      <w:r>
        <w:rPr>
          <w:rStyle w:val="VerbatimChar"/>
        </w:rPr>
        <w:t xml:space="preserve">      . post `postname' ("") ("Group 1")  ("Group 0")  ("Group 1")  ("Group 0")</w:t>
      </w:r>
      <w:r>
        <w:br/>
      </w:r>
      <w:r>
        <w:rPr>
          <w:rStyle w:val="VerbatimChar"/>
        </w:rPr>
        <w:t xml:space="preserve">      . pt_sum age qol bm</w:t>
      </w:r>
      <w:r>
        <w:rPr>
          <w:rStyle w:val="VerbatimChar"/>
        </w:rPr>
        <w:t>i  , postname(`postname') stats(mean_sd median_iqr) over(treat) over_grps(1 0)  order(group_sum)</w:t>
      </w:r>
    </w:p>
    <w:p w14:paraId="420B7E18" w14:textId="77777777" w:rsidR="001025A3" w:rsidRDefault="001025A3">
      <w:pPr>
        <w:pStyle w:val="Normal-BR5"/>
        <w:spacing w:before="400"/>
      </w:pPr>
    </w:p>
    <w:tbl>
      <w:tblPr>
        <w:tblStyle w:val="TableGrid-BR5"/>
        <w:tblW w:w="0" w:type="auto"/>
        <w:jc w:val="center"/>
        <w:tblCellMar>
          <w:top w:w="20" w:type="dxa"/>
        </w:tblCellMar>
        <w:tblLook w:val="04A0" w:firstRow="1" w:lastRow="0" w:firstColumn="1" w:lastColumn="0" w:noHBand="0" w:noVBand="1"/>
      </w:tblPr>
      <w:tblGrid>
        <w:gridCol w:w="1201"/>
        <w:gridCol w:w="1005"/>
        <w:gridCol w:w="1379"/>
        <w:gridCol w:w="1379"/>
        <w:gridCol w:w="1379"/>
      </w:tblGrid>
      <w:tr w:rsidR="001025A3" w14:paraId="1736E483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4DF12D9E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386FF5F8" w14:textId="77777777" w:rsidR="001025A3" w:rsidRDefault="009D0B13">
            <w:pPr>
              <w:pStyle w:val="Normal-BR5-TableGrid-BR5"/>
              <w:jc w:val="center"/>
            </w:pPr>
            <w:r>
              <w:rPr>
                <w:b/>
                <w:sz w:val="18"/>
              </w:rPr>
              <w:t>Group 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3A3BF054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287F9A10" w14:textId="77777777" w:rsidR="001025A3" w:rsidRDefault="009D0B13">
            <w:pPr>
              <w:pStyle w:val="Normal-BR5-TableGrid-BR5"/>
              <w:jc w:val="center"/>
            </w:pPr>
            <w:r>
              <w:rPr>
                <w:b/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42461F98" w14:textId="77777777" w:rsidR="001025A3" w:rsidRDefault="001025A3">
            <w:pPr>
              <w:pStyle w:val="Normal-BR5-TableGrid-BR5"/>
              <w:jc w:val="center"/>
            </w:pPr>
          </w:p>
        </w:tc>
      </w:tr>
      <w:tr w:rsidR="001025A3" w14:paraId="5BC5DE82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FE92459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E242AF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C92491B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30B9428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E3FAC68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Median (IQR)</w:t>
            </w:r>
          </w:p>
        </w:tc>
      </w:tr>
      <w:tr w:rsidR="001025A3" w14:paraId="6C03DFBE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0F5FB11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7AD8CDA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44.6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8013A39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44.1 (38.0-51.4)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2236AEE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44.9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3CA1E94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45.0 (37.5-51.5)</w:t>
            </w:r>
          </w:p>
        </w:tc>
      </w:tr>
      <w:tr w:rsidR="001025A3" w14:paraId="76B87760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BAB5CE7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81804E1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49.5 (15.1)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C7FE210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49.6 (39.0-59.2)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1104DBE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50.4 (15.3)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98321E7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50.8 (40.6-60.7)</w:t>
            </w:r>
          </w:p>
        </w:tc>
      </w:tr>
      <w:tr w:rsidR="001025A3" w14:paraId="3DF52BF7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DC8A3A0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539ED71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24.9 (2.1)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A56EA5C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24.9 (23.6-26.3)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3698AE3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25.0 (2.0)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301FA89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24.9 (23.7-26.4)</w:t>
            </w:r>
          </w:p>
        </w:tc>
      </w:tr>
      <w:tr w:rsidR="001025A3" w14:paraId="27B3C0F2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1A4868A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FCA0D83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57528F8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AB170EC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445E01F" w14:textId="77777777" w:rsidR="001025A3" w:rsidRDefault="001025A3">
            <w:pPr>
              <w:pStyle w:val="Normal-BR5-TableGrid-BR5"/>
              <w:jc w:val="center"/>
            </w:pPr>
          </w:p>
        </w:tc>
      </w:tr>
      <w:tr w:rsidR="001025A3" w14:paraId="0FB0FBB8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5FDBE2C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2756D4B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DEECD88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D4FBAD6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Group 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6BF9B2D" w14:textId="77777777" w:rsidR="001025A3" w:rsidRDefault="001025A3">
            <w:pPr>
              <w:pStyle w:val="Normal-BR5-TableGrid-BR5"/>
              <w:jc w:val="center"/>
            </w:pPr>
          </w:p>
        </w:tc>
      </w:tr>
      <w:tr w:rsidR="001025A3" w14:paraId="08164642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3B58AAD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695D79B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D7D1719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Range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2EBDFFE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DFCD8C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Range</w:t>
            </w:r>
          </w:p>
        </w:tc>
      </w:tr>
      <w:tr w:rsidR="001025A3" w14:paraId="1AC385A0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920946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27A9E37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506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5149160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19.6 - 77.7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119F135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494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B475639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18.7 - 80.0</w:t>
            </w:r>
          </w:p>
        </w:tc>
      </w:tr>
      <w:tr w:rsidR="001025A3" w14:paraId="2A71EC4C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EA1873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4B8DF01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461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34FDA11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6.1 - 99.6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96D9A8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CCF5EBB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7.7 - 87.7</w:t>
            </w:r>
          </w:p>
        </w:tc>
      </w:tr>
      <w:tr w:rsidR="001025A3" w14:paraId="49419445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F82FA92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ED3A083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456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7C18399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18.9 - 30.4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5E285C3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E324302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17.4 - 31.7</w:t>
            </w:r>
          </w:p>
        </w:tc>
      </w:tr>
      <w:tr w:rsidR="001025A3" w14:paraId="7F228A34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3E1EE29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D7A8598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063E4DF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35011E2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1CAE0E6" w14:textId="77777777" w:rsidR="001025A3" w:rsidRDefault="001025A3">
            <w:pPr>
              <w:pStyle w:val="Normal-BR5-TableGrid-BR5"/>
              <w:jc w:val="center"/>
            </w:pPr>
          </w:p>
        </w:tc>
      </w:tr>
      <w:tr w:rsidR="001025A3" w14:paraId="025A01E7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B1CE500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E8A116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1CBA079" w14:textId="77777777" w:rsidR="001025A3" w:rsidRDefault="001025A3">
            <w:pPr>
              <w:pStyle w:val="Normal-BR5-TableGrid-BR5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BD810E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B0E6588" w14:textId="77777777" w:rsidR="001025A3" w:rsidRDefault="001025A3">
            <w:pPr>
              <w:pStyle w:val="Normal-BR5-TableGrid-BR5"/>
              <w:jc w:val="center"/>
            </w:pPr>
          </w:p>
        </w:tc>
      </w:tr>
      <w:tr w:rsidR="001025A3" w14:paraId="4E3A6549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207B92F" w14:textId="77777777" w:rsidR="001025A3" w:rsidRDefault="001025A3">
            <w:pPr>
              <w:pStyle w:val="Normal-BR5-TableGrid-BR5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D5817B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793B270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Group 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8312111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FCE73BA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Group 0</w:t>
            </w:r>
          </w:p>
        </w:tc>
      </w:tr>
      <w:tr w:rsidR="001025A3" w14:paraId="2F142A96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14C7CA2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E5627E5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44.9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A455C40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44.6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1F0D7D8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45.0 (37.5-51.5)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F955614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44.1 (38.0-51.4)</w:t>
            </w:r>
          </w:p>
        </w:tc>
      </w:tr>
      <w:tr w:rsidR="001025A3" w14:paraId="1DA9620B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3B296DB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5522BA5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50.4 (15.3)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C613BD9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49.5 (15.1)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41C4AE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50.8 (40.6-60.7)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B2320AD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49.6 (39.0-59.2)</w:t>
            </w:r>
          </w:p>
        </w:tc>
      </w:tr>
      <w:tr w:rsidR="001025A3" w14:paraId="7F3685DA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62307A2" w14:textId="77777777" w:rsidR="001025A3" w:rsidRDefault="009D0B13">
            <w:pPr>
              <w:pStyle w:val="Normal-BR5-TableGrid-BR5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8E877D8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25.0 (2.0)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4A5077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24.9 (2.1)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2FDCB83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24.9 (23.7-26.4)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D7511BF" w14:textId="77777777" w:rsidR="001025A3" w:rsidRDefault="009D0B13">
            <w:pPr>
              <w:pStyle w:val="Normal-BR5-TableGrid-BR5"/>
              <w:jc w:val="center"/>
            </w:pPr>
            <w:r>
              <w:rPr>
                <w:sz w:val="18"/>
              </w:rPr>
              <w:t>24.9 (23.6-26.3)</w:t>
            </w:r>
          </w:p>
        </w:tc>
      </w:tr>
    </w:tbl>
    <w:p w14:paraId="69BA089C" w14:textId="77777777" w:rsidR="001025A3" w:rsidRDefault="001025A3">
      <w:pPr>
        <w:pStyle w:val="Normal-BR5"/>
      </w:pPr>
    </w:p>
    <w:p w14:paraId="20E931CC" w14:textId="77777777" w:rsidR="001025A3" w:rsidRDefault="009D0B13">
      <w:pPr>
        <w:pStyle w:val="Normal-BR5"/>
      </w:pPr>
      <w:r>
        <w:br w:type="page"/>
      </w:r>
    </w:p>
    <w:p w14:paraId="2D2832E1" w14:textId="77777777" w:rsidR="001025A3" w:rsidRDefault="009D0B13">
      <w:pPr>
        <w:pStyle w:val="Heading3-BR6"/>
      </w:pPr>
      <w:bookmarkStart w:id="4" w:name="overall_6"/>
      <w:bookmarkStart w:id="5" w:name="_Toc4150091"/>
      <w:bookmarkEnd w:id="4"/>
      <w:r>
        <w:lastRenderedPageBreak/>
        <w:t xml:space="preserve">3 </w:t>
      </w:r>
      <w:r>
        <w:rPr>
          <w:rStyle w:val="VerbatimChar"/>
        </w:rPr>
        <w:t>overall()</w:t>
      </w:r>
      <w:bookmarkEnd w:id="5"/>
    </w:p>
    <w:p w14:paraId="7A34BE6C" w14:textId="77777777" w:rsidR="001025A3" w:rsidRDefault="009D0B13">
      <w:pPr>
        <w:pStyle w:val="FirstParagraph-BR6"/>
      </w:pPr>
      <w:r>
        <w:t xml:space="preserve">When </w:t>
      </w:r>
      <w:r>
        <w:rPr>
          <w:rStyle w:val="VerbatimChar"/>
        </w:rPr>
        <w:t>over()</w:t>
      </w:r>
      <w:r>
        <w:t xml:space="preserve"> is specified, </w:t>
      </w:r>
      <w:r>
        <w:rPr>
          <w:rStyle w:val="VerbatimChar"/>
        </w:rPr>
        <w:t>overall()</w:t>
      </w:r>
      <w:r>
        <w:t xml:space="preserve"> </w:t>
      </w:r>
      <w:r>
        <w:t xml:space="preserve">can be used to a column summarising the wholde dataset. </w:t>
      </w:r>
      <w:r>
        <w:rPr>
          <w:rStyle w:val="VerbatimChar"/>
        </w:rPr>
        <w:t>overall(first)</w:t>
      </w:r>
      <w:r>
        <w:t xml:space="preserve"> positions the overall column first, </w:t>
      </w:r>
      <w:r>
        <w:rPr>
          <w:rStyle w:val="VerbatimChar"/>
        </w:rPr>
        <w:t>overall(last)</w:t>
      </w:r>
      <w:r>
        <w:t xml:space="preserve"> positions the column last.</w:t>
      </w:r>
    </w:p>
    <w:p w14:paraId="547A2986" w14:textId="77777777" w:rsidR="001025A3" w:rsidRDefault="009D0B13">
      <w:pPr>
        <w:pStyle w:val="SourceCode-BR6"/>
      </w:pPr>
      <w:r>
        <w:rPr>
          <w:rStyle w:val="VerbatimChar"/>
        </w:rPr>
        <w:t xml:space="preserve">      . post `postname' ("") ("Group 0") ("") ("Group 1") ("")  ("Overall") ("")</w:t>
      </w:r>
      <w:r>
        <w:br/>
      </w:r>
      <w:r>
        <w:rPr>
          <w:rStyle w:val="VerbatimChar"/>
        </w:rPr>
        <w:t xml:space="preserve">      . post `postname' (""</w:t>
      </w:r>
      <w:r>
        <w:rPr>
          <w:rStyle w:val="VerbatimChar"/>
        </w:rPr>
        <w:t>)  ("Mean (sd)")  ("Median (IQR)")  ("Mean (sd)")  ("Median (IQR)") ("Mean (sd)")  ("Median (IQR)")</w:t>
      </w:r>
      <w:r>
        <w:br/>
      </w:r>
      <w:r>
        <w:rPr>
          <w:rStyle w:val="VerbatimChar"/>
        </w:rPr>
        <w:t xml:space="preserve">      . pt_sum age qol bmi  , postname(`postname') stats(mean_sd  median_iqr) gap_end(1) over(treat) overall(first)</w:t>
      </w:r>
    </w:p>
    <w:p w14:paraId="6D97CFEB" w14:textId="77777777" w:rsidR="001025A3" w:rsidRDefault="009D0B13">
      <w:pPr>
        <w:pStyle w:val="FirstParagraph-BR6"/>
      </w:pPr>
      <w:r>
        <w:t xml:space="preserve">Summaries can be grouped by </w:t>
      </w:r>
      <w:r>
        <w:rPr>
          <w:rStyle w:val="VerbatimChar"/>
        </w:rPr>
        <w:t>over</w:t>
      </w:r>
      <w:r>
        <w:t xml:space="preserve"> group o</w:t>
      </w:r>
      <w:r>
        <w:t>r by `statistic type.</w:t>
      </w:r>
    </w:p>
    <w:p w14:paraId="74106D31" w14:textId="77777777" w:rsidR="001025A3" w:rsidRDefault="009D0B13">
      <w:pPr>
        <w:pStyle w:val="SourceCode-BR6"/>
      </w:pPr>
      <w:r>
        <w:rPr>
          <w:rStyle w:val="VerbatimChar"/>
        </w:rPr>
        <w:t xml:space="preserve">      . post `postname' ("") ("N") ("") ("")  ("Range") ("")    ("")</w:t>
      </w:r>
      <w:r>
        <w:br/>
      </w:r>
      <w:r>
        <w:rPr>
          <w:rStyle w:val="VerbatimChar"/>
        </w:rPr>
        <w:t xml:space="preserve">      . post `postname' ("") ("Group 1")  ("Group 0")  ("Overall")  ("Group 1")  ("Group 0")    ("Overall")</w:t>
      </w:r>
      <w:r>
        <w:br/>
      </w:r>
      <w:r>
        <w:rPr>
          <w:rStyle w:val="VerbatimChar"/>
        </w:rPr>
        <w:t xml:space="preserve">      . pt_sum age bmi qol , postname(`postname') stats(N</w:t>
      </w:r>
      <w:r>
        <w:rPr>
          <w:rStyle w:val="VerbatimChar"/>
        </w:rPr>
        <w:t xml:space="preserve"> range ) over(treat) over_grps(1 0) gap_end(1) overall(last) order(group_sum)</w:t>
      </w:r>
    </w:p>
    <w:p w14:paraId="3539F6B3" w14:textId="77777777" w:rsidR="001025A3" w:rsidRDefault="001025A3">
      <w:pPr>
        <w:pStyle w:val="Normal-BR7"/>
        <w:spacing w:before="400"/>
      </w:pPr>
    </w:p>
    <w:tbl>
      <w:tblPr>
        <w:tblStyle w:val="TableGrid-BR7"/>
        <w:tblW w:w="0" w:type="auto"/>
        <w:jc w:val="center"/>
        <w:tblCellMar>
          <w:top w:w="20" w:type="dxa"/>
        </w:tblCellMar>
        <w:tblLook w:val="04A0" w:firstRow="1" w:lastRow="0" w:firstColumn="1" w:lastColumn="0" w:noHBand="0" w:noVBand="1"/>
      </w:tblPr>
      <w:tblGrid>
        <w:gridCol w:w="1201"/>
        <w:gridCol w:w="1005"/>
        <w:gridCol w:w="1379"/>
        <w:gridCol w:w="1005"/>
        <w:gridCol w:w="1379"/>
        <w:gridCol w:w="1005"/>
        <w:gridCol w:w="1379"/>
      </w:tblGrid>
      <w:tr w:rsidR="001025A3" w14:paraId="4071EAFB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0BB9FB49" w14:textId="77777777" w:rsidR="001025A3" w:rsidRDefault="001025A3">
            <w:pPr>
              <w:pStyle w:val="Normal-BR7-TableGrid-BR7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78E9D338" w14:textId="77777777" w:rsidR="001025A3" w:rsidRDefault="009D0B13">
            <w:pPr>
              <w:pStyle w:val="Normal-BR7-TableGrid-BR7"/>
              <w:jc w:val="center"/>
            </w:pPr>
            <w:r>
              <w:rPr>
                <w:b/>
                <w:sz w:val="18"/>
              </w:rPr>
              <w:t>Group 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3D58F1EC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1845B7D7" w14:textId="77777777" w:rsidR="001025A3" w:rsidRDefault="009D0B13">
            <w:pPr>
              <w:pStyle w:val="Normal-BR7-TableGrid-BR7"/>
              <w:jc w:val="center"/>
            </w:pPr>
            <w:r>
              <w:rPr>
                <w:b/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45AA630F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34A719E1" w14:textId="77777777" w:rsidR="001025A3" w:rsidRDefault="009D0B13">
            <w:pPr>
              <w:pStyle w:val="Normal-BR7-TableGrid-BR7"/>
              <w:jc w:val="center"/>
            </w:pPr>
            <w:r>
              <w:rPr>
                <w:b/>
                <w:sz w:val="18"/>
              </w:rPr>
              <w:t>Overall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0998A801" w14:textId="77777777" w:rsidR="001025A3" w:rsidRDefault="001025A3">
            <w:pPr>
              <w:pStyle w:val="Normal-BR7-TableGrid-BR7"/>
              <w:jc w:val="center"/>
            </w:pPr>
          </w:p>
        </w:tc>
      </w:tr>
      <w:tr w:rsidR="001025A3" w14:paraId="7DA1FAE1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D5076FF" w14:textId="77777777" w:rsidR="001025A3" w:rsidRDefault="001025A3">
            <w:pPr>
              <w:pStyle w:val="Normal-BR7-TableGrid-BR7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2F21058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B69D59C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634B31E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EC83987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253A94A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E924D07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Median (IQR)</w:t>
            </w:r>
          </w:p>
        </w:tc>
      </w:tr>
      <w:tr w:rsidR="001025A3" w14:paraId="0AC67ADD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A2274F6" w14:textId="77777777" w:rsidR="001025A3" w:rsidRDefault="009D0B13">
            <w:pPr>
              <w:pStyle w:val="Normal-BR7-TableGrid-BR7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6EDD883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44.8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D97D696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44.6 (37.7-51.5)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50FE66D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44.6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E07A457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44.1 (38.0-51.4)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6384EAF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44.9 (10.1)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2F6870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45.0 (37.5-51.5)</w:t>
            </w:r>
          </w:p>
        </w:tc>
      </w:tr>
      <w:tr w:rsidR="001025A3" w14:paraId="0EBF3E92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B643285" w14:textId="77777777" w:rsidR="001025A3" w:rsidRDefault="009D0B13">
            <w:pPr>
              <w:pStyle w:val="Normal-BR7-TableGrid-BR7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DF30809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50.0 (15.2)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F881483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50.1 (39.8-60.4)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287DE3A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49.5 (15.1)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1651BA1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49.6 (39.0-59.2)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EE1D10C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50.4 (15.3)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81D7FDE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50.8 (40.6-60.7)</w:t>
            </w:r>
          </w:p>
        </w:tc>
      </w:tr>
      <w:tr w:rsidR="001025A3" w14:paraId="44E269EC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D00F20" w14:textId="77777777" w:rsidR="001025A3" w:rsidRDefault="009D0B13">
            <w:pPr>
              <w:pStyle w:val="Normal-BR7-TableGrid-BR7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DE11F49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25.0 (2.1)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079F322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24.9 (23.6-26.3)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171415C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24.9 (2.1)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0E53061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24.9 (23.6-26.3)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37DB76D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25.0 (2.0)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8F2C7A8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24.9 (23.7-26.4)</w:t>
            </w:r>
          </w:p>
        </w:tc>
      </w:tr>
      <w:tr w:rsidR="001025A3" w14:paraId="39778EC6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D06602C" w14:textId="77777777" w:rsidR="001025A3" w:rsidRDefault="001025A3">
            <w:pPr>
              <w:pStyle w:val="Normal-BR7-TableGrid-BR7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8A43EDE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00C9E0C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F17EC34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3CD696B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A52289A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CEC8A04" w14:textId="77777777" w:rsidR="001025A3" w:rsidRDefault="001025A3">
            <w:pPr>
              <w:pStyle w:val="Normal-BR7-TableGrid-BR7"/>
              <w:jc w:val="center"/>
            </w:pPr>
          </w:p>
        </w:tc>
      </w:tr>
      <w:tr w:rsidR="001025A3" w14:paraId="2CB7D842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AAD1B2C" w14:textId="77777777" w:rsidR="001025A3" w:rsidRDefault="001025A3">
            <w:pPr>
              <w:pStyle w:val="Normal-BR7-TableGrid-BR7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DF82746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4077C6C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E3D2CD3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BED8294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Range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1B73F21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DFDCD40" w14:textId="77777777" w:rsidR="001025A3" w:rsidRDefault="001025A3">
            <w:pPr>
              <w:pStyle w:val="Normal-BR7-TableGrid-BR7"/>
              <w:jc w:val="center"/>
            </w:pPr>
          </w:p>
        </w:tc>
      </w:tr>
      <w:tr w:rsidR="001025A3" w14:paraId="3FDCA0F4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3F024CF" w14:textId="77777777" w:rsidR="001025A3" w:rsidRDefault="001025A3">
            <w:pPr>
              <w:pStyle w:val="Normal-BR7-TableGrid-BR7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EC0E1F4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8A935CA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Group 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E8172A7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Overall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7185C90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Group 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CA3EFBA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Group 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830B6AB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Overall</w:t>
            </w:r>
          </w:p>
        </w:tc>
      </w:tr>
      <w:tr w:rsidR="001025A3" w14:paraId="420F9DE0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E177A86" w14:textId="77777777" w:rsidR="001025A3" w:rsidRDefault="009D0B13">
            <w:pPr>
              <w:pStyle w:val="Normal-BR7-TableGrid-BR7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5C41DE7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506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FBBFBBD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494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9B54CD1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1000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B50A885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19.6 - 77.7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05DD1CE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18.7 - 80.0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A469D5C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18.7 - 80.0</w:t>
            </w:r>
          </w:p>
        </w:tc>
      </w:tr>
      <w:tr w:rsidR="001025A3" w14:paraId="36438C5C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C2870D7" w14:textId="77777777" w:rsidR="001025A3" w:rsidRDefault="009D0B13">
            <w:pPr>
              <w:pStyle w:val="Normal-BR7-TableGrid-BR7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67DD978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456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50CCA0E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6B03F6B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897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27DDEE3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18.9 - 30.4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1DC7D55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17.4 - 31.7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2C12209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17.4 - 31.7</w:t>
            </w:r>
          </w:p>
        </w:tc>
      </w:tr>
      <w:tr w:rsidR="001025A3" w14:paraId="0CB1290F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86C7E23" w14:textId="77777777" w:rsidR="001025A3" w:rsidRDefault="009D0B13">
            <w:pPr>
              <w:pStyle w:val="Normal-BR7-TableGrid-BR7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52FE0F3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461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8D5BB1F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444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A785CDE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905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68F8ADC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6.1 - 99.6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BCF0E70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7.7 - 87.7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169A379" w14:textId="77777777" w:rsidR="001025A3" w:rsidRDefault="009D0B13">
            <w:pPr>
              <w:pStyle w:val="Normal-BR7-TableGrid-BR7"/>
              <w:jc w:val="center"/>
            </w:pPr>
            <w:r>
              <w:rPr>
                <w:sz w:val="18"/>
              </w:rPr>
              <w:t>6.1 - 99.6</w:t>
            </w:r>
          </w:p>
        </w:tc>
      </w:tr>
      <w:tr w:rsidR="001025A3" w14:paraId="5E9B5340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380DE99" w14:textId="77777777" w:rsidR="001025A3" w:rsidRDefault="001025A3">
            <w:pPr>
              <w:pStyle w:val="Normal-BR7-TableGrid-BR7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1E84543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6B5DF3A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A417D47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D6FE907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4BA262" w14:textId="77777777" w:rsidR="001025A3" w:rsidRDefault="001025A3">
            <w:pPr>
              <w:pStyle w:val="Normal-BR7-TableGrid-BR7"/>
              <w:jc w:val="center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5A17892" w14:textId="77777777" w:rsidR="001025A3" w:rsidRDefault="001025A3">
            <w:pPr>
              <w:pStyle w:val="Normal-BR7-TableGrid-BR7"/>
              <w:jc w:val="center"/>
            </w:pPr>
          </w:p>
        </w:tc>
      </w:tr>
    </w:tbl>
    <w:p w14:paraId="07D5B2C4" w14:textId="77777777" w:rsidR="001025A3" w:rsidRDefault="001025A3">
      <w:pPr>
        <w:pStyle w:val="Normal-BR7"/>
      </w:pPr>
    </w:p>
    <w:p w14:paraId="2C37CDFD" w14:textId="77777777" w:rsidR="001025A3" w:rsidRDefault="009D0B13">
      <w:pPr>
        <w:pStyle w:val="Normal-BR7"/>
      </w:pPr>
      <w:r>
        <w:br w:type="page"/>
      </w:r>
    </w:p>
    <w:p w14:paraId="73E63301" w14:textId="77777777" w:rsidR="001025A3" w:rsidRDefault="009D0B13">
      <w:pPr>
        <w:pStyle w:val="Heading3-BR8"/>
      </w:pPr>
      <w:bookmarkStart w:id="6" w:name="decimals-variable-names-and-comments._8"/>
      <w:bookmarkStart w:id="7" w:name="_Toc4150092"/>
      <w:bookmarkEnd w:id="6"/>
      <w:r>
        <w:lastRenderedPageBreak/>
        <w:t>4 Decimals, variable names and comments.</w:t>
      </w:r>
      <w:bookmarkEnd w:id="7"/>
    </w:p>
    <w:p w14:paraId="613FB43C" w14:textId="77777777" w:rsidR="001025A3" w:rsidRDefault="009D0B13">
      <w:pPr>
        <w:pStyle w:val="FirstParagraph-BR8"/>
      </w:pPr>
      <w:r>
        <w:rPr>
          <w:rStyle w:val="VerbatimChar"/>
        </w:rPr>
        <w:t>decimal(#)</w:t>
      </w:r>
      <w:r>
        <w:t xml:space="preserve">, </w:t>
      </w:r>
      <w:r>
        <w:rPr>
          <w:rStyle w:val="VerbatimChar"/>
        </w:rPr>
        <w:t>range_decimal(#)</w:t>
      </w:r>
      <w:r>
        <w:t xml:space="preserve"> and </w:t>
      </w:r>
      <w:r>
        <w:rPr>
          <w:rStyle w:val="VerbatimChar"/>
        </w:rPr>
        <w:t>med_iqr_decimal(#)</w:t>
      </w:r>
      <w:r>
        <w:t xml:space="preserve"> set the number of decimal places to be used (default is 1). </w:t>
      </w:r>
      <w:r>
        <w:rPr>
          <w:rStyle w:val="VerbatimChar"/>
        </w:rPr>
        <w:t>comment()</w:t>
      </w:r>
      <w:r>
        <w:t xml:space="preserve"> can be used to add a comment. </w:t>
      </w:r>
      <w:r>
        <w:rPr>
          <w:rStyle w:val="VerbatimChar"/>
        </w:rPr>
        <w:t>var_lab</w:t>
      </w:r>
      <w:r>
        <w:t xml:space="preserve"> and </w:t>
      </w:r>
      <w:r>
        <w:rPr>
          <w:rStyle w:val="VerbatimChar"/>
        </w:rPr>
        <w:t>append_label</w:t>
      </w:r>
      <w:r>
        <w:t xml:space="preserve"> </w:t>
      </w:r>
      <w:r>
        <w:t>can be used to append text to variable labels.</w:t>
      </w:r>
    </w:p>
    <w:p w14:paraId="63F239D6" w14:textId="77777777" w:rsidR="001025A3" w:rsidRDefault="009D0B13">
      <w:pPr>
        <w:pStyle w:val="SourceCode-BR8"/>
      </w:pPr>
      <w:r>
        <w:rPr>
          <w:rStyle w:val="VerbatimChar"/>
        </w:rPr>
        <w:t xml:space="preserve">      . post `postname' ("") ("N") ("Mean (sd)") ("Median (IQR)") ("Range") ("Comment")</w:t>
      </w:r>
      <w:r>
        <w:br/>
      </w:r>
      <w:r>
        <w:rPr>
          <w:rStyle w:val="VerbatimChar"/>
        </w:rPr>
        <w:t xml:space="preserve">      . pt_sum age  , postname(`postname') stats(N mean_sd median_iqr range)  var_lab("Custom variable name") comment("Th</w:t>
      </w:r>
      <w:r>
        <w:rPr>
          <w:rStyle w:val="VerbatimChar"/>
        </w:rPr>
        <w:t>e decimal option sets the decimal places") decimal(0)</w:t>
      </w:r>
      <w:r>
        <w:br/>
      </w:r>
      <w:r>
        <w:rPr>
          <w:rStyle w:val="VerbatimChar"/>
        </w:rPr>
        <w:t xml:space="preserve">      . pt_sum  bmi  , postname(`postname') stats(N mean_sd median_iqr range) append_label("- you can add extra text") comment("no comment")</w:t>
      </w:r>
      <w:r>
        <w:br/>
      </w:r>
      <w:r>
        <w:rPr>
          <w:rStyle w:val="VerbatimChar"/>
        </w:rPr>
        <w:t xml:space="preserve">      . pt_sum  qol , postname(`postname') stats(N mean_sd me</w:t>
      </w:r>
      <w:r>
        <w:rPr>
          <w:rStyle w:val="VerbatimChar"/>
        </w:rPr>
        <w:t>dian_iqr range)  comment("You can have different numbers of d.p. for different summaries") decimal(2) range_decimal(0) med_iqr_decimal(1)</w:t>
      </w:r>
    </w:p>
    <w:p w14:paraId="5EA1B0FD" w14:textId="77777777" w:rsidR="001025A3" w:rsidRDefault="001025A3">
      <w:pPr>
        <w:pStyle w:val="Normal-BR9"/>
        <w:spacing w:before="400"/>
      </w:pPr>
    </w:p>
    <w:tbl>
      <w:tblPr>
        <w:tblStyle w:val="TableGrid-BR9"/>
        <w:tblW w:w="0" w:type="auto"/>
        <w:jc w:val="center"/>
        <w:tblCellMar>
          <w:top w:w="20" w:type="dxa"/>
        </w:tblCellMar>
        <w:tblLook w:val="04A0" w:firstRow="1" w:lastRow="0" w:firstColumn="1" w:lastColumn="0" w:noHBand="0" w:noVBand="1"/>
      </w:tblPr>
      <w:tblGrid>
        <w:gridCol w:w="1861"/>
        <w:gridCol w:w="581"/>
        <w:gridCol w:w="1059"/>
        <w:gridCol w:w="1409"/>
        <w:gridCol w:w="903"/>
        <w:gridCol w:w="3763"/>
      </w:tblGrid>
      <w:tr w:rsidR="001025A3" w14:paraId="5BA942C9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7C0FC97A" w14:textId="77777777" w:rsidR="001025A3" w:rsidRDefault="001025A3">
            <w:pPr>
              <w:pStyle w:val="Normal-BR9-TableGrid-BR9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04B138EC" w14:textId="77777777" w:rsidR="001025A3" w:rsidRDefault="009D0B13">
            <w:pPr>
              <w:pStyle w:val="Normal-BR9-TableGrid-BR9"/>
              <w:jc w:val="center"/>
            </w:pPr>
            <w:r>
              <w:rPr>
                <w:b/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1DE162EB" w14:textId="77777777" w:rsidR="001025A3" w:rsidRDefault="009D0B13">
            <w:pPr>
              <w:pStyle w:val="Normal-BR9-TableGrid-BR9"/>
              <w:jc w:val="center"/>
            </w:pPr>
            <w:r>
              <w:rPr>
                <w:b/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6A9C9926" w14:textId="77777777" w:rsidR="001025A3" w:rsidRDefault="009D0B13">
            <w:pPr>
              <w:pStyle w:val="Normal-BR9-TableGrid-BR9"/>
              <w:jc w:val="center"/>
            </w:pPr>
            <w:r>
              <w:rPr>
                <w:b/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14AC4776" w14:textId="77777777" w:rsidR="001025A3" w:rsidRDefault="009D0B13">
            <w:pPr>
              <w:pStyle w:val="Normal-BR9-TableGrid-BR9"/>
              <w:jc w:val="center"/>
            </w:pPr>
            <w:r>
              <w:rPr>
                <w:b/>
                <w:sz w:val="18"/>
              </w:rPr>
              <w:t>Range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303E28A0" w14:textId="77777777" w:rsidR="001025A3" w:rsidRDefault="009D0B13">
            <w:pPr>
              <w:pStyle w:val="Normal-BR9-TableGrid-BR9"/>
              <w:jc w:val="center"/>
            </w:pPr>
            <w:r>
              <w:rPr>
                <w:b/>
                <w:sz w:val="18"/>
              </w:rPr>
              <w:t>Comment</w:t>
            </w:r>
          </w:p>
        </w:tc>
      </w:tr>
      <w:tr w:rsidR="001025A3" w14:paraId="16696566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7740FDC" w14:textId="77777777" w:rsidR="001025A3" w:rsidRDefault="009D0B13">
            <w:pPr>
              <w:pStyle w:val="Normal-BR9-TableGrid-BR9"/>
            </w:pPr>
            <w:r>
              <w:rPr>
                <w:sz w:val="18"/>
              </w:rPr>
              <w:t>Custom variable name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A91218C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1000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CC0BB4B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45 (10)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8DE185F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45 (38-52)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B59AC2F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19 - 80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A2F5F57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The decimal option sets</w:t>
            </w:r>
            <w:r>
              <w:rPr>
                <w:sz w:val="18"/>
              </w:rPr>
              <w:t xml:space="preserve"> the decimal places</w:t>
            </w:r>
          </w:p>
        </w:tc>
      </w:tr>
      <w:tr w:rsidR="001025A3" w14:paraId="17574DD6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463B6E5" w14:textId="77777777" w:rsidR="001025A3" w:rsidRDefault="009D0B13">
            <w:pPr>
              <w:pStyle w:val="Normal-BR9-TableGrid-BR9"/>
            </w:pPr>
            <w:r>
              <w:rPr>
                <w:sz w:val="18"/>
              </w:rPr>
              <w:t>BMI - you can add extra text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06C5BE9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897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80EE8FD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25.0 (2.1)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F0D089B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24.9 (23.6-26.3)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20FDBDB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17.4 - 31.7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5722737" w14:textId="77777777" w:rsidR="001025A3" w:rsidRDefault="001025A3">
            <w:pPr>
              <w:pStyle w:val="Normal-BR9-TableGrid-BR9"/>
              <w:jc w:val="center"/>
            </w:pPr>
          </w:p>
        </w:tc>
      </w:tr>
      <w:tr w:rsidR="001025A3" w14:paraId="56B7C254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B51D0F4" w14:textId="77777777" w:rsidR="001025A3" w:rsidRDefault="009D0B13">
            <w:pPr>
              <w:pStyle w:val="Normal-BR9-TableGrid-BR9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CC9DBAF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905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6FDA782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49.95 (15.21)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C100564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50.07 (39.81-60.42)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DAB74AA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6 - 100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5A78576" w14:textId="77777777" w:rsidR="001025A3" w:rsidRDefault="009D0B13">
            <w:pPr>
              <w:pStyle w:val="Normal-BR9-TableGrid-BR9"/>
              <w:jc w:val="center"/>
            </w:pPr>
            <w:r>
              <w:rPr>
                <w:sz w:val="18"/>
              </w:rPr>
              <w:t>You can have different numbers of d.p. for different summaries</w:t>
            </w:r>
          </w:p>
        </w:tc>
      </w:tr>
    </w:tbl>
    <w:p w14:paraId="62A6EEC6" w14:textId="77777777" w:rsidR="001025A3" w:rsidRDefault="001025A3">
      <w:pPr>
        <w:pStyle w:val="Normal-BR9"/>
      </w:pPr>
    </w:p>
    <w:p w14:paraId="39230F1A" w14:textId="77777777" w:rsidR="001025A3" w:rsidRDefault="009D0B13">
      <w:pPr>
        <w:pStyle w:val="Normal-BR9"/>
      </w:pPr>
      <w:r>
        <w:br w:type="page"/>
      </w:r>
    </w:p>
    <w:p w14:paraId="110724E0" w14:textId="77777777" w:rsidR="001025A3" w:rsidRDefault="009D0B13">
      <w:pPr>
        <w:pStyle w:val="Heading3-BR10"/>
      </w:pPr>
      <w:bookmarkStart w:id="8" w:name="if-and-in_10"/>
      <w:bookmarkStart w:id="9" w:name="_Toc4150093"/>
      <w:bookmarkEnd w:id="8"/>
      <w:r>
        <w:lastRenderedPageBreak/>
        <w:t xml:space="preserve">5 </w:t>
      </w:r>
      <w:r>
        <w:rPr>
          <w:rStyle w:val="VerbatimChar"/>
        </w:rPr>
        <w:t>if</w:t>
      </w:r>
      <w:r>
        <w:t xml:space="preserve"> and </w:t>
      </w:r>
      <w:r>
        <w:rPr>
          <w:rStyle w:val="VerbatimChar"/>
        </w:rPr>
        <w:t>in</w:t>
      </w:r>
      <w:bookmarkEnd w:id="9"/>
    </w:p>
    <w:p w14:paraId="5A1E6357" w14:textId="77777777" w:rsidR="001025A3" w:rsidRDefault="009D0B13">
      <w:pPr>
        <w:pStyle w:val="FirstParagraph-BR10"/>
      </w:pPr>
      <w:r>
        <w:rPr>
          <w:rStyle w:val="VerbatimChar"/>
        </w:rPr>
        <w:t>if</w:t>
      </w:r>
      <w:r>
        <w:t xml:space="preserve"> and </w:t>
      </w:r>
      <w:r>
        <w:rPr>
          <w:rStyle w:val="VerbatimChar"/>
        </w:rPr>
        <w:t>in</w:t>
      </w:r>
      <w:r>
        <w:t xml:space="preserve"> can be used in the normal way</w:t>
      </w:r>
    </w:p>
    <w:p w14:paraId="5AD5E2C3" w14:textId="77777777" w:rsidR="001025A3" w:rsidRDefault="009D0B13">
      <w:pPr>
        <w:pStyle w:val="SourceCode-BR10"/>
      </w:pPr>
      <w:r>
        <w:rPr>
          <w:rStyle w:val="VerbatimChar"/>
        </w:rPr>
        <w:t xml:space="preserve">      . post `postname' ("") ("N") ("Mean (sd)") ("Median (IQR)") ("Range")</w:t>
      </w:r>
      <w:r>
        <w:br/>
      </w:r>
      <w:r>
        <w:rPr>
          <w:rStyle w:val="VerbatimChar"/>
        </w:rPr>
        <w:t xml:space="preserve">      . pt_sum age if age &gt; 40 , postname(`postname') stats(N</w:t>
      </w:r>
      <w:r>
        <w:rPr>
          <w:rStyle w:val="VerbatimChar"/>
        </w:rPr>
        <w:t xml:space="preserve"> mean_sd median_iqr range)</w:t>
      </w:r>
      <w:r>
        <w:br/>
      </w:r>
      <w:r>
        <w:rPr>
          <w:rStyle w:val="VerbatimChar"/>
        </w:rPr>
        <w:t xml:space="preserve">      . pt_sum  bmi if bmi in 1/10  , postname(`postname') stats(N mean_sd median_iqr range)</w:t>
      </w:r>
      <w:r>
        <w:br/>
      </w:r>
      <w:r>
        <w:rPr>
          <w:rStyle w:val="VerbatimChar"/>
        </w:rPr>
        <w:t xml:space="preserve">      . pt_sum  qol in 1/10 if qol &gt; 50 , postname(`postname') stats(N mean_sd median_iqr range)</w:t>
      </w:r>
    </w:p>
    <w:p w14:paraId="5A692ABB" w14:textId="77777777" w:rsidR="001025A3" w:rsidRDefault="001025A3">
      <w:pPr>
        <w:pStyle w:val="Normal-BR11"/>
        <w:spacing w:before="400"/>
      </w:pPr>
    </w:p>
    <w:tbl>
      <w:tblPr>
        <w:tblStyle w:val="TableGrid-BR11"/>
        <w:tblW w:w="0" w:type="auto"/>
        <w:jc w:val="center"/>
        <w:tblCellMar>
          <w:top w:w="20" w:type="dxa"/>
        </w:tblCellMar>
        <w:tblLook w:val="04A0" w:firstRow="1" w:lastRow="0" w:firstColumn="1" w:lastColumn="0" w:noHBand="0" w:noVBand="1"/>
      </w:tblPr>
      <w:tblGrid>
        <w:gridCol w:w="1201"/>
        <w:gridCol w:w="490"/>
        <w:gridCol w:w="971"/>
        <w:gridCol w:w="1379"/>
        <w:gridCol w:w="991"/>
      </w:tblGrid>
      <w:tr w:rsidR="001025A3" w14:paraId="546DCD2D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0F992440" w14:textId="77777777" w:rsidR="001025A3" w:rsidRDefault="001025A3">
            <w:pPr>
              <w:pStyle w:val="Normal-BR11-TableGrid-BR11"/>
            </w:pP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01105657" w14:textId="77777777" w:rsidR="001025A3" w:rsidRDefault="009D0B13">
            <w:pPr>
              <w:pStyle w:val="Normal-BR11-TableGrid-BR11"/>
              <w:jc w:val="center"/>
            </w:pPr>
            <w:r>
              <w:rPr>
                <w:b/>
                <w:sz w:val="18"/>
              </w:rPr>
              <w:t>N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6ACCE5B9" w14:textId="77777777" w:rsidR="001025A3" w:rsidRDefault="009D0B13">
            <w:pPr>
              <w:pStyle w:val="Normal-BR11-TableGrid-BR11"/>
              <w:jc w:val="center"/>
            </w:pPr>
            <w:r>
              <w:rPr>
                <w:b/>
                <w:sz w:val="18"/>
              </w:rPr>
              <w:t>Mean (sd)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5195EB29" w14:textId="77777777" w:rsidR="001025A3" w:rsidRDefault="009D0B13">
            <w:pPr>
              <w:pStyle w:val="Normal-BR11-TableGrid-BR11"/>
              <w:jc w:val="center"/>
            </w:pPr>
            <w:r>
              <w:rPr>
                <w:b/>
                <w:sz w:val="18"/>
              </w:rPr>
              <w:t>Median (IQR)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000000" w:fill="FFDAB9"/>
            <w:vAlign w:val="center"/>
          </w:tcPr>
          <w:p w14:paraId="7F6B5A22" w14:textId="77777777" w:rsidR="001025A3" w:rsidRDefault="009D0B13">
            <w:pPr>
              <w:pStyle w:val="Normal-BR11-TableGrid-BR11"/>
              <w:jc w:val="center"/>
            </w:pPr>
            <w:r>
              <w:rPr>
                <w:b/>
                <w:sz w:val="18"/>
              </w:rPr>
              <w:t>Range</w:t>
            </w:r>
          </w:p>
        </w:tc>
      </w:tr>
      <w:tr w:rsidR="001025A3" w14:paraId="6787FB54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36516E2" w14:textId="77777777" w:rsidR="001025A3" w:rsidRDefault="009D0B13">
            <w:pPr>
              <w:pStyle w:val="Normal-BR11-TableGrid-BR11"/>
            </w:pPr>
            <w:r>
              <w:rPr>
                <w:sz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82BA648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673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D96EB41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50.2 (7.0)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1CBE0F3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49.1 (44.5-54.4)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58196EE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40.1 - 80.0</w:t>
            </w:r>
          </w:p>
        </w:tc>
      </w:tr>
      <w:tr w:rsidR="001025A3" w14:paraId="2176C325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6C1C1AB" w14:textId="77777777" w:rsidR="001025A3" w:rsidRDefault="009D0B13">
            <w:pPr>
              <w:pStyle w:val="Normal-BR11-TableGrid-BR11"/>
            </w:pPr>
            <w:r>
              <w:rPr>
                <w:sz w:val="18"/>
              </w:rPr>
              <w:t>BMI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22FBC80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C5F4C3F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25.6 (1.3)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EFCED3F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25.7 (24.4-26.4)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8265423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23.6 - 28.0</w:t>
            </w:r>
          </w:p>
        </w:tc>
      </w:tr>
      <w:tr w:rsidR="001025A3" w14:paraId="68260166" w14:textId="77777777">
        <w:trPr>
          <w:jc w:val="center"/>
        </w:trPr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42922A7" w14:textId="77777777" w:rsidR="001025A3" w:rsidRDefault="009D0B13">
            <w:pPr>
              <w:pStyle w:val="Normal-BR11-TableGrid-BR11"/>
            </w:pPr>
            <w:r>
              <w:rPr>
                <w:sz w:val="18"/>
              </w:rPr>
              <w:t>Quality of life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923540F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B5C92CC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55.5 (3.3)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97883A9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55.5 (53.0-58.0)</w:t>
            </w:r>
          </w:p>
        </w:tc>
        <w:tc>
          <w:tcPr>
            <w:tcW w:w="0" w:type="auto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F5FC570" w14:textId="77777777" w:rsidR="001025A3" w:rsidRDefault="009D0B13">
            <w:pPr>
              <w:pStyle w:val="Normal-BR11-TableGrid-BR11"/>
              <w:jc w:val="center"/>
            </w:pPr>
            <w:r>
              <w:rPr>
                <w:sz w:val="18"/>
              </w:rPr>
              <w:t>51.7 - 59.4</w:t>
            </w:r>
          </w:p>
        </w:tc>
      </w:tr>
    </w:tbl>
    <w:p w14:paraId="15108A3D" w14:textId="77777777" w:rsidR="001025A3" w:rsidRDefault="001025A3">
      <w:pPr>
        <w:pStyle w:val="Normal-BR11"/>
      </w:pPr>
    </w:p>
    <w:p w14:paraId="3693F404" w14:textId="77777777" w:rsidR="001025A3" w:rsidRDefault="009D0B13">
      <w:pPr>
        <w:pStyle w:val="Normal-BR11"/>
      </w:pPr>
      <w:r>
        <w:br w:type="page"/>
      </w:r>
      <w:bookmarkStart w:id="10" w:name="_GoBack"/>
      <w:bookmarkEnd w:id="10"/>
    </w:p>
    <w:sectPr w:rsidR="001025A3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7D"/>
    <w:rsid w:val="001025A3"/>
    <w:rsid w:val="003910E5"/>
    <w:rsid w:val="009D0B13"/>
    <w:rsid w:val="00B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DF0F"/>
  <w15:docId w15:val="{2F56EF9B-28F8-4A00-9ABB-A53D0E11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277"/>
    <w:rPr>
      <w:rFonts w:ascii="Calibri" w:eastAsia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-BR2"/>
    <w:next w:val="Normal-BR2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910E5"/>
    <w:pPr>
      <w:spacing w:before="240" w:after="0" w:line="259" w:lineRule="auto"/>
      <w:outlineLvl w:val="9"/>
    </w:pPr>
    <w:rPr>
      <w:b w:val="0"/>
      <w:bCs w:val="0"/>
      <w:sz w:val="32"/>
      <w:szCs w:val="32"/>
    </w:rPr>
  </w:style>
  <w:style w:type="paragraph" w:customStyle="1" w:styleId="Normal-BR2">
    <w:name w:val="Normal-BR2"/>
    <w:basedOn w:val="DocDefaults-BR2"/>
    <w:qFormat/>
    <w:rsid w:val="00925D86"/>
    <w:pPr>
      <w:spacing w:before="180" w:after="180"/>
      <w:jc w:val="both"/>
    </w:pPr>
    <w:rPr>
      <w:rFonts w:ascii="Calibri" w:hAnsi="Calibri"/>
    </w:rPr>
  </w:style>
  <w:style w:type="paragraph" w:customStyle="1" w:styleId="Heading3-BR2">
    <w:name w:val="Heading3-BR2"/>
    <w:basedOn w:val="Normal-BR2"/>
    <w:next w:val="Normal-BR2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Compact">
    <w:name w:val="Compact"/>
    <w:basedOn w:val="Normal-BR2"/>
    <w:qFormat/>
    <w:pPr>
      <w:spacing w:before="36" w:after="36"/>
    </w:pPr>
  </w:style>
  <w:style w:type="paragraph" w:customStyle="1" w:styleId="Author">
    <w:name w:val="Author"/>
    <w:next w:val="Normal-BR2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-BR2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-BR2"/>
    <w:next w:val="Normal-BR2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-BR2"/>
    <w:qFormat/>
  </w:style>
  <w:style w:type="paragraph" w:customStyle="1" w:styleId="BlockQuote">
    <w:name w:val="Block Quote"/>
    <w:basedOn w:val="Normal-BR2"/>
    <w:next w:val="Normal-BR2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-BR2"/>
    <w:uiPriority w:val="9"/>
    <w:unhideWhenUsed/>
    <w:qFormat/>
  </w:style>
  <w:style w:type="paragraph" w:customStyle="1" w:styleId="DefinitionTerm">
    <w:name w:val="Definition Term"/>
    <w:basedOn w:val="Normal-BR2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-BR2"/>
  </w:style>
  <w:style w:type="paragraph" w:styleId="BodyText">
    <w:name w:val="Body Text"/>
    <w:basedOn w:val="Normal-BR2"/>
    <w:link w:val="BodyTextChar1"/>
    <w:pPr>
      <w:spacing w:after="120"/>
    </w:pPr>
  </w:style>
  <w:style w:type="paragraph" w:customStyle="1" w:styleId="TableCaption">
    <w:name w:val="Table Caption"/>
    <w:basedOn w:val="Normal-BR2"/>
    <w:pPr>
      <w:spacing w:before="0" w:after="120"/>
    </w:pPr>
    <w:rPr>
      <w:i/>
    </w:rPr>
  </w:style>
  <w:style w:type="paragraph" w:customStyle="1" w:styleId="ImageCaption">
    <w:name w:val="Image Caption"/>
    <w:basedOn w:val="Normal-BR2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-BR2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472C4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222A35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222A35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222A35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222A35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-BR2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-BR2">
    <w:name w:val="SourceCode-BR2"/>
    <w:basedOn w:val="NoSpacing-BR2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71717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71717" w:themeColor="background2" w:themeShade="1A"/>
      <w:sz w:val="18"/>
      <w:szCs w:val="21"/>
      <w:shd w:val="clear" w:color="auto" w:fill="F6F0C0"/>
    </w:rPr>
  </w:style>
  <w:style w:type="paragraph" w:customStyle="1" w:styleId="NoSpacing-BR2">
    <w:name w:val="NoSpacing-BR2"/>
    <w:rsid w:val="007D4103"/>
    <w:rPr>
      <w:rFonts w:ascii="MS Reference Sans Serif" w:hAnsi="MS Reference Sans Serif"/>
    </w:rPr>
  </w:style>
  <w:style w:type="paragraph" w:styleId="Signature">
    <w:name w:val="Signature"/>
    <w:basedOn w:val="Normal-BR2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-BR2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BalloonText">
    <w:name w:val="Balloon Text"/>
    <w:basedOn w:val="Normal-BR2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-BR2">
    <w:name w:val="FirstParagraph-BR2"/>
    <w:basedOn w:val="Normal-BR2"/>
    <w:next w:val="BodyText"/>
    <w:qFormat/>
    <w:rsid w:val="00C73ACD"/>
  </w:style>
  <w:style w:type="paragraph" w:customStyle="1" w:styleId="hyp">
    <w:name w:val="hyp"/>
    <w:basedOn w:val="Normal-BR2"/>
    <w:rsid w:val="00943625"/>
  </w:style>
  <w:style w:type="character" w:styleId="FollowedHyperlink">
    <w:name w:val="FollowedHyperlink"/>
    <w:basedOn w:val="DefaultParagraphFont"/>
    <w:rsid w:val="00943625"/>
    <w:rPr>
      <w:color w:val="954F72" w:themeColor="followedHyperlink"/>
      <w:u w:val="single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  <w:shd w:val="clear" w:color="auto" w:fill="F0F3F9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  <w:shd w:val="clear" w:color="auto" w:fill="F0F3F9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  <w:shd w:val="clear" w:color="auto" w:fill="F0F3F9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  <w:shd w:val="clear" w:color="auto" w:fill="F0F3F9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0F3F9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16"/>
      <w:shd w:val="clear" w:color="auto" w:fill="F0F3F9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  <w:shd w:val="clear" w:color="auto" w:fill="F0F3F9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  <w:shd w:val="clear" w:color="auto" w:fill="F0F3F9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  <w:shd w:val="clear" w:color="auto" w:fill="F0F3F9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  <w:shd w:val="clear" w:color="auto" w:fill="F0F3F9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  <w:shd w:val="clear" w:color="auto" w:fill="F0F3F9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0F3F9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0F3F9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  <w:shd w:val="clear" w:color="auto" w:fill="F0F3F9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  <w:shd w:val="clear" w:color="auto" w:fill="F0F3F9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  <w:shd w:val="clear" w:color="auto" w:fill="F0F3F9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  <w:shd w:val="clear" w:color="auto" w:fill="F0F3F9"/>
    </w:rPr>
  </w:style>
  <w:style w:type="paragraph" w:customStyle="1" w:styleId="DocDefaults-BR2">
    <w:name w:val="DocDefaults-BR2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Normal-BR3">
    <w:name w:val="Normal-BR3"/>
    <w:basedOn w:val="DocDefaults"/>
    <w:qFormat/>
    <w:rsid w:val="004A3277"/>
    <w:rPr>
      <w:rFonts w:ascii="Calibri" w:eastAsia="Calibri" w:hAnsi="Calibri" w:cs="Calibri"/>
      <w:sz w:val="24"/>
    </w:rPr>
  </w:style>
  <w:style w:type="table" w:customStyle="1" w:styleId="TableGrid-BR3">
    <w:name w:val="TableGrid-BR3"/>
    <w:basedOn w:val="TableNormal-BR3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-BR3">
    <w:name w:val="TableNormal-BR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BR3-TableGrid-BR3">
    <w:name w:val="Normal-BR3-TableGrid-BR3"/>
    <w:rPr>
      <w:rFonts w:ascii="Calibri" w:eastAsia="Calibri" w:hAnsi="Calibri" w:cs="Calibri"/>
      <w:sz w:val="24"/>
      <w:szCs w:val="22"/>
    </w:rPr>
  </w:style>
  <w:style w:type="paragraph" w:customStyle="1" w:styleId="Normal-BR4">
    <w:name w:val="Normal-BR4"/>
    <w:basedOn w:val="DocDefaults-BR4"/>
    <w:qFormat/>
    <w:rsid w:val="00925D86"/>
    <w:pPr>
      <w:spacing w:before="180" w:after="180"/>
      <w:jc w:val="both"/>
    </w:pPr>
    <w:rPr>
      <w:rFonts w:ascii="Calibri" w:hAnsi="Calibri"/>
    </w:rPr>
  </w:style>
  <w:style w:type="paragraph" w:customStyle="1" w:styleId="Heading3-BR4">
    <w:name w:val="Heading3-BR4"/>
    <w:basedOn w:val="Normal-BR4"/>
    <w:next w:val="Normal-BR4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SourceCode-BR4">
    <w:name w:val="SourceCode-BR4"/>
    <w:basedOn w:val="NoSpacing-BR4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paragraph" w:customStyle="1" w:styleId="NoSpacing-BR4">
    <w:name w:val="NoSpacing-BR4"/>
    <w:rsid w:val="007D4103"/>
    <w:rPr>
      <w:rFonts w:ascii="MS Reference Sans Serif" w:hAnsi="MS Reference Sans Serif"/>
    </w:rPr>
  </w:style>
  <w:style w:type="paragraph" w:customStyle="1" w:styleId="FirstParagraph-BR4">
    <w:name w:val="FirstParagraph-BR4"/>
    <w:basedOn w:val="Normal-BR4"/>
    <w:next w:val="BodyText"/>
    <w:qFormat/>
    <w:rsid w:val="00C73ACD"/>
  </w:style>
  <w:style w:type="paragraph" w:customStyle="1" w:styleId="DocDefaults-BR4">
    <w:name w:val="DocDefaults-BR4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Normal-BR5">
    <w:name w:val="Normal-BR5"/>
    <w:basedOn w:val="DocDefaults"/>
    <w:qFormat/>
    <w:rsid w:val="004A3277"/>
    <w:rPr>
      <w:rFonts w:ascii="Calibri" w:eastAsia="Calibri" w:hAnsi="Calibri" w:cs="Calibri"/>
      <w:sz w:val="24"/>
    </w:rPr>
  </w:style>
  <w:style w:type="table" w:customStyle="1" w:styleId="TableGrid-BR5">
    <w:name w:val="TableGrid-BR5"/>
    <w:basedOn w:val="TableNormal-BR5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-BR5">
    <w:name w:val="TableNormal-BR5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BR5-TableGrid-BR5">
    <w:name w:val="Normal-BR5-TableGrid-BR5"/>
    <w:rPr>
      <w:rFonts w:ascii="Calibri" w:eastAsia="Calibri" w:hAnsi="Calibri" w:cs="Calibri"/>
      <w:sz w:val="24"/>
      <w:szCs w:val="22"/>
    </w:rPr>
  </w:style>
  <w:style w:type="paragraph" w:customStyle="1" w:styleId="Normal-BR6">
    <w:name w:val="Normal-BR6"/>
    <w:basedOn w:val="DocDefaults-BR6"/>
    <w:qFormat/>
    <w:rsid w:val="00925D86"/>
    <w:pPr>
      <w:spacing w:before="180" w:after="180"/>
      <w:jc w:val="both"/>
    </w:pPr>
    <w:rPr>
      <w:rFonts w:ascii="Calibri" w:hAnsi="Calibri"/>
    </w:rPr>
  </w:style>
  <w:style w:type="paragraph" w:customStyle="1" w:styleId="Heading3-BR6">
    <w:name w:val="Heading3-BR6"/>
    <w:basedOn w:val="Normal-BR6"/>
    <w:next w:val="Normal-BR6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SourceCode-BR6">
    <w:name w:val="SourceCode-BR6"/>
    <w:basedOn w:val="NoSpacing-BR6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paragraph" w:customStyle="1" w:styleId="NoSpacing-BR6">
    <w:name w:val="NoSpacing-BR6"/>
    <w:rsid w:val="007D4103"/>
    <w:rPr>
      <w:rFonts w:ascii="MS Reference Sans Serif" w:hAnsi="MS Reference Sans Serif"/>
    </w:rPr>
  </w:style>
  <w:style w:type="paragraph" w:customStyle="1" w:styleId="FirstParagraph-BR6">
    <w:name w:val="FirstParagraph-BR6"/>
    <w:basedOn w:val="Normal-BR6"/>
    <w:next w:val="BodyText"/>
    <w:qFormat/>
    <w:rsid w:val="00C73ACD"/>
  </w:style>
  <w:style w:type="paragraph" w:customStyle="1" w:styleId="DocDefaults-BR6">
    <w:name w:val="DocDefaults-BR6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Normal-BR7">
    <w:name w:val="Normal-BR7"/>
    <w:basedOn w:val="DocDefaults"/>
    <w:qFormat/>
    <w:rsid w:val="004A3277"/>
    <w:rPr>
      <w:rFonts w:ascii="Calibri" w:eastAsia="Calibri" w:hAnsi="Calibri" w:cs="Calibri"/>
      <w:sz w:val="24"/>
    </w:rPr>
  </w:style>
  <w:style w:type="table" w:customStyle="1" w:styleId="TableGrid-BR7">
    <w:name w:val="TableGrid-BR7"/>
    <w:basedOn w:val="TableNormal-BR7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-BR7">
    <w:name w:val="TableNormal-BR7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BR7-TableGrid-BR7">
    <w:name w:val="Normal-BR7-TableGrid-BR7"/>
    <w:rPr>
      <w:rFonts w:ascii="Calibri" w:eastAsia="Calibri" w:hAnsi="Calibri" w:cs="Calibri"/>
      <w:sz w:val="24"/>
      <w:szCs w:val="22"/>
    </w:rPr>
  </w:style>
  <w:style w:type="paragraph" w:customStyle="1" w:styleId="Normal-BR8">
    <w:name w:val="Normal-BR8"/>
    <w:basedOn w:val="DocDefaults-BR8"/>
    <w:qFormat/>
    <w:rsid w:val="00925D86"/>
    <w:pPr>
      <w:spacing w:before="180" w:after="180"/>
      <w:jc w:val="both"/>
    </w:pPr>
    <w:rPr>
      <w:rFonts w:ascii="Calibri" w:hAnsi="Calibri"/>
    </w:rPr>
  </w:style>
  <w:style w:type="paragraph" w:customStyle="1" w:styleId="Heading3-BR8">
    <w:name w:val="Heading3-BR8"/>
    <w:basedOn w:val="Normal-BR8"/>
    <w:next w:val="Normal-BR8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SourceCode-BR8">
    <w:name w:val="SourceCode-BR8"/>
    <w:basedOn w:val="NoSpacing-BR8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paragraph" w:customStyle="1" w:styleId="NoSpacing-BR8">
    <w:name w:val="NoSpacing-BR8"/>
    <w:rsid w:val="007D4103"/>
    <w:rPr>
      <w:rFonts w:ascii="MS Reference Sans Serif" w:hAnsi="MS Reference Sans Serif"/>
    </w:rPr>
  </w:style>
  <w:style w:type="paragraph" w:customStyle="1" w:styleId="FirstParagraph-BR8">
    <w:name w:val="FirstParagraph-BR8"/>
    <w:basedOn w:val="Normal-BR8"/>
    <w:next w:val="BodyText"/>
    <w:qFormat/>
    <w:rsid w:val="00C73ACD"/>
  </w:style>
  <w:style w:type="paragraph" w:customStyle="1" w:styleId="DocDefaults-BR8">
    <w:name w:val="DocDefaults-BR8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Normal-BR9">
    <w:name w:val="Normal-BR9"/>
    <w:basedOn w:val="DocDefaults"/>
    <w:qFormat/>
    <w:rsid w:val="004A3277"/>
    <w:rPr>
      <w:rFonts w:ascii="Calibri" w:eastAsia="Calibri" w:hAnsi="Calibri" w:cs="Calibri"/>
      <w:sz w:val="24"/>
    </w:rPr>
  </w:style>
  <w:style w:type="table" w:customStyle="1" w:styleId="TableGrid-BR9">
    <w:name w:val="TableGrid-BR9"/>
    <w:basedOn w:val="TableNormal-BR9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-BR9">
    <w:name w:val="TableNormal-BR9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BR9-TableGrid-BR9">
    <w:name w:val="Normal-BR9-TableGrid-BR9"/>
    <w:rPr>
      <w:rFonts w:ascii="Calibri" w:eastAsia="Calibri" w:hAnsi="Calibri" w:cs="Calibri"/>
      <w:sz w:val="24"/>
      <w:szCs w:val="22"/>
    </w:rPr>
  </w:style>
  <w:style w:type="paragraph" w:customStyle="1" w:styleId="Normal-BR10">
    <w:name w:val="Normal-BR10"/>
    <w:basedOn w:val="DocDefaults-BR10"/>
    <w:qFormat/>
    <w:rsid w:val="00925D86"/>
    <w:pPr>
      <w:spacing w:before="180" w:after="180"/>
      <w:jc w:val="both"/>
    </w:pPr>
    <w:rPr>
      <w:rFonts w:ascii="Calibri" w:hAnsi="Calibri"/>
    </w:rPr>
  </w:style>
  <w:style w:type="paragraph" w:customStyle="1" w:styleId="Heading3-BR10">
    <w:name w:val="Heading3-BR10"/>
    <w:basedOn w:val="Normal-BR10"/>
    <w:next w:val="Normal-BR10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customStyle="1" w:styleId="SourceCode-BR10">
    <w:name w:val="SourceCode-BR10"/>
    <w:basedOn w:val="NoSpacing-BR10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paragraph" w:customStyle="1" w:styleId="NoSpacing-BR10">
    <w:name w:val="NoSpacing-BR10"/>
    <w:rsid w:val="007D4103"/>
    <w:rPr>
      <w:rFonts w:ascii="MS Reference Sans Serif" w:hAnsi="MS Reference Sans Serif"/>
    </w:rPr>
  </w:style>
  <w:style w:type="paragraph" w:customStyle="1" w:styleId="FirstParagraph-BR10">
    <w:name w:val="FirstParagraph-BR10"/>
    <w:basedOn w:val="Normal-BR10"/>
    <w:next w:val="BodyText"/>
    <w:qFormat/>
    <w:rsid w:val="00C73ACD"/>
  </w:style>
  <w:style w:type="paragraph" w:customStyle="1" w:styleId="DocDefaults-BR10">
    <w:name w:val="DocDefaults-BR10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Normal-BR11">
    <w:name w:val="Normal-BR11"/>
    <w:basedOn w:val="DocDefaults"/>
    <w:qFormat/>
    <w:rsid w:val="004A3277"/>
    <w:rPr>
      <w:rFonts w:ascii="Calibri" w:eastAsia="Calibri" w:hAnsi="Calibri" w:cs="Calibri"/>
      <w:sz w:val="24"/>
    </w:rPr>
  </w:style>
  <w:style w:type="table" w:customStyle="1" w:styleId="TableGrid-BR11">
    <w:name w:val="TableGrid-BR11"/>
    <w:basedOn w:val="TableNormal-BR1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-BR11">
    <w:name w:val="TableNormal-BR11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BR11-TableGrid-BR11">
    <w:name w:val="Normal-BR11-TableGrid-BR11"/>
    <w:rPr>
      <w:rFonts w:ascii="Calibri" w:eastAsia="Calibri" w:hAnsi="Calibri" w:cs="Calibri"/>
      <w:sz w:val="24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D0B1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8E3A0217-D50B-4970-8E7D-CD2C05F6D4BD}">
  <ds:schemaRefs>
    <ds:schemaRef ds:uri="http://schemas.openxmlformats.org/drawingml/2006/wordprocessingDrawing"/>
    <ds:schemaRef ds:uri="http://schemas.openxmlformats.org/officeDocument/2006/relationships"/>
    <ds:schemaRef ds:uri="http://schemas.openxmlformats.org/drawingml/2006/main"/>
    <ds:schemaRef ds:uri="http://schemas.openxmlformats.org/wordprocessingml/2006/main"/>
    <ds:schemaRef ds:uri="http://schemas.microsoft.com/office/word/2012/wordml"/>
    <ds:schemaRef ds:uri="http://schemas.openxmlformats.org/officeDocument/2006/math"/>
    <ds:schemaRef ds:uri="http://schemas.microsoft.com/office/word/2010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Forbes, Gordon</cp:lastModifiedBy>
  <cp:revision>3</cp:revision>
  <dcterms:created xsi:type="dcterms:W3CDTF">2019-03-22T12:25:00Z</dcterms:created>
  <dcterms:modified xsi:type="dcterms:W3CDTF">2019-03-22T12:30:00Z</dcterms:modified>
</cp:coreProperties>
</file>