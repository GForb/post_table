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35fd77" w14:textId="435fd77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4680"/>
        <w:gridCol w:w="4680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Variable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Summary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44.8 (10.1)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Female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519 (51.9)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Ethnicity  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/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Other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45 (5.1)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Mixed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131 (14.7)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Asian or Asian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201 (22.6)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Black or Black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231 (26.0) 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    White or White British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281 (31.6) 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