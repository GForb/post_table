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016738" w14:textId="4016738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461 (91.1%)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444 (89.9%)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905 (90.5%)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