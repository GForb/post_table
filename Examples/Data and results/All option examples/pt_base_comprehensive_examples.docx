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f64f472" w14:textId="f64f472">
      <w:pPr>
        <w:pStyle w:val="Title"/>
        <w:jc w:val="center"/>
        <w15:collapsed w:val="false"/>
      </w:pPr>
      <w:r>
        <w:rPr/>
        <w:t/>
      </w:r>
      <w:r>
        <w:rPr/>
        <w:t xml:space="preserve"/>
      </w:r>
      <w:r>
        <w:rPr/>
        <w:t xml:space="preserve">Comprehensive examples for the use of pt_base </w:t>
      </w:r>
    </w:p>
    <w:p>
      <w:pPr>
        <w:pStyle w:val="Normal"/>
        <w:spacing w:before="400" w:after="2592"/>
        <w:jc w:val="center"/>
      </w:pPr>
      <w:r>
        <w:rPr/>
        <w:t/>
      </w:r>
      <w:r>
        <w:rPr/>
        <w:t xml:space="preserve">Version 1.1.0</w:t>
        <w:br w:type="textWrapping"/>
      </w:r>
      <w:r>
        <w:rPr/>
        <w:t xml:space="preserve">Date: 19 Mar 2019</w:t>
      </w:r>
    </w:p>
    <w:p>
      <w:pPr>
        <w:pStyle w:val="Normal"/>
      </w:pPr>
      <w:r>
        <w:rPr/>
        <w:br w:type="page"/>
      </w:r>
    </w:p>
    <w:p>
      <w:pPr>
        <w:pStyle w:val="Heading1-BR2"/>
      </w:pPr>
      <w:bookmarkStart w:name="section-1_2" w:id="200001"/>
      <w:bookmarkEnd w:id="200001"/>
      <w:r>
        <w:rPr/>
        <w:t xml:space="preserve">Section 1</w:t>
      </w:r>
    </w:p>
    <w:p>
      <w:pPr>
        <w:pStyle w:val="Heading3-BR2"/>
      </w:pPr>
      <w:bookmarkStart w:name="default-options_2" w:id="200002"/>
      <w:bookmarkEnd w:id="200002"/>
      <w:r>
        <w:rPr/>
        <w:t xml:space="preserve">1.1 Default options</w:t>
      </w:r>
    </w:p>
    <w:p>
      <w:pPr>
        <w:pStyle w:val="FirstParagraph-BR2"/>
      </w:pPr>
      <w:r>
        <w:rPr/>
        <w:t xml:space="preserve">This is the table obtained using default settings with no additional options specified.</w:t>
      </w:r>
    </w:p>
    <w:p>
      <w:pPr>
        <w:pStyle w:val="SourceCode-BR2"/>
      </w:pPr>
      <w:r>
        <w:rPr>
          <w:rStyle w:val="VerbatimChar"/>
        </w:rPr>
        <w:t xml:space="preserve">      . pt_base age gender ethnicity, post(`postname')</w:t>
      </w:r>
    </w:p>
    <w:tbl>
      <w:tblPr>
        <w:tblStyle w:val="TableGrid"/>
        <w:tblW w:w="0" w:type="auto"/>
        <w:jc w:val="center"/>
        <w:tblCellMar>
          <w:top w:w="20" w:type="dxa"/>
        </w:tblCellMar>
      </w:tblPr>
      <w:tblGrid>
        <w:gridCol w:w="4680"/>
        <w:gridCol w:w="4680"/>
      </w:tblGrid>
      <w:tr>
        <w:trPr>
          <w:tblHeader w:val="true"/>
        </w:trPr>
        <w:tc>
          <w:tcPr>
            <w:tcW w:w="0" w:type="auto"/>
            <w:shd w:val="clear" w:color="000000" w:fill="FFEFD5"/>
            <w:vAlign w:val="center"/>
          </w:tcPr>
          <w:p>
            <w:pPr>
              <w:pStyle w:val="Normal-TableGrid-BR3"/>
              <w:spacing w:after="0"/>
              <w:jc w:val="left"/>
            </w:pPr>
            <w:r>
              <w:rPr>
                <w:rFonts w:ascii="calibri" w:hAnsi="calibri" w:eastAsia="calibri" w:cs="calibri"/>
                <w:b w:val="true"/>
                <w:sz w:val="22"/>
              </w:rPr>
              <w:t xml:space="preserve">Age  </w:t>
            </w:r>
          </w:p>
        </w:tc>
        <w:tc>
          <w:tcPr>
            <w:tcW w:w="0" w:type="auto"/>
            <w:shd w:val="clear" w:color="000000" w:fill="FFEFD5"/>
            <w:vAlign w:val="center"/>
          </w:tcPr>
          <w:p>
            <w:pPr>
              <w:pStyle w:val="Normal-TableGrid-BR3"/>
              <w:spacing w:after="0"/>
              <w:jc w:val="center"/>
            </w:pPr>
            <w:r>
              <w:rPr>
                <w:rFonts w:ascii="calibri" w:hAnsi="calibri" w:eastAsia="calibri" w:cs="calibri"/>
                <w:b w:val="true"/>
                <w:sz w:val="22"/>
              </w:rPr>
              <w:t xml:space="preserve">44.8 (10.1) </w:t>
            </w:r>
          </w:p>
        </w:tc>
      </w:tr>
      <w:tr>
        <w:tc>
          <w:tcPr>
            <w:tcW w:w="0" w:type="auto"/>
          </w:tcPr>
          <w:p>
            <w:pPr>
              <w:pStyle w:val="Normal-TableGrid-BR3"/>
              <w:spacing w:after="0"/>
              <w:jc w:val="left"/>
            </w:pPr>
            <w:r>
              <w:rPr>
                <w:rFonts w:ascii="calibri" w:hAnsi="calibri" w:eastAsia="calibri" w:cs="calibri"/>
                <w:sz w:val="22"/>
              </w:rPr>
              <w:t xml:space="preserve">Female  </w:t>
            </w:r>
          </w:p>
        </w:tc>
        <w:tc>
          <w:tcPr>
            <w:tcW w:w="0" w:type="auto"/>
          </w:tcPr>
          <w:p>
            <w:pPr>
              <w:pStyle w:val="Normal-TableGrid-BR3"/>
              <w:spacing w:after="0"/>
              <w:jc w:val="right"/>
            </w:pPr>
            <w:r>
              <w:rPr>
                <w:rFonts w:ascii="calibri" w:hAnsi="calibri" w:eastAsia="calibri" w:cs="calibri"/>
                <w:sz w:val="22"/>
              </w:rPr>
              <w:t xml:space="preserve">519 (51.9) </w:t>
            </w:r>
          </w:p>
        </w:tc>
      </w:tr>
      <w:tr>
        <w:tc>
          <w:tcPr>
            <w:tcW w:w="0" w:type="auto"/>
          </w:tcPr>
          <w:p>
            <w:pPr>
              <w:pStyle w:val="Normal-TableGrid-BR3"/>
              <w:spacing w:after="0"/>
              <w:jc w:val="left"/>
            </w:pPr>
            <w:r>
              <w:rPr>
                <w:rFonts w:ascii="calibri" w:hAnsi="calibri" w:eastAsia="calibri" w:cs="calibri"/>
                <w:sz w:val="22"/>
              </w:rPr>
              <w:t xml:space="preserve">Ethnicity  </w:t>
            </w:r>
          </w:p>
        </w:tc>
        <w:tc>
          <w:tcPr>
            <w:tcW w:w="0" w:type="auto"/>
          </w:tcPr>
          <w:p>
            <w:pPr>
              <w:pStyle w:val="Normal-TableGrid-BR3"/>
              <w:spacing w:after="0"/>
              <w:jc w:val="right"/>
            </w:pPr>
            <w:r>
              <w:rPr>
                <w:rFonts w:ascii="calibri" w:hAnsi="calibri" w:eastAsia="calibri" w:cs="calibri"/>
                <w:sz w:val="22"/>
              </w:rPr>
              <w:t xml:space="preserve"/>
            </w:r>
          </w:p>
        </w:tc>
      </w:tr>
      <w:tr>
        <w:tc>
          <w:tcPr>
            <w:tcW w:w="0" w:type="auto"/>
          </w:tcPr>
          <w:p>
            <w:pPr>
              <w:pStyle w:val="Normal-TableGrid-BR3"/>
              <w:spacing w:after="0"/>
              <w:jc w:val="left"/>
            </w:pPr>
            <w:r>
              <w:rPr>
                <w:rFonts w:ascii="calibri" w:hAnsi="calibri" w:eastAsia="calibri" w:cs="calibri"/>
                <w:sz w:val="22"/>
              </w:rPr>
              <w:t xml:space="preserve">    Other</w:t>
            </w:r>
          </w:p>
        </w:tc>
        <w:tc>
          <w:tcPr>
            <w:tcW w:w="0" w:type="auto"/>
          </w:tcPr>
          <w:p>
            <w:pPr>
              <w:pStyle w:val="Normal-TableGrid-BR3"/>
              <w:spacing w:after="0"/>
              <w:jc w:val="right"/>
            </w:pPr>
            <w:r>
              <w:rPr>
                <w:rFonts w:ascii="calibri" w:hAnsi="calibri" w:eastAsia="calibri" w:cs="calibri"/>
                <w:sz w:val="22"/>
              </w:rPr>
              <w:t xml:space="preserve">45 (5.1) </w:t>
            </w:r>
          </w:p>
        </w:tc>
      </w:tr>
      <w:tr>
        <w:tc>
          <w:tcPr>
            <w:tcW w:w="0" w:type="auto"/>
          </w:tcPr>
          <w:p>
            <w:pPr>
              <w:pStyle w:val="Normal-TableGrid-BR3"/>
              <w:spacing w:after="0"/>
              <w:jc w:val="left"/>
            </w:pPr>
            <w:r>
              <w:rPr>
                <w:rFonts w:ascii="calibri" w:hAnsi="calibri" w:eastAsia="calibri" w:cs="calibri"/>
                <w:sz w:val="22"/>
              </w:rPr>
              <w:t xml:space="preserve">    Mixed</w:t>
            </w:r>
          </w:p>
        </w:tc>
        <w:tc>
          <w:tcPr>
            <w:tcW w:w="0" w:type="auto"/>
          </w:tcPr>
          <w:p>
            <w:pPr>
              <w:pStyle w:val="Normal-TableGrid-BR3"/>
              <w:spacing w:after="0"/>
              <w:jc w:val="right"/>
            </w:pPr>
            <w:r>
              <w:rPr>
                <w:rFonts w:ascii="calibri" w:hAnsi="calibri" w:eastAsia="calibri" w:cs="calibri"/>
                <w:sz w:val="22"/>
              </w:rPr>
              <w:t xml:space="preserve">131 (14.7) </w:t>
            </w:r>
          </w:p>
        </w:tc>
      </w:tr>
      <w:tr>
        <w:tc>
          <w:tcPr>
            <w:tcW w:w="0" w:type="auto"/>
          </w:tcPr>
          <w:p>
            <w:pPr>
              <w:pStyle w:val="Normal-TableGrid-BR3"/>
              <w:spacing w:after="0"/>
              <w:jc w:val="left"/>
            </w:pPr>
            <w:r>
              <w:rPr>
                <w:rFonts w:ascii="calibri" w:hAnsi="calibri" w:eastAsia="calibri" w:cs="calibri"/>
                <w:sz w:val="22"/>
              </w:rPr>
              <w:t xml:space="preserve">    Asian or Asian British</w:t>
            </w:r>
          </w:p>
        </w:tc>
        <w:tc>
          <w:tcPr>
            <w:tcW w:w="0" w:type="auto"/>
          </w:tcPr>
          <w:p>
            <w:pPr>
              <w:pStyle w:val="Normal-TableGrid-BR3"/>
              <w:spacing w:after="0"/>
              <w:jc w:val="right"/>
            </w:pPr>
            <w:r>
              <w:rPr>
                <w:rFonts w:ascii="calibri" w:hAnsi="calibri" w:eastAsia="calibri" w:cs="calibri"/>
                <w:sz w:val="22"/>
              </w:rPr>
              <w:t xml:space="preserve">201 (22.6) </w:t>
            </w:r>
          </w:p>
        </w:tc>
      </w:tr>
      <w:tr>
        <w:tc>
          <w:tcPr>
            <w:tcW w:w="0" w:type="auto"/>
          </w:tcPr>
          <w:p>
            <w:pPr>
              <w:pStyle w:val="Normal-TableGrid-BR3"/>
              <w:spacing w:after="0"/>
              <w:jc w:val="left"/>
            </w:pPr>
            <w:r>
              <w:rPr>
                <w:rFonts w:ascii="calibri" w:hAnsi="calibri" w:eastAsia="calibri" w:cs="calibri"/>
                <w:sz w:val="22"/>
              </w:rPr>
              <w:t xml:space="preserve">    Black or Black British</w:t>
            </w:r>
          </w:p>
        </w:tc>
        <w:tc>
          <w:tcPr>
            <w:tcW w:w="0" w:type="auto"/>
          </w:tcPr>
          <w:p>
            <w:pPr>
              <w:pStyle w:val="Normal-TableGrid-BR3"/>
              <w:spacing w:after="0"/>
              <w:jc w:val="right"/>
            </w:pPr>
            <w:r>
              <w:rPr>
                <w:rFonts w:ascii="calibri" w:hAnsi="calibri" w:eastAsia="calibri" w:cs="calibri"/>
                <w:sz w:val="22"/>
              </w:rPr>
              <w:t xml:space="preserve">231 (26.0) </w:t>
            </w:r>
          </w:p>
        </w:tc>
      </w:tr>
      <w:tr>
        <w:tc>
          <w:tcPr>
            <w:tcW w:w="0" w:type="auto"/>
          </w:tcPr>
          <w:p>
            <w:pPr>
              <w:pStyle w:val="Normal-TableGrid-BR3"/>
              <w:spacing w:after="0"/>
              <w:jc w:val="left"/>
            </w:pPr>
            <w:r>
              <w:rPr>
                <w:rFonts w:ascii="calibri" w:hAnsi="calibri" w:eastAsia="calibri" w:cs="calibri"/>
                <w:sz w:val="22"/>
              </w:rPr>
              <w:t xml:space="preserve">    White or White British</w:t>
            </w:r>
          </w:p>
        </w:tc>
        <w:tc>
          <w:tcPr>
            <w:tcW w:w="0" w:type="auto"/>
          </w:tcPr>
          <w:p>
            <w:pPr>
              <w:pStyle w:val="Normal-TableGrid-BR3"/>
              <w:spacing w:after="0"/>
              <w:jc w:val="right"/>
            </w:pPr>
            <w:r>
              <w:rPr>
                <w:rFonts w:ascii="calibri" w:hAnsi="calibri" w:eastAsia="calibri" w:cs="calibri"/>
                <w:sz w:val="22"/>
              </w:rPr>
              <w:t xml:space="preserve">281 (31.6) </w:t>
            </w:r>
          </w:p>
        </w:tc>
      </w:tr>
    </w:tbl>
    <w:p w14:paraId="9cbace3" w14:textId="9cbace3">
      <w:pPr>
        <w:pStyle w:val="Normal"/>
        <w15:collapsed w:val="false"/>
      </w:pPr>
      <w:r>
        <w:rPr/>
        <w:t/>
      </w:r>
    </w:p>
    <w:p>
      <w:pPr>
        <w:pStyle w:val="Normal"/>
      </w:pPr>
      <w:r>
        <w:rPr/>
        <w:br w:type="page"/>
      </w:r>
    </w:p>
    <w:p>
      <w:pPr>
        <w:pStyle w:val="Heading1-BR4"/>
      </w:pPr>
      <w:bookmarkStart w:name="section-2_4" w:id="400001"/>
      <w:bookmarkEnd w:id="400001"/>
      <w:r>
        <w:rPr/>
        <w:t xml:space="preserve">Section 2</w:t>
      </w:r>
    </w:p>
    <w:p>
      <w:pPr>
        <w:pStyle w:val="Heading3-BR4"/>
      </w:pPr>
      <w:bookmarkStart w:name="adding-over_4" w:id="400002"/>
      <w:bookmarkEnd w:id="400002"/>
      <w:r>
        <w:rPr/>
        <w:t xml:space="preserve">2.1 Adding</w:t>
      </w:r>
      <w:r>
        <w:rPr/>
        <w:t xml:space="preserve"> </w:t>
      </w:r>
      <w:r>
        <w:rPr>
          <w:rStyle w:val="VerbatimChar"/>
        </w:rPr>
        <w:t xml:space="preserve">over</w:t>
      </w:r>
    </w:p>
    <w:p>
      <w:pPr>
        <w:pStyle w:val="FirstParagraph-BR4"/>
      </w:pPr>
      <w:r>
        <w:rPr/>
        <w:t xml:space="preserve">To present data over a variable, for example treatment group, use the option</w:t>
      </w:r>
      <w:r>
        <w:rPr/>
        <w:t xml:space="preserve"> </w:t>
      </w:r>
      <w:r>
        <w:rPr/>
        <w:t xml:space="preserve">‘</w:t>
      </w:r>
      <w:r>
        <w:rPr/>
        <w:t xml:space="preserve">over</w:t>
      </w:r>
      <w:r>
        <w:rPr/>
        <w:t xml:space="preserve">’</w:t>
      </w:r>
    </w:p>
    <w:p>
      <w:pPr>
        <w:pStyle w:val="SourceCode-BR4"/>
      </w:pPr>
      <w:r>
        <w:rPr>
          <w:rStyle w:val="VerbatimChar"/>
        </w:rPr>
        <w:t xml:space="preserve">      . pt_base age gender ethnicity, post(`postname') over(treat)</w:t>
      </w:r>
    </w:p>
    <w:tbl>
      <w:tblPr>
        <w:tblStyle w:val="TableGrid"/>
        <w:tblW w:w="0" w:type="auto"/>
        <w:jc w:val="center"/>
        <w:tblCellMar>
          <w:top w:w="20" w:type="dxa"/>
        </w:tblCellMar>
      </w:tblPr>
      <w:tblGrid>
        <w:gridCol w:w="3120"/>
        <w:gridCol w:w="3120"/>
        <w:gridCol w:w="3120"/>
      </w:tblGrid>
      <w:tr>
        <w:trPr>
          <w:tblHeader w:val="true"/>
        </w:trPr>
        <w:tc>
          <w:tcPr>
            <w:tcW w:w="0" w:type="auto"/>
            <w:shd w:val="clear" w:color="000000" w:fill="FFEFD5"/>
            <w:vAlign w:val="center"/>
          </w:tcPr>
          <w:p>
            <w:pPr>
              <w:pStyle w:val="Normal-TableGrid-BR5"/>
              <w:spacing w:after="0"/>
              <w:jc w:val="left"/>
            </w:pPr>
            <w:r>
              <w:rPr>
                <w:rFonts w:ascii="calibri" w:hAnsi="calibri" w:eastAsia="calibri" w:cs="calibri"/>
                <w:b w:val="true"/>
                <w:sz w:val="22"/>
              </w:rPr>
              <w:t xml:space="preserve">Age  </w:t>
            </w:r>
          </w:p>
        </w:tc>
        <w:tc>
          <w:tcPr>
            <w:tcW w:w="0" w:type="auto"/>
            <w:shd w:val="clear" w:color="000000" w:fill="FFEFD5"/>
            <w:vAlign w:val="center"/>
          </w:tcPr>
          <w:p>
            <w:pPr>
              <w:pStyle w:val="Normal-TableGrid-BR5"/>
              <w:spacing w:after="0"/>
              <w:jc w:val="center"/>
            </w:pPr>
            <w:r>
              <w:rPr>
                <w:rFonts w:ascii="calibri" w:hAnsi="calibri" w:eastAsia="calibri" w:cs="calibri"/>
                <w:b w:val="true"/>
                <w:sz w:val="22"/>
              </w:rPr>
              <w:t xml:space="preserve">44.6 (10.1) </w:t>
            </w:r>
          </w:p>
        </w:tc>
        <w:tc>
          <w:tcPr>
            <w:tcW w:w="0" w:type="auto"/>
            <w:shd w:val="clear" w:color="000000" w:fill="FFEFD5"/>
            <w:vAlign w:val="center"/>
          </w:tcPr>
          <w:p>
            <w:pPr>
              <w:pStyle w:val="Normal-TableGrid-BR5"/>
              <w:spacing w:after="0"/>
              <w:jc w:val="center"/>
            </w:pPr>
            <w:r>
              <w:rPr>
                <w:rFonts w:ascii="calibri" w:hAnsi="calibri" w:eastAsia="calibri" w:cs="calibri"/>
                <w:b w:val="true"/>
                <w:sz w:val="22"/>
              </w:rPr>
              <w:t xml:space="preserve">44.9 (10.1) </w:t>
            </w:r>
          </w:p>
        </w:tc>
      </w:tr>
      <w:tr>
        <w:tc>
          <w:tcPr>
            <w:tcW w:w="0" w:type="auto"/>
          </w:tcPr>
          <w:p>
            <w:pPr>
              <w:pStyle w:val="Normal-TableGrid-BR5"/>
              <w:spacing w:after="0"/>
              <w:jc w:val="left"/>
            </w:pPr>
            <w:r>
              <w:rPr>
                <w:rFonts w:ascii="calibri" w:hAnsi="calibri" w:eastAsia="calibri" w:cs="calibri"/>
                <w:sz w:val="22"/>
              </w:rPr>
              <w:t xml:space="preserve">Female  </w:t>
            </w:r>
          </w:p>
        </w:tc>
        <w:tc>
          <w:tcPr>
            <w:tcW w:w="0" w:type="auto"/>
          </w:tcPr>
          <w:p>
            <w:pPr>
              <w:pStyle w:val="Normal-TableGrid-BR5"/>
              <w:spacing w:after="0"/>
              <w:jc w:val="right"/>
            </w:pPr>
            <w:r>
              <w:rPr>
                <w:rFonts w:ascii="calibri" w:hAnsi="calibri" w:eastAsia="calibri" w:cs="calibri"/>
                <w:sz w:val="22"/>
              </w:rPr>
              <w:t xml:space="preserve">261 (52.8) </w:t>
            </w:r>
          </w:p>
        </w:tc>
        <w:tc>
          <w:tcPr>
            <w:tcW w:w="0" w:type="auto"/>
          </w:tcPr>
          <w:p>
            <w:pPr>
              <w:pStyle w:val="Normal-TableGrid-BR5"/>
              <w:spacing w:after="0"/>
              <w:jc w:val="right"/>
            </w:pPr>
            <w:r>
              <w:rPr>
                <w:rFonts w:ascii="calibri" w:hAnsi="calibri" w:eastAsia="calibri" w:cs="calibri"/>
                <w:sz w:val="22"/>
              </w:rPr>
              <w:t xml:space="preserve">258 (51.0) </w:t>
            </w:r>
          </w:p>
        </w:tc>
      </w:tr>
      <w:tr>
        <w:tc>
          <w:tcPr>
            <w:tcW w:w="0" w:type="auto"/>
          </w:tcPr>
          <w:p>
            <w:pPr>
              <w:pStyle w:val="Normal-TableGrid-BR5"/>
              <w:spacing w:after="0"/>
              <w:jc w:val="left"/>
            </w:pPr>
            <w:r>
              <w:rPr>
                <w:rFonts w:ascii="calibri" w:hAnsi="calibri" w:eastAsia="calibri" w:cs="calibri"/>
                <w:sz w:val="22"/>
              </w:rPr>
              <w:t xml:space="preserve">Ethnicity  </w:t>
            </w:r>
          </w:p>
        </w:tc>
        <w:tc>
          <w:tcPr>
            <w:tcW w:w="0" w:type="auto"/>
          </w:tcPr>
          <w:p>
            <w:pPr>
              <w:pStyle w:val="Normal-TableGrid-BR5"/>
              <w:spacing w:after="0"/>
              <w:jc w:val="right"/>
            </w:pPr>
            <w:r>
              <w:rPr>
                <w:rFonts w:ascii="calibri" w:hAnsi="calibri" w:eastAsia="calibri" w:cs="calibri"/>
                <w:sz w:val="22"/>
              </w:rPr>
              <w:t xml:space="preserve"/>
            </w:r>
          </w:p>
        </w:tc>
        <w:tc>
          <w:tcPr>
            <w:tcW w:w="0" w:type="auto"/>
          </w:tcPr>
          <w:p>
            <w:pPr>
              <w:pStyle w:val="Normal-TableGrid-BR5"/>
              <w:spacing w:after="0"/>
              <w:jc w:val="right"/>
            </w:pPr>
            <w:r>
              <w:rPr>
                <w:rFonts w:ascii="calibri" w:hAnsi="calibri" w:eastAsia="calibri" w:cs="calibri"/>
                <w:sz w:val="22"/>
              </w:rPr>
              <w:t xml:space="preserve"/>
            </w:r>
          </w:p>
        </w:tc>
      </w:tr>
      <w:tr>
        <w:tc>
          <w:tcPr>
            <w:tcW w:w="0" w:type="auto"/>
          </w:tcPr>
          <w:p>
            <w:pPr>
              <w:pStyle w:val="Normal-TableGrid-BR5"/>
              <w:spacing w:after="0"/>
              <w:jc w:val="left"/>
            </w:pPr>
            <w:r>
              <w:rPr>
                <w:rFonts w:ascii="calibri" w:hAnsi="calibri" w:eastAsia="calibri" w:cs="calibri"/>
                <w:sz w:val="22"/>
              </w:rPr>
              <w:t xml:space="preserve">    Other</w:t>
            </w:r>
          </w:p>
        </w:tc>
        <w:tc>
          <w:tcPr>
            <w:tcW w:w="0" w:type="auto"/>
          </w:tcPr>
          <w:p>
            <w:pPr>
              <w:pStyle w:val="Normal-TableGrid-BR5"/>
              <w:spacing w:after="0"/>
              <w:jc w:val="right"/>
            </w:pPr>
            <w:r>
              <w:rPr>
                <w:rFonts w:ascii="calibri" w:hAnsi="calibri" w:eastAsia="calibri" w:cs="calibri"/>
                <w:sz w:val="22"/>
              </w:rPr>
              <w:t xml:space="preserve">26 (6.0) </w:t>
            </w:r>
          </w:p>
        </w:tc>
        <w:tc>
          <w:tcPr>
            <w:tcW w:w="0" w:type="auto"/>
          </w:tcPr>
          <w:p>
            <w:pPr>
              <w:pStyle w:val="Normal-TableGrid-BR5"/>
              <w:spacing w:after="0"/>
              <w:jc w:val="right"/>
            </w:pPr>
            <w:r>
              <w:rPr>
                <w:rFonts w:ascii="calibri" w:hAnsi="calibri" w:eastAsia="calibri" w:cs="calibri"/>
                <w:sz w:val="22"/>
              </w:rPr>
              <w:t xml:space="preserve">19 (4.2) </w:t>
            </w:r>
          </w:p>
        </w:tc>
      </w:tr>
      <w:tr>
        <w:tc>
          <w:tcPr>
            <w:tcW w:w="0" w:type="auto"/>
          </w:tcPr>
          <w:p>
            <w:pPr>
              <w:pStyle w:val="Normal-TableGrid-BR5"/>
              <w:spacing w:after="0"/>
              <w:jc w:val="left"/>
            </w:pPr>
            <w:r>
              <w:rPr>
                <w:rFonts w:ascii="calibri" w:hAnsi="calibri" w:eastAsia="calibri" w:cs="calibri"/>
                <w:sz w:val="22"/>
              </w:rPr>
              <w:t xml:space="preserve">    Mixed</w:t>
            </w:r>
          </w:p>
        </w:tc>
        <w:tc>
          <w:tcPr>
            <w:tcW w:w="0" w:type="auto"/>
          </w:tcPr>
          <w:p>
            <w:pPr>
              <w:pStyle w:val="Normal-TableGrid-BR5"/>
              <w:spacing w:after="0"/>
              <w:jc w:val="right"/>
            </w:pPr>
            <w:r>
              <w:rPr>
                <w:rFonts w:ascii="calibri" w:hAnsi="calibri" w:eastAsia="calibri" w:cs="calibri"/>
                <w:sz w:val="22"/>
              </w:rPr>
              <w:t xml:space="preserve">70 (16.1) </w:t>
            </w:r>
          </w:p>
        </w:tc>
        <w:tc>
          <w:tcPr>
            <w:tcW w:w="0" w:type="auto"/>
          </w:tcPr>
          <w:p>
            <w:pPr>
              <w:pStyle w:val="Normal-TableGrid-BR5"/>
              <w:spacing w:after="0"/>
              <w:jc w:val="right"/>
            </w:pPr>
            <w:r>
              <w:rPr>
                <w:rFonts w:ascii="calibri" w:hAnsi="calibri" w:eastAsia="calibri" w:cs="calibri"/>
                <w:sz w:val="22"/>
              </w:rPr>
              <w:t xml:space="preserve">61 (13.4) </w:t>
            </w:r>
          </w:p>
        </w:tc>
      </w:tr>
      <w:tr>
        <w:tc>
          <w:tcPr>
            <w:tcW w:w="0" w:type="auto"/>
          </w:tcPr>
          <w:p>
            <w:pPr>
              <w:pStyle w:val="Normal-TableGrid-BR5"/>
              <w:spacing w:after="0"/>
              <w:jc w:val="left"/>
            </w:pPr>
            <w:r>
              <w:rPr>
                <w:rFonts w:ascii="calibri" w:hAnsi="calibri" w:eastAsia="calibri" w:cs="calibri"/>
                <w:sz w:val="22"/>
              </w:rPr>
              <w:t xml:space="preserve">    Asian or Asian British</w:t>
            </w:r>
          </w:p>
        </w:tc>
        <w:tc>
          <w:tcPr>
            <w:tcW w:w="0" w:type="auto"/>
          </w:tcPr>
          <w:p>
            <w:pPr>
              <w:pStyle w:val="Normal-TableGrid-BR5"/>
              <w:spacing w:after="0"/>
              <w:jc w:val="right"/>
            </w:pPr>
            <w:r>
              <w:rPr>
                <w:rFonts w:ascii="calibri" w:hAnsi="calibri" w:eastAsia="calibri" w:cs="calibri"/>
                <w:sz w:val="22"/>
              </w:rPr>
              <w:t xml:space="preserve">100 (23.0) </w:t>
            </w:r>
          </w:p>
        </w:tc>
        <w:tc>
          <w:tcPr>
            <w:tcW w:w="0" w:type="auto"/>
          </w:tcPr>
          <w:p>
            <w:pPr>
              <w:pStyle w:val="Normal-TableGrid-BR5"/>
              <w:spacing w:after="0"/>
              <w:jc w:val="right"/>
            </w:pPr>
            <w:r>
              <w:rPr>
                <w:rFonts w:ascii="calibri" w:hAnsi="calibri" w:eastAsia="calibri" w:cs="calibri"/>
                <w:sz w:val="22"/>
              </w:rPr>
              <w:t xml:space="preserve">101 (22.2) </w:t>
            </w:r>
          </w:p>
        </w:tc>
      </w:tr>
      <w:tr>
        <w:tc>
          <w:tcPr>
            <w:tcW w:w="0" w:type="auto"/>
          </w:tcPr>
          <w:p>
            <w:pPr>
              <w:pStyle w:val="Normal-TableGrid-BR5"/>
              <w:spacing w:after="0"/>
              <w:jc w:val="left"/>
            </w:pPr>
            <w:r>
              <w:rPr>
                <w:rFonts w:ascii="calibri" w:hAnsi="calibri" w:eastAsia="calibri" w:cs="calibri"/>
                <w:sz w:val="22"/>
              </w:rPr>
              <w:t xml:space="preserve">    Black or Black British</w:t>
            </w:r>
          </w:p>
        </w:tc>
        <w:tc>
          <w:tcPr>
            <w:tcW w:w="0" w:type="auto"/>
          </w:tcPr>
          <w:p>
            <w:pPr>
              <w:pStyle w:val="Normal-TableGrid-BR5"/>
              <w:spacing w:after="0"/>
              <w:jc w:val="right"/>
            </w:pPr>
            <w:r>
              <w:rPr>
                <w:rFonts w:ascii="calibri" w:hAnsi="calibri" w:eastAsia="calibri" w:cs="calibri"/>
                <w:sz w:val="22"/>
              </w:rPr>
              <w:t xml:space="preserve">103 (23.7) </w:t>
            </w:r>
          </w:p>
        </w:tc>
        <w:tc>
          <w:tcPr>
            <w:tcW w:w="0" w:type="auto"/>
          </w:tcPr>
          <w:p>
            <w:pPr>
              <w:pStyle w:val="Normal-TableGrid-BR5"/>
              <w:spacing w:after="0"/>
              <w:jc w:val="right"/>
            </w:pPr>
            <w:r>
              <w:rPr>
                <w:rFonts w:ascii="calibri" w:hAnsi="calibri" w:eastAsia="calibri" w:cs="calibri"/>
                <w:sz w:val="22"/>
              </w:rPr>
              <w:t xml:space="preserve">128 (28.2) </w:t>
            </w:r>
          </w:p>
        </w:tc>
      </w:tr>
      <w:tr>
        <w:tc>
          <w:tcPr>
            <w:tcW w:w="0" w:type="auto"/>
          </w:tcPr>
          <w:p>
            <w:pPr>
              <w:pStyle w:val="Normal-TableGrid-BR5"/>
              <w:spacing w:after="0"/>
              <w:jc w:val="left"/>
            </w:pPr>
            <w:r>
              <w:rPr>
                <w:rFonts w:ascii="calibri" w:hAnsi="calibri" w:eastAsia="calibri" w:cs="calibri"/>
                <w:sz w:val="22"/>
              </w:rPr>
              <w:t xml:space="preserve">    White or White British</w:t>
            </w:r>
          </w:p>
        </w:tc>
        <w:tc>
          <w:tcPr>
            <w:tcW w:w="0" w:type="auto"/>
          </w:tcPr>
          <w:p>
            <w:pPr>
              <w:pStyle w:val="Normal-TableGrid-BR5"/>
              <w:spacing w:after="0"/>
              <w:jc w:val="right"/>
            </w:pPr>
            <w:r>
              <w:rPr>
                <w:rFonts w:ascii="calibri" w:hAnsi="calibri" w:eastAsia="calibri" w:cs="calibri"/>
                <w:sz w:val="22"/>
              </w:rPr>
              <w:t xml:space="preserve">136 (31.3) </w:t>
            </w:r>
          </w:p>
        </w:tc>
        <w:tc>
          <w:tcPr>
            <w:tcW w:w="0" w:type="auto"/>
          </w:tcPr>
          <w:p>
            <w:pPr>
              <w:pStyle w:val="Normal-TableGrid-BR5"/>
              <w:spacing w:after="0"/>
              <w:jc w:val="right"/>
            </w:pPr>
            <w:r>
              <w:rPr>
                <w:rFonts w:ascii="calibri" w:hAnsi="calibri" w:eastAsia="calibri" w:cs="calibri"/>
                <w:sz w:val="22"/>
              </w:rPr>
              <w:t xml:space="preserve">145 (31.9) </w:t>
            </w:r>
          </w:p>
        </w:tc>
      </w:tr>
    </w:tbl>
    <w:p w14:paraId="dd5a425" w14:textId="dd5a425">
      <w:pPr>
        <w:pStyle w:val="Normal"/>
        <w15:collapsed w:val="false"/>
      </w:pPr>
      <w:r>
        <w:rPr/>
        <w:t/>
      </w:r>
    </w:p>
    <w:p>
      <w:pPr>
        <w:pStyle w:val="Normal"/>
      </w:pPr>
      <w:r>
        <w:rPr/>
        <w:br w:type="page"/>
      </w:r>
    </w:p>
    <w:p>
      <w:pPr>
        <w:pStyle w:val="Heading3-BR6"/>
      </w:pPr>
      <w:bookmarkStart w:name="section_6" w:id="600001"/>
      <w:bookmarkEnd w:id="600001"/>
      <w:r>
        <w:rPr/>
        <w:t xml:space="preserve">2.2</w:t>
      </w:r>
    </w:p>
    <w:p>
      <w:pPr>
        <w:pStyle w:val="FirstParagraph-BR6"/>
      </w:pPr>
      <w:r>
        <w:rPr/>
        <w:t xml:space="preserve">The option</w:t>
      </w:r>
      <w:r>
        <w:rPr/>
        <w:t xml:space="preserve"> </w:t>
      </w:r>
      <w:r>
        <w:rPr>
          <w:rStyle w:val="VerbatimChar"/>
        </w:rPr>
        <w:t xml:space="preserve">over_grps' can be used to specify the order of the treatment groups. 'overall()' can be given with _first_ or _last_. When</w:t>
      </w:r>
      <w:r>
        <w:rPr/>
        <w:t xml:space="preserve">over</w:t>
      </w:r>
      <w:r>
        <w:rPr>
          <w:rStyle w:val="VerbatimChar"/>
        </w:rPr>
        <w:t xml:space="preserve">is specified</w:t>
      </w:r>
      <w:r>
        <w:rPr/>
        <w:t xml:space="preserve">overall` summarises the whole dataset, with the position of the overall</w:t>
      </w:r>
      <w:r>
        <w:rPr/>
        <w:t xml:space="preserve"> </w:t>
      </w:r>
      <w:r>
        <w:rPr/>
        <w:t xml:space="preserve">column in the table either first or last.</w:t>
      </w:r>
    </w:p>
    <w:p>
      <w:pPr>
        <w:pStyle w:val="SourceCode-BR6"/>
      </w:pPr>
      <w:r>
        <w:rPr>
          <w:rStyle w:val="VerbatimChar"/>
        </w:rPr>
        <w:t xml:space="preserve">      . pt_base age gender ethnicity, post(`postname') over(treat) overall(first)</w:t>
      </w:r>
    </w:p>
    <w:tbl>
      <w:tblPr>
        <w:tblStyle w:val="TableGrid"/>
        <w:tblW w:w="0" w:type="auto"/>
        <w:jc w:val="center"/>
        <w:tblCellMar>
          <w:top w:w="20" w:type="dxa"/>
        </w:tblCellMar>
      </w:tblPr>
      <w:tblGrid>
        <w:gridCol w:w="2340"/>
        <w:gridCol w:w="2340"/>
        <w:gridCol w:w="2340"/>
        <w:gridCol w:w="2340"/>
      </w:tblGrid>
      <w:tr>
        <w:trPr>
          <w:tblHeader w:val="true"/>
        </w:trPr>
        <w:tc>
          <w:tcPr>
            <w:tcW w:w="0" w:type="auto"/>
            <w:shd w:val="clear" w:color="000000" w:fill="FFEFD5"/>
            <w:vAlign w:val="center"/>
          </w:tcPr>
          <w:p>
            <w:pPr>
              <w:pStyle w:val="Normal-TableGrid-BR7"/>
              <w:spacing w:after="0"/>
              <w:jc w:val="left"/>
            </w:pPr>
            <w:r>
              <w:rPr>
                <w:rFonts w:ascii="calibri" w:hAnsi="calibri" w:eastAsia="calibri" w:cs="calibri"/>
                <w:b w:val="true"/>
                <w:sz w:val="22"/>
              </w:rPr>
              <w:t xml:space="preserve">Age  </w:t>
            </w:r>
          </w:p>
        </w:tc>
        <w:tc>
          <w:tcPr>
            <w:tcW w:w="0" w:type="auto"/>
            <w:shd w:val="clear" w:color="000000" w:fill="FFEFD5"/>
            <w:vAlign w:val="center"/>
          </w:tcPr>
          <w:p>
            <w:pPr>
              <w:pStyle w:val="Normal-TableGrid-BR7"/>
              <w:spacing w:after="0"/>
              <w:jc w:val="center"/>
            </w:pPr>
            <w:r>
              <w:rPr>
                <w:rFonts w:ascii="calibri" w:hAnsi="calibri" w:eastAsia="calibri" w:cs="calibri"/>
                <w:b w:val="true"/>
                <w:sz w:val="22"/>
              </w:rPr>
              <w:t xml:space="preserve">44.8 (10.1) </w:t>
            </w:r>
          </w:p>
        </w:tc>
        <w:tc>
          <w:tcPr>
            <w:tcW w:w="0" w:type="auto"/>
            <w:shd w:val="clear" w:color="000000" w:fill="FFEFD5"/>
            <w:vAlign w:val="center"/>
          </w:tcPr>
          <w:p>
            <w:pPr>
              <w:pStyle w:val="Normal-TableGrid-BR7"/>
              <w:spacing w:after="0"/>
              <w:jc w:val="center"/>
            </w:pPr>
            <w:r>
              <w:rPr>
                <w:rFonts w:ascii="calibri" w:hAnsi="calibri" w:eastAsia="calibri" w:cs="calibri"/>
                <w:b w:val="true"/>
                <w:sz w:val="22"/>
              </w:rPr>
              <w:t xml:space="preserve">44.6 (10.1) </w:t>
            </w:r>
          </w:p>
        </w:tc>
        <w:tc>
          <w:tcPr>
            <w:tcW w:w="0" w:type="auto"/>
            <w:shd w:val="clear" w:color="000000" w:fill="FFEFD5"/>
            <w:vAlign w:val="center"/>
          </w:tcPr>
          <w:p>
            <w:pPr>
              <w:pStyle w:val="Normal-TableGrid-BR7"/>
              <w:spacing w:after="0"/>
              <w:jc w:val="center"/>
            </w:pPr>
            <w:r>
              <w:rPr>
                <w:rFonts w:ascii="calibri" w:hAnsi="calibri" w:eastAsia="calibri" w:cs="calibri"/>
                <w:b w:val="true"/>
                <w:sz w:val="22"/>
              </w:rPr>
              <w:t xml:space="preserve">44.9 (10.1) </w:t>
            </w:r>
          </w:p>
        </w:tc>
      </w:tr>
      <w:tr>
        <w:tc>
          <w:tcPr>
            <w:tcW w:w="0" w:type="auto"/>
          </w:tcPr>
          <w:p>
            <w:pPr>
              <w:pStyle w:val="Normal-TableGrid-BR7"/>
              <w:spacing w:after="0"/>
              <w:jc w:val="left"/>
            </w:pPr>
            <w:r>
              <w:rPr>
                <w:rFonts w:ascii="calibri" w:hAnsi="calibri" w:eastAsia="calibri" w:cs="calibri"/>
                <w:sz w:val="22"/>
              </w:rPr>
              <w:t xml:space="preserve">Female  </w:t>
            </w:r>
          </w:p>
        </w:tc>
        <w:tc>
          <w:tcPr>
            <w:tcW w:w="0" w:type="auto"/>
          </w:tcPr>
          <w:p>
            <w:pPr>
              <w:pStyle w:val="Normal-TableGrid-BR7"/>
              <w:spacing w:after="0"/>
              <w:jc w:val="right"/>
            </w:pPr>
            <w:r>
              <w:rPr>
                <w:rFonts w:ascii="calibri" w:hAnsi="calibri" w:eastAsia="calibri" w:cs="calibri"/>
                <w:sz w:val="22"/>
              </w:rPr>
              <w:t xml:space="preserve">519 (51.9) </w:t>
            </w:r>
          </w:p>
        </w:tc>
        <w:tc>
          <w:tcPr>
            <w:tcW w:w="0" w:type="auto"/>
          </w:tcPr>
          <w:p>
            <w:pPr>
              <w:pStyle w:val="Normal-TableGrid-BR7"/>
              <w:spacing w:after="0"/>
              <w:jc w:val="right"/>
            </w:pPr>
            <w:r>
              <w:rPr>
                <w:rFonts w:ascii="calibri" w:hAnsi="calibri" w:eastAsia="calibri" w:cs="calibri"/>
                <w:sz w:val="22"/>
              </w:rPr>
              <w:t xml:space="preserve">261 (52.8) </w:t>
            </w:r>
          </w:p>
        </w:tc>
        <w:tc>
          <w:tcPr>
            <w:tcW w:w="0" w:type="auto"/>
          </w:tcPr>
          <w:p>
            <w:pPr>
              <w:pStyle w:val="Normal-TableGrid-BR7"/>
              <w:spacing w:after="0"/>
              <w:jc w:val="right"/>
            </w:pPr>
            <w:r>
              <w:rPr>
                <w:rFonts w:ascii="calibri" w:hAnsi="calibri" w:eastAsia="calibri" w:cs="calibri"/>
                <w:sz w:val="22"/>
              </w:rPr>
              <w:t xml:space="preserve">258 (51.0) </w:t>
            </w:r>
          </w:p>
        </w:tc>
      </w:tr>
      <w:tr>
        <w:tc>
          <w:tcPr>
            <w:tcW w:w="0" w:type="auto"/>
          </w:tcPr>
          <w:p>
            <w:pPr>
              <w:pStyle w:val="Normal-TableGrid-BR7"/>
              <w:spacing w:after="0"/>
              <w:jc w:val="left"/>
            </w:pPr>
            <w:r>
              <w:rPr>
                <w:rFonts w:ascii="calibri" w:hAnsi="calibri" w:eastAsia="calibri" w:cs="calibri"/>
                <w:sz w:val="22"/>
              </w:rPr>
              <w:t xml:space="preserve">Ethnicity  </w:t>
            </w:r>
          </w:p>
        </w:tc>
        <w:tc>
          <w:tcPr>
            <w:tcW w:w="0" w:type="auto"/>
          </w:tcPr>
          <w:p>
            <w:pPr>
              <w:pStyle w:val="Normal-TableGrid-BR7"/>
              <w:spacing w:after="0"/>
              <w:jc w:val="right"/>
            </w:pPr>
            <w:r>
              <w:rPr>
                <w:rFonts w:ascii="calibri" w:hAnsi="calibri" w:eastAsia="calibri" w:cs="calibri"/>
                <w:sz w:val="22"/>
              </w:rPr>
              <w:t xml:space="preserve"/>
            </w:r>
          </w:p>
        </w:tc>
        <w:tc>
          <w:tcPr>
            <w:tcW w:w="0" w:type="auto"/>
          </w:tcPr>
          <w:p>
            <w:pPr>
              <w:pStyle w:val="Normal-TableGrid-BR7"/>
              <w:spacing w:after="0"/>
              <w:jc w:val="right"/>
            </w:pPr>
            <w:r>
              <w:rPr>
                <w:rFonts w:ascii="calibri" w:hAnsi="calibri" w:eastAsia="calibri" w:cs="calibri"/>
                <w:sz w:val="22"/>
              </w:rPr>
              <w:t xml:space="preserve"/>
            </w:r>
          </w:p>
        </w:tc>
        <w:tc>
          <w:tcPr>
            <w:tcW w:w="0" w:type="auto"/>
          </w:tcPr>
          <w:p>
            <w:pPr>
              <w:pStyle w:val="Normal-TableGrid-BR7"/>
              <w:spacing w:after="0"/>
              <w:jc w:val="right"/>
            </w:pPr>
            <w:r>
              <w:rPr>
                <w:rFonts w:ascii="calibri" w:hAnsi="calibri" w:eastAsia="calibri" w:cs="calibri"/>
                <w:sz w:val="22"/>
              </w:rPr>
              <w:t xml:space="preserve"/>
            </w:r>
          </w:p>
        </w:tc>
      </w:tr>
      <w:tr>
        <w:tc>
          <w:tcPr>
            <w:tcW w:w="0" w:type="auto"/>
          </w:tcPr>
          <w:p>
            <w:pPr>
              <w:pStyle w:val="Normal-TableGrid-BR7"/>
              <w:spacing w:after="0"/>
              <w:jc w:val="left"/>
            </w:pPr>
            <w:r>
              <w:rPr>
                <w:rFonts w:ascii="calibri" w:hAnsi="calibri" w:eastAsia="calibri" w:cs="calibri"/>
                <w:sz w:val="22"/>
              </w:rPr>
              <w:t xml:space="preserve">    Other</w:t>
            </w:r>
          </w:p>
        </w:tc>
        <w:tc>
          <w:tcPr>
            <w:tcW w:w="0" w:type="auto"/>
          </w:tcPr>
          <w:p>
            <w:pPr>
              <w:pStyle w:val="Normal-TableGrid-BR7"/>
              <w:spacing w:after="0"/>
              <w:jc w:val="right"/>
            </w:pPr>
            <w:r>
              <w:rPr>
                <w:rFonts w:ascii="calibri" w:hAnsi="calibri" w:eastAsia="calibri" w:cs="calibri"/>
                <w:sz w:val="22"/>
              </w:rPr>
              <w:t xml:space="preserve">45 (5.1) </w:t>
            </w:r>
          </w:p>
        </w:tc>
        <w:tc>
          <w:tcPr>
            <w:tcW w:w="0" w:type="auto"/>
          </w:tcPr>
          <w:p>
            <w:pPr>
              <w:pStyle w:val="Normal-TableGrid-BR7"/>
              <w:spacing w:after="0"/>
              <w:jc w:val="right"/>
            </w:pPr>
            <w:r>
              <w:rPr>
                <w:rFonts w:ascii="calibri" w:hAnsi="calibri" w:eastAsia="calibri" w:cs="calibri"/>
                <w:sz w:val="22"/>
              </w:rPr>
              <w:t xml:space="preserve">26 (6.0) </w:t>
            </w:r>
          </w:p>
        </w:tc>
        <w:tc>
          <w:tcPr>
            <w:tcW w:w="0" w:type="auto"/>
          </w:tcPr>
          <w:p>
            <w:pPr>
              <w:pStyle w:val="Normal-TableGrid-BR7"/>
              <w:spacing w:after="0"/>
              <w:jc w:val="right"/>
            </w:pPr>
            <w:r>
              <w:rPr>
                <w:rFonts w:ascii="calibri" w:hAnsi="calibri" w:eastAsia="calibri" w:cs="calibri"/>
                <w:sz w:val="22"/>
              </w:rPr>
              <w:t xml:space="preserve">19 (4.2) </w:t>
            </w:r>
          </w:p>
        </w:tc>
      </w:tr>
      <w:tr>
        <w:tc>
          <w:tcPr>
            <w:tcW w:w="0" w:type="auto"/>
          </w:tcPr>
          <w:p>
            <w:pPr>
              <w:pStyle w:val="Normal-TableGrid-BR7"/>
              <w:spacing w:after="0"/>
              <w:jc w:val="left"/>
            </w:pPr>
            <w:r>
              <w:rPr>
                <w:rFonts w:ascii="calibri" w:hAnsi="calibri" w:eastAsia="calibri" w:cs="calibri"/>
                <w:sz w:val="22"/>
              </w:rPr>
              <w:t xml:space="preserve">    Mixed</w:t>
            </w:r>
          </w:p>
        </w:tc>
        <w:tc>
          <w:tcPr>
            <w:tcW w:w="0" w:type="auto"/>
          </w:tcPr>
          <w:p>
            <w:pPr>
              <w:pStyle w:val="Normal-TableGrid-BR7"/>
              <w:spacing w:after="0"/>
              <w:jc w:val="right"/>
            </w:pPr>
            <w:r>
              <w:rPr>
                <w:rFonts w:ascii="calibri" w:hAnsi="calibri" w:eastAsia="calibri" w:cs="calibri"/>
                <w:sz w:val="22"/>
              </w:rPr>
              <w:t xml:space="preserve">131 (14.7) </w:t>
            </w:r>
          </w:p>
        </w:tc>
        <w:tc>
          <w:tcPr>
            <w:tcW w:w="0" w:type="auto"/>
          </w:tcPr>
          <w:p>
            <w:pPr>
              <w:pStyle w:val="Normal-TableGrid-BR7"/>
              <w:spacing w:after="0"/>
              <w:jc w:val="right"/>
            </w:pPr>
            <w:r>
              <w:rPr>
                <w:rFonts w:ascii="calibri" w:hAnsi="calibri" w:eastAsia="calibri" w:cs="calibri"/>
                <w:sz w:val="22"/>
              </w:rPr>
              <w:t xml:space="preserve">70 (16.1) </w:t>
            </w:r>
          </w:p>
        </w:tc>
        <w:tc>
          <w:tcPr>
            <w:tcW w:w="0" w:type="auto"/>
          </w:tcPr>
          <w:p>
            <w:pPr>
              <w:pStyle w:val="Normal-TableGrid-BR7"/>
              <w:spacing w:after="0"/>
              <w:jc w:val="right"/>
            </w:pPr>
            <w:r>
              <w:rPr>
                <w:rFonts w:ascii="calibri" w:hAnsi="calibri" w:eastAsia="calibri" w:cs="calibri"/>
                <w:sz w:val="22"/>
              </w:rPr>
              <w:t xml:space="preserve">61 (13.4) </w:t>
            </w:r>
          </w:p>
        </w:tc>
      </w:tr>
      <w:tr>
        <w:tc>
          <w:tcPr>
            <w:tcW w:w="0" w:type="auto"/>
          </w:tcPr>
          <w:p>
            <w:pPr>
              <w:pStyle w:val="Normal-TableGrid-BR7"/>
              <w:spacing w:after="0"/>
              <w:jc w:val="left"/>
            </w:pPr>
            <w:r>
              <w:rPr>
                <w:rFonts w:ascii="calibri" w:hAnsi="calibri" w:eastAsia="calibri" w:cs="calibri"/>
                <w:sz w:val="22"/>
              </w:rPr>
              <w:t xml:space="preserve">    Asian or Asian British</w:t>
            </w:r>
          </w:p>
        </w:tc>
        <w:tc>
          <w:tcPr>
            <w:tcW w:w="0" w:type="auto"/>
          </w:tcPr>
          <w:p>
            <w:pPr>
              <w:pStyle w:val="Normal-TableGrid-BR7"/>
              <w:spacing w:after="0"/>
              <w:jc w:val="right"/>
            </w:pPr>
            <w:r>
              <w:rPr>
                <w:rFonts w:ascii="calibri" w:hAnsi="calibri" w:eastAsia="calibri" w:cs="calibri"/>
                <w:sz w:val="22"/>
              </w:rPr>
              <w:t xml:space="preserve">201 (22.6) </w:t>
            </w:r>
          </w:p>
        </w:tc>
        <w:tc>
          <w:tcPr>
            <w:tcW w:w="0" w:type="auto"/>
          </w:tcPr>
          <w:p>
            <w:pPr>
              <w:pStyle w:val="Normal-TableGrid-BR7"/>
              <w:spacing w:after="0"/>
              <w:jc w:val="right"/>
            </w:pPr>
            <w:r>
              <w:rPr>
                <w:rFonts w:ascii="calibri" w:hAnsi="calibri" w:eastAsia="calibri" w:cs="calibri"/>
                <w:sz w:val="22"/>
              </w:rPr>
              <w:t xml:space="preserve">100 (23.0) </w:t>
            </w:r>
          </w:p>
        </w:tc>
        <w:tc>
          <w:tcPr>
            <w:tcW w:w="0" w:type="auto"/>
          </w:tcPr>
          <w:p>
            <w:pPr>
              <w:pStyle w:val="Normal-TableGrid-BR7"/>
              <w:spacing w:after="0"/>
              <w:jc w:val="right"/>
            </w:pPr>
            <w:r>
              <w:rPr>
                <w:rFonts w:ascii="calibri" w:hAnsi="calibri" w:eastAsia="calibri" w:cs="calibri"/>
                <w:sz w:val="22"/>
              </w:rPr>
              <w:t xml:space="preserve">101 (22.2) </w:t>
            </w:r>
          </w:p>
        </w:tc>
      </w:tr>
      <w:tr>
        <w:tc>
          <w:tcPr>
            <w:tcW w:w="0" w:type="auto"/>
          </w:tcPr>
          <w:p>
            <w:pPr>
              <w:pStyle w:val="Normal-TableGrid-BR7"/>
              <w:spacing w:after="0"/>
              <w:jc w:val="left"/>
            </w:pPr>
            <w:r>
              <w:rPr>
                <w:rFonts w:ascii="calibri" w:hAnsi="calibri" w:eastAsia="calibri" w:cs="calibri"/>
                <w:sz w:val="22"/>
              </w:rPr>
              <w:t xml:space="preserve">    Black or Black British</w:t>
            </w:r>
          </w:p>
        </w:tc>
        <w:tc>
          <w:tcPr>
            <w:tcW w:w="0" w:type="auto"/>
          </w:tcPr>
          <w:p>
            <w:pPr>
              <w:pStyle w:val="Normal-TableGrid-BR7"/>
              <w:spacing w:after="0"/>
              <w:jc w:val="right"/>
            </w:pPr>
            <w:r>
              <w:rPr>
                <w:rFonts w:ascii="calibri" w:hAnsi="calibri" w:eastAsia="calibri" w:cs="calibri"/>
                <w:sz w:val="22"/>
              </w:rPr>
              <w:t xml:space="preserve">231 (26.0) </w:t>
            </w:r>
          </w:p>
        </w:tc>
        <w:tc>
          <w:tcPr>
            <w:tcW w:w="0" w:type="auto"/>
          </w:tcPr>
          <w:p>
            <w:pPr>
              <w:pStyle w:val="Normal-TableGrid-BR7"/>
              <w:spacing w:after="0"/>
              <w:jc w:val="right"/>
            </w:pPr>
            <w:r>
              <w:rPr>
                <w:rFonts w:ascii="calibri" w:hAnsi="calibri" w:eastAsia="calibri" w:cs="calibri"/>
                <w:sz w:val="22"/>
              </w:rPr>
              <w:t xml:space="preserve">103 (23.7) </w:t>
            </w:r>
          </w:p>
        </w:tc>
        <w:tc>
          <w:tcPr>
            <w:tcW w:w="0" w:type="auto"/>
          </w:tcPr>
          <w:p>
            <w:pPr>
              <w:pStyle w:val="Normal-TableGrid-BR7"/>
              <w:spacing w:after="0"/>
              <w:jc w:val="right"/>
            </w:pPr>
            <w:r>
              <w:rPr>
                <w:rFonts w:ascii="calibri" w:hAnsi="calibri" w:eastAsia="calibri" w:cs="calibri"/>
                <w:sz w:val="22"/>
              </w:rPr>
              <w:t xml:space="preserve">128 (28.2) </w:t>
            </w:r>
          </w:p>
        </w:tc>
      </w:tr>
      <w:tr>
        <w:tc>
          <w:tcPr>
            <w:tcW w:w="0" w:type="auto"/>
          </w:tcPr>
          <w:p>
            <w:pPr>
              <w:pStyle w:val="Normal-TableGrid-BR7"/>
              <w:spacing w:after="0"/>
              <w:jc w:val="left"/>
            </w:pPr>
            <w:r>
              <w:rPr>
                <w:rFonts w:ascii="calibri" w:hAnsi="calibri" w:eastAsia="calibri" w:cs="calibri"/>
                <w:sz w:val="22"/>
              </w:rPr>
              <w:t xml:space="preserve">    White or White British</w:t>
            </w:r>
          </w:p>
        </w:tc>
        <w:tc>
          <w:tcPr>
            <w:tcW w:w="0" w:type="auto"/>
          </w:tcPr>
          <w:p>
            <w:pPr>
              <w:pStyle w:val="Normal-TableGrid-BR7"/>
              <w:spacing w:after="0"/>
              <w:jc w:val="right"/>
            </w:pPr>
            <w:r>
              <w:rPr>
                <w:rFonts w:ascii="calibri" w:hAnsi="calibri" w:eastAsia="calibri" w:cs="calibri"/>
                <w:sz w:val="22"/>
              </w:rPr>
              <w:t xml:space="preserve">281 (31.6) </w:t>
            </w:r>
          </w:p>
        </w:tc>
        <w:tc>
          <w:tcPr>
            <w:tcW w:w="0" w:type="auto"/>
          </w:tcPr>
          <w:p>
            <w:pPr>
              <w:pStyle w:val="Normal-TableGrid-BR7"/>
              <w:spacing w:after="0"/>
              <w:jc w:val="right"/>
            </w:pPr>
            <w:r>
              <w:rPr>
                <w:rFonts w:ascii="calibri" w:hAnsi="calibri" w:eastAsia="calibri" w:cs="calibri"/>
                <w:sz w:val="22"/>
              </w:rPr>
              <w:t xml:space="preserve">136 (31.3) </w:t>
            </w:r>
          </w:p>
        </w:tc>
        <w:tc>
          <w:tcPr>
            <w:tcW w:w="0" w:type="auto"/>
          </w:tcPr>
          <w:p>
            <w:pPr>
              <w:pStyle w:val="Normal-TableGrid-BR7"/>
              <w:spacing w:after="0"/>
              <w:jc w:val="right"/>
            </w:pPr>
            <w:r>
              <w:rPr>
                <w:rFonts w:ascii="calibri" w:hAnsi="calibri" w:eastAsia="calibri" w:cs="calibri"/>
                <w:sz w:val="22"/>
              </w:rPr>
              <w:t xml:space="preserve">145 (31.9) </w:t>
            </w:r>
          </w:p>
        </w:tc>
      </w:tr>
    </w:tbl>
    <w:p w14:paraId="fcbbb2c" w14:textId="fcbbb2c">
      <w:pPr>
        <w:pStyle w:val="Normal"/>
        <w15:collapsed w:val="false"/>
      </w:pPr>
      <w:r>
        <w:rPr/>
        <w:t/>
      </w:r>
    </w:p>
    <w:p>
      <w:pPr>
        <w:pStyle w:val="Normal"/>
      </w:pPr>
      <w:r>
        <w:rPr/>
        <w:br w:type="page"/>
      </w:r>
    </w:p>
    <w:p>
      <w:pPr>
        <w:pStyle w:val="Heading3-BR8"/>
      </w:pPr>
      <w:bookmarkStart w:name="section_8" w:id="800001"/>
      <w:bookmarkEnd w:id="800001"/>
      <w:r>
        <w:rPr/>
        <w:t xml:space="preserve">2.3</w:t>
      </w:r>
    </w:p>
    <w:p>
      <w:pPr>
        <w:pStyle w:val="FirstParagraph-BR8"/>
      </w:pPr>
      <w:r>
        <w:rPr/>
        <w:t xml:space="preserve">The option over group can be used to change the order of treatment groups.</w:t>
      </w:r>
    </w:p>
    <w:p>
      <w:pPr>
        <w:pStyle w:val="SourceCode-BR8"/>
      </w:pPr>
      <w:r>
        <w:rPr>
          <w:rStyle w:val="VerbatimChar"/>
        </w:rPr>
        <w:t xml:space="preserve">      . pt_base age gender ethnicity, post(`postname') over(treat) over_grps(1 0) overall(last)</w:t>
      </w:r>
    </w:p>
    <w:tbl>
      <w:tblPr>
        <w:tblStyle w:val="TableGrid"/>
        <w:tblW w:w="0" w:type="auto"/>
        <w:jc w:val="center"/>
        <w:tblCellMar>
          <w:top w:w="20" w:type="dxa"/>
        </w:tblCellMar>
      </w:tblPr>
      <w:tblGrid>
        <w:gridCol w:w="2340"/>
        <w:gridCol w:w="2340"/>
        <w:gridCol w:w="2340"/>
        <w:gridCol w:w="2340"/>
      </w:tblGrid>
      <w:tr>
        <w:trPr>
          <w:tblHeader w:val="true"/>
        </w:trPr>
        <w:tc>
          <w:tcPr>
            <w:tcW w:w="0" w:type="auto"/>
            <w:shd w:val="clear" w:color="000000" w:fill="FFEFD5"/>
            <w:vAlign w:val="center"/>
          </w:tcPr>
          <w:p>
            <w:pPr>
              <w:pStyle w:val="Normal-TableGrid-BR9"/>
              <w:spacing w:after="0"/>
              <w:jc w:val="left"/>
            </w:pPr>
            <w:r>
              <w:rPr>
                <w:rFonts w:ascii="calibri" w:hAnsi="calibri" w:eastAsia="calibri" w:cs="calibri"/>
                <w:b w:val="true"/>
                <w:sz w:val="22"/>
              </w:rPr>
              <w:t xml:space="preserve">Age  </w:t>
            </w:r>
          </w:p>
        </w:tc>
        <w:tc>
          <w:tcPr>
            <w:tcW w:w="0" w:type="auto"/>
            <w:shd w:val="clear" w:color="000000" w:fill="FFEFD5"/>
            <w:vAlign w:val="center"/>
          </w:tcPr>
          <w:p>
            <w:pPr>
              <w:pStyle w:val="Normal-TableGrid-BR9"/>
              <w:spacing w:after="0"/>
              <w:jc w:val="center"/>
            </w:pPr>
            <w:r>
              <w:rPr>
                <w:rFonts w:ascii="calibri" w:hAnsi="calibri" w:eastAsia="calibri" w:cs="calibri"/>
                <w:b w:val="true"/>
                <w:sz w:val="22"/>
              </w:rPr>
              <w:t xml:space="preserve">44.9 (10.1) </w:t>
            </w:r>
          </w:p>
        </w:tc>
        <w:tc>
          <w:tcPr>
            <w:tcW w:w="0" w:type="auto"/>
            <w:shd w:val="clear" w:color="000000" w:fill="FFEFD5"/>
            <w:vAlign w:val="center"/>
          </w:tcPr>
          <w:p>
            <w:pPr>
              <w:pStyle w:val="Normal-TableGrid-BR9"/>
              <w:spacing w:after="0"/>
              <w:jc w:val="center"/>
            </w:pPr>
            <w:r>
              <w:rPr>
                <w:rFonts w:ascii="calibri" w:hAnsi="calibri" w:eastAsia="calibri" w:cs="calibri"/>
                <w:b w:val="true"/>
                <w:sz w:val="22"/>
              </w:rPr>
              <w:t xml:space="preserve">44.6 (10.1) </w:t>
            </w:r>
          </w:p>
        </w:tc>
        <w:tc>
          <w:tcPr>
            <w:tcW w:w="0" w:type="auto"/>
            <w:shd w:val="clear" w:color="000000" w:fill="FFEFD5"/>
            <w:vAlign w:val="center"/>
          </w:tcPr>
          <w:p>
            <w:pPr>
              <w:pStyle w:val="Normal-TableGrid-BR9"/>
              <w:spacing w:after="0"/>
              <w:jc w:val="center"/>
            </w:pPr>
            <w:r>
              <w:rPr>
                <w:rFonts w:ascii="calibri" w:hAnsi="calibri" w:eastAsia="calibri" w:cs="calibri"/>
                <w:b w:val="true"/>
                <w:sz w:val="22"/>
              </w:rPr>
              <w:t xml:space="preserve">44.8 (10.1) </w:t>
            </w:r>
          </w:p>
        </w:tc>
      </w:tr>
      <w:tr>
        <w:tc>
          <w:tcPr>
            <w:tcW w:w="0" w:type="auto"/>
          </w:tcPr>
          <w:p>
            <w:pPr>
              <w:pStyle w:val="Normal-TableGrid-BR9"/>
              <w:spacing w:after="0"/>
              <w:jc w:val="left"/>
            </w:pPr>
            <w:r>
              <w:rPr>
                <w:rFonts w:ascii="calibri" w:hAnsi="calibri" w:eastAsia="calibri" w:cs="calibri"/>
                <w:sz w:val="22"/>
              </w:rPr>
              <w:t xml:space="preserve">Female  </w:t>
            </w:r>
          </w:p>
        </w:tc>
        <w:tc>
          <w:tcPr>
            <w:tcW w:w="0" w:type="auto"/>
          </w:tcPr>
          <w:p>
            <w:pPr>
              <w:pStyle w:val="Normal-TableGrid-BR9"/>
              <w:spacing w:after="0"/>
              <w:jc w:val="right"/>
            </w:pPr>
            <w:r>
              <w:rPr>
                <w:rFonts w:ascii="calibri" w:hAnsi="calibri" w:eastAsia="calibri" w:cs="calibri"/>
                <w:sz w:val="22"/>
              </w:rPr>
              <w:t xml:space="preserve">258 (51.0) </w:t>
            </w:r>
          </w:p>
        </w:tc>
        <w:tc>
          <w:tcPr>
            <w:tcW w:w="0" w:type="auto"/>
          </w:tcPr>
          <w:p>
            <w:pPr>
              <w:pStyle w:val="Normal-TableGrid-BR9"/>
              <w:spacing w:after="0"/>
              <w:jc w:val="right"/>
            </w:pPr>
            <w:r>
              <w:rPr>
                <w:rFonts w:ascii="calibri" w:hAnsi="calibri" w:eastAsia="calibri" w:cs="calibri"/>
                <w:sz w:val="22"/>
              </w:rPr>
              <w:t xml:space="preserve">261 (52.8) </w:t>
            </w:r>
          </w:p>
        </w:tc>
        <w:tc>
          <w:tcPr>
            <w:tcW w:w="0" w:type="auto"/>
          </w:tcPr>
          <w:p>
            <w:pPr>
              <w:pStyle w:val="Normal-TableGrid-BR9"/>
              <w:spacing w:after="0"/>
              <w:jc w:val="right"/>
            </w:pPr>
            <w:r>
              <w:rPr>
                <w:rFonts w:ascii="calibri" w:hAnsi="calibri" w:eastAsia="calibri" w:cs="calibri"/>
                <w:sz w:val="22"/>
              </w:rPr>
              <w:t xml:space="preserve">519 (51.9) </w:t>
            </w:r>
          </w:p>
        </w:tc>
      </w:tr>
      <w:tr>
        <w:tc>
          <w:tcPr>
            <w:tcW w:w="0" w:type="auto"/>
          </w:tcPr>
          <w:p>
            <w:pPr>
              <w:pStyle w:val="Normal-TableGrid-BR9"/>
              <w:spacing w:after="0"/>
              <w:jc w:val="left"/>
            </w:pPr>
            <w:r>
              <w:rPr>
                <w:rFonts w:ascii="calibri" w:hAnsi="calibri" w:eastAsia="calibri" w:cs="calibri"/>
                <w:sz w:val="22"/>
              </w:rPr>
              <w:t xml:space="preserve">Ethnicity  </w:t>
            </w:r>
          </w:p>
        </w:tc>
        <w:tc>
          <w:tcPr>
            <w:tcW w:w="0" w:type="auto"/>
          </w:tcPr>
          <w:p>
            <w:pPr>
              <w:pStyle w:val="Normal-TableGrid-BR9"/>
              <w:spacing w:after="0"/>
              <w:jc w:val="right"/>
            </w:pPr>
            <w:r>
              <w:rPr>
                <w:rFonts w:ascii="calibri" w:hAnsi="calibri" w:eastAsia="calibri" w:cs="calibri"/>
                <w:sz w:val="22"/>
              </w:rPr>
              <w:t xml:space="preserve"/>
            </w:r>
          </w:p>
        </w:tc>
        <w:tc>
          <w:tcPr>
            <w:tcW w:w="0" w:type="auto"/>
          </w:tcPr>
          <w:p>
            <w:pPr>
              <w:pStyle w:val="Normal-TableGrid-BR9"/>
              <w:spacing w:after="0"/>
              <w:jc w:val="right"/>
            </w:pPr>
            <w:r>
              <w:rPr>
                <w:rFonts w:ascii="calibri" w:hAnsi="calibri" w:eastAsia="calibri" w:cs="calibri"/>
                <w:sz w:val="22"/>
              </w:rPr>
              <w:t xml:space="preserve"/>
            </w:r>
          </w:p>
        </w:tc>
        <w:tc>
          <w:tcPr>
            <w:tcW w:w="0" w:type="auto"/>
          </w:tcPr>
          <w:p>
            <w:pPr>
              <w:pStyle w:val="Normal-TableGrid-BR9"/>
              <w:spacing w:after="0"/>
              <w:jc w:val="right"/>
            </w:pPr>
            <w:r>
              <w:rPr>
                <w:rFonts w:ascii="calibri" w:hAnsi="calibri" w:eastAsia="calibri" w:cs="calibri"/>
                <w:sz w:val="22"/>
              </w:rPr>
              <w:t xml:space="preserve"/>
            </w:r>
          </w:p>
        </w:tc>
      </w:tr>
      <w:tr>
        <w:tc>
          <w:tcPr>
            <w:tcW w:w="0" w:type="auto"/>
          </w:tcPr>
          <w:p>
            <w:pPr>
              <w:pStyle w:val="Normal-TableGrid-BR9"/>
              <w:spacing w:after="0"/>
              <w:jc w:val="left"/>
            </w:pPr>
            <w:r>
              <w:rPr>
                <w:rFonts w:ascii="calibri" w:hAnsi="calibri" w:eastAsia="calibri" w:cs="calibri"/>
                <w:sz w:val="22"/>
              </w:rPr>
              <w:t xml:space="preserve">    Other</w:t>
            </w:r>
          </w:p>
        </w:tc>
        <w:tc>
          <w:tcPr>
            <w:tcW w:w="0" w:type="auto"/>
          </w:tcPr>
          <w:p>
            <w:pPr>
              <w:pStyle w:val="Normal-TableGrid-BR9"/>
              <w:spacing w:after="0"/>
              <w:jc w:val="right"/>
            </w:pPr>
            <w:r>
              <w:rPr>
                <w:rFonts w:ascii="calibri" w:hAnsi="calibri" w:eastAsia="calibri" w:cs="calibri"/>
                <w:sz w:val="22"/>
              </w:rPr>
              <w:t xml:space="preserve">19 (4.2) </w:t>
            </w:r>
          </w:p>
        </w:tc>
        <w:tc>
          <w:tcPr>
            <w:tcW w:w="0" w:type="auto"/>
          </w:tcPr>
          <w:p>
            <w:pPr>
              <w:pStyle w:val="Normal-TableGrid-BR9"/>
              <w:spacing w:after="0"/>
              <w:jc w:val="right"/>
            </w:pPr>
            <w:r>
              <w:rPr>
                <w:rFonts w:ascii="calibri" w:hAnsi="calibri" w:eastAsia="calibri" w:cs="calibri"/>
                <w:sz w:val="22"/>
              </w:rPr>
              <w:t xml:space="preserve">26 (6.0) </w:t>
            </w:r>
          </w:p>
        </w:tc>
        <w:tc>
          <w:tcPr>
            <w:tcW w:w="0" w:type="auto"/>
          </w:tcPr>
          <w:p>
            <w:pPr>
              <w:pStyle w:val="Normal-TableGrid-BR9"/>
              <w:spacing w:after="0"/>
              <w:jc w:val="right"/>
            </w:pPr>
            <w:r>
              <w:rPr>
                <w:rFonts w:ascii="calibri" w:hAnsi="calibri" w:eastAsia="calibri" w:cs="calibri"/>
                <w:sz w:val="22"/>
              </w:rPr>
              <w:t xml:space="preserve">45 (5.1) </w:t>
            </w:r>
          </w:p>
        </w:tc>
      </w:tr>
      <w:tr>
        <w:tc>
          <w:tcPr>
            <w:tcW w:w="0" w:type="auto"/>
          </w:tcPr>
          <w:p>
            <w:pPr>
              <w:pStyle w:val="Normal-TableGrid-BR9"/>
              <w:spacing w:after="0"/>
              <w:jc w:val="left"/>
            </w:pPr>
            <w:r>
              <w:rPr>
                <w:rFonts w:ascii="calibri" w:hAnsi="calibri" w:eastAsia="calibri" w:cs="calibri"/>
                <w:sz w:val="22"/>
              </w:rPr>
              <w:t xml:space="preserve">    Mixed</w:t>
            </w:r>
          </w:p>
        </w:tc>
        <w:tc>
          <w:tcPr>
            <w:tcW w:w="0" w:type="auto"/>
          </w:tcPr>
          <w:p>
            <w:pPr>
              <w:pStyle w:val="Normal-TableGrid-BR9"/>
              <w:spacing w:after="0"/>
              <w:jc w:val="right"/>
            </w:pPr>
            <w:r>
              <w:rPr>
                <w:rFonts w:ascii="calibri" w:hAnsi="calibri" w:eastAsia="calibri" w:cs="calibri"/>
                <w:sz w:val="22"/>
              </w:rPr>
              <w:t xml:space="preserve">61 (13.4) </w:t>
            </w:r>
          </w:p>
        </w:tc>
        <w:tc>
          <w:tcPr>
            <w:tcW w:w="0" w:type="auto"/>
          </w:tcPr>
          <w:p>
            <w:pPr>
              <w:pStyle w:val="Normal-TableGrid-BR9"/>
              <w:spacing w:after="0"/>
              <w:jc w:val="right"/>
            </w:pPr>
            <w:r>
              <w:rPr>
                <w:rFonts w:ascii="calibri" w:hAnsi="calibri" w:eastAsia="calibri" w:cs="calibri"/>
                <w:sz w:val="22"/>
              </w:rPr>
              <w:t xml:space="preserve">70 (16.1) </w:t>
            </w:r>
          </w:p>
        </w:tc>
        <w:tc>
          <w:tcPr>
            <w:tcW w:w="0" w:type="auto"/>
          </w:tcPr>
          <w:p>
            <w:pPr>
              <w:pStyle w:val="Normal-TableGrid-BR9"/>
              <w:spacing w:after="0"/>
              <w:jc w:val="right"/>
            </w:pPr>
            <w:r>
              <w:rPr>
                <w:rFonts w:ascii="calibri" w:hAnsi="calibri" w:eastAsia="calibri" w:cs="calibri"/>
                <w:sz w:val="22"/>
              </w:rPr>
              <w:t xml:space="preserve">131 (14.7) </w:t>
            </w:r>
          </w:p>
        </w:tc>
      </w:tr>
      <w:tr>
        <w:tc>
          <w:tcPr>
            <w:tcW w:w="0" w:type="auto"/>
          </w:tcPr>
          <w:p>
            <w:pPr>
              <w:pStyle w:val="Normal-TableGrid-BR9"/>
              <w:spacing w:after="0"/>
              <w:jc w:val="left"/>
            </w:pPr>
            <w:r>
              <w:rPr>
                <w:rFonts w:ascii="calibri" w:hAnsi="calibri" w:eastAsia="calibri" w:cs="calibri"/>
                <w:sz w:val="22"/>
              </w:rPr>
              <w:t xml:space="preserve">    Asian or Asian British</w:t>
            </w:r>
          </w:p>
        </w:tc>
        <w:tc>
          <w:tcPr>
            <w:tcW w:w="0" w:type="auto"/>
          </w:tcPr>
          <w:p>
            <w:pPr>
              <w:pStyle w:val="Normal-TableGrid-BR9"/>
              <w:spacing w:after="0"/>
              <w:jc w:val="right"/>
            </w:pPr>
            <w:r>
              <w:rPr>
                <w:rFonts w:ascii="calibri" w:hAnsi="calibri" w:eastAsia="calibri" w:cs="calibri"/>
                <w:sz w:val="22"/>
              </w:rPr>
              <w:t xml:space="preserve">101 (22.2) </w:t>
            </w:r>
          </w:p>
        </w:tc>
        <w:tc>
          <w:tcPr>
            <w:tcW w:w="0" w:type="auto"/>
          </w:tcPr>
          <w:p>
            <w:pPr>
              <w:pStyle w:val="Normal-TableGrid-BR9"/>
              <w:spacing w:after="0"/>
              <w:jc w:val="right"/>
            </w:pPr>
            <w:r>
              <w:rPr>
                <w:rFonts w:ascii="calibri" w:hAnsi="calibri" w:eastAsia="calibri" w:cs="calibri"/>
                <w:sz w:val="22"/>
              </w:rPr>
              <w:t xml:space="preserve">100 (23.0) </w:t>
            </w:r>
          </w:p>
        </w:tc>
        <w:tc>
          <w:tcPr>
            <w:tcW w:w="0" w:type="auto"/>
          </w:tcPr>
          <w:p>
            <w:pPr>
              <w:pStyle w:val="Normal-TableGrid-BR9"/>
              <w:spacing w:after="0"/>
              <w:jc w:val="right"/>
            </w:pPr>
            <w:r>
              <w:rPr>
                <w:rFonts w:ascii="calibri" w:hAnsi="calibri" w:eastAsia="calibri" w:cs="calibri"/>
                <w:sz w:val="22"/>
              </w:rPr>
              <w:t xml:space="preserve">201 (22.6) </w:t>
            </w:r>
          </w:p>
        </w:tc>
      </w:tr>
      <w:tr>
        <w:tc>
          <w:tcPr>
            <w:tcW w:w="0" w:type="auto"/>
          </w:tcPr>
          <w:p>
            <w:pPr>
              <w:pStyle w:val="Normal-TableGrid-BR9"/>
              <w:spacing w:after="0"/>
              <w:jc w:val="left"/>
            </w:pPr>
            <w:r>
              <w:rPr>
                <w:rFonts w:ascii="calibri" w:hAnsi="calibri" w:eastAsia="calibri" w:cs="calibri"/>
                <w:sz w:val="22"/>
              </w:rPr>
              <w:t xml:space="preserve">    Black or Black British</w:t>
            </w:r>
          </w:p>
        </w:tc>
        <w:tc>
          <w:tcPr>
            <w:tcW w:w="0" w:type="auto"/>
          </w:tcPr>
          <w:p>
            <w:pPr>
              <w:pStyle w:val="Normal-TableGrid-BR9"/>
              <w:spacing w:after="0"/>
              <w:jc w:val="right"/>
            </w:pPr>
            <w:r>
              <w:rPr>
                <w:rFonts w:ascii="calibri" w:hAnsi="calibri" w:eastAsia="calibri" w:cs="calibri"/>
                <w:sz w:val="22"/>
              </w:rPr>
              <w:t xml:space="preserve">128 (28.2) </w:t>
            </w:r>
          </w:p>
        </w:tc>
        <w:tc>
          <w:tcPr>
            <w:tcW w:w="0" w:type="auto"/>
          </w:tcPr>
          <w:p>
            <w:pPr>
              <w:pStyle w:val="Normal-TableGrid-BR9"/>
              <w:spacing w:after="0"/>
              <w:jc w:val="right"/>
            </w:pPr>
            <w:r>
              <w:rPr>
                <w:rFonts w:ascii="calibri" w:hAnsi="calibri" w:eastAsia="calibri" w:cs="calibri"/>
                <w:sz w:val="22"/>
              </w:rPr>
              <w:t xml:space="preserve">103 (23.7) </w:t>
            </w:r>
          </w:p>
        </w:tc>
        <w:tc>
          <w:tcPr>
            <w:tcW w:w="0" w:type="auto"/>
          </w:tcPr>
          <w:p>
            <w:pPr>
              <w:pStyle w:val="Normal-TableGrid-BR9"/>
              <w:spacing w:after="0"/>
              <w:jc w:val="right"/>
            </w:pPr>
            <w:r>
              <w:rPr>
                <w:rFonts w:ascii="calibri" w:hAnsi="calibri" w:eastAsia="calibri" w:cs="calibri"/>
                <w:sz w:val="22"/>
              </w:rPr>
              <w:t xml:space="preserve">231 (26.0) </w:t>
            </w:r>
          </w:p>
        </w:tc>
      </w:tr>
      <w:tr>
        <w:tc>
          <w:tcPr>
            <w:tcW w:w="0" w:type="auto"/>
          </w:tcPr>
          <w:p>
            <w:pPr>
              <w:pStyle w:val="Normal-TableGrid-BR9"/>
              <w:spacing w:after="0"/>
              <w:jc w:val="left"/>
            </w:pPr>
            <w:r>
              <w:rPr>
                <w:rFonts w:ascii="calibri" w:hAnsi="calibri" w:eastAsia="calibri" w:cs="calibri"/>
                <w:sz w:val="22"/>
              </w:rPr>
              <w:t xml:space="preserve">    White or White British</w:t>
            </w:r>
          </w:p>
        </w:tc>
        <w:tc>
          <w:tcPr>
            <w:tcW w:w="0" w:type="auto"/>
          </w:tcPr>
          <w:p>
            <w:pPr>
              <w:pStyle w:val="Normal-TableGrid-BR9"/>
              <w:spacing w:after="0"/>
              <w:jc w:val="right"/>
            </w:pPr>
            <w:r>
              <w:rPr>
                <w:rFonts w:ascii="calibri" w:hAnsi="calibri" w:eastAsia="calibri" w:cs="calibri"/>
                <w:sz w:val="22"/>
              </w:rPr>
              <w:t xml:space="preserve">145 (31.9) </w:t>
            </w:r>
          </w:p>
        </w:tc>
        <w:tc>
          <w:tcPr>
            <w:tcW w:w="0" w:type="auto"/>
          </w:tcPr>
          <w:p>
            <w:pPr>
              <w:pStyle w:val="Normal-TableGrid-BR9"/>
              <w:spacing w:after="0"/>
              <w:jc w:val="right"/>
            </w:pPr>
            <w:r>
              <w:rPr>
                <w:rFonts w:ascii="calibri" w:hAnsi="calibri" w:eastAsia="calibri" w:cs="calibri"/>
                <w:sz w:val="22"/>
              </w:rPr>
              <w:t xml:space="preserve">136 (31.3) </w:t>
            </w:r>
          </w:p>
        </w:tc>
        <w:tc>
          <w:tcPr>
            <w:tcW w:w="0" w:type="auto"/>
          </w:tcPr>
          <w:p>
            <w:pPr>
              <w:pStyle w:val="Normal-TableGrid-BR9"/>
              <w:spacing w:after="0"/>
              <w:jc w:val="right"/>
            </w:pPr>
            <w:r>
              <w:rPr>
                <w:rFonts w:ascii="calibri" w:hAnsi="calibri" w:eastAsia="calibri" w:cs="calibri"/>
                <w:sz w:val="22"/>
              </w:rPr>
              <w:t xml:space="preserve">281 (31.6) </w:t>
            </w:r>
          </w:p>
        </w:tc>
      </w:tr>
    </w:tbl>
    <w:p w14:paraId="120b2b0" w14:textId="120b2b0">
      <w:pPr>
        <w:pStyle w:val="Normal"/>
        <w15:collapsed w:val="false"/>
      </w:pPr>
      <w:r>
        <w:rPr/>
        <w:t/>
      </w:r>
    </w:p>
    <w:p>
      <w:pPr>
        <w:pStyle w:val="Normal"/>
      </w:pPr>
      <w:r>
        <w:rPr/>
        <w:br w:type="page"/>
      </w:r>
    </w:p>
    <w:p>
      <w:pPr>
        <w:pStyle w:val="Heading3-BR10"/>
      </w:pPr>
      <w:bookmarkStart w:name="type_10" w:id="1000001"/>
      <w:bookmarkEnd w:id="1000001"/>
      <w:r>
        <w:rPr/>
        <w:t xml:space="preserve">3.1</w:t>
      </w:r>
      <w:r>
        <w:rPr/>
        <w:t xml:space="preserve"> </w:t>
      </w:r>
      <w:r>
        <w:rPr>
          <w:rStyle w:val="VerbatimChar"/>
        </w:rPr>
        <w:t xml:space="preserve">type()</w:t>
      </w:r>
    </w:p>
    <w:p>
      <w:pPr>
        <w:pStyle w:val="FirstParagraph-BR10"/>
      </w:pPr>
      <w:r>
        <w:rPr/>
        <w:t xml:space="preserve">When the option</w:t>
      </w:r>
      <w:r>
        <w:rPr/>
        <w:t xml:space="preserve"> </w:t>
      </w:r>
      <w:r>
        <w:rPr>
          <w:rStyle w:val="VerbatimChar"/>
        </w:rPr>
        <w:t xml:space="preserve">type</w:t>
      </w:r>
      <w:r>
        <w:rPr/>
        <w:t xml:space="preserve"> </w:t>
      </w:r>
      <w:r>
        <w:rPr/>
        <w:t xml:space="preserve">is not specified pt_base decides whether to summarise data as catagorical, binary or continuous based on the number of unique observations.</w:t>
      </w:r>
      <w:r>
        <w:rPr/>
        <w:t xml:space="preserve"> </w:t>
      </w:r>
      <w:r>
        <w:rPr/>
        <w:t xml:space="preserve">Variables with 10 or more unique values will be treated as continuous, and summarised by mean (sd). Variables with 9 or less unique values will be treated as binary or catagorical.</w:t>
      </w:r>
    </w:p>
    <w:p>
      <w:pPr>
        <w:pStyle w:val="BodyText-BR10"/>
      </w:pPr>
      <w:r>
        <w:rPr/>
        <w:t xml:space="preserve">The defaults can be overidden using the type option. The option</w:t>
      </w:r>
      <w:r>
        <w:rPr/>
        <w:t xml:space="preserve"> </w:t>
      </w:r>
      <w:r>
        <w:rPr>
          <w:rStyle w:val="VerbatimChar"/>
        </w:rPr>
        <w:t xml:space="preserve">type(skew)</w:t>
      </w:r>
      <w:r>
        <w:rPr/>
        <w:t xml:space="preserve"> </w:t>
      </w:r>
      <w:r>
        <w:rPr/>
        <w:t xml:space="preserve">can be used to present continuous data as median (IQR).</w:t>
      </w:r>
      <w:r>
        <w:rPr/>
        <w:t xml:space="preserve"> </w:t>
      </w:r>
      <w:r>
        <w:rPr/>
        <w:t xml:space="preserve">For binary variables the default is to consider the value 1 to be positive and to count the number of positives. If you want a different value considered as</w:t>
      </w:r>
      <w:r>
        <w:rPr/>
        <w:t xml:space="preserve"> </w:t>
      </w:r>
      <w:r>
        <w:rPr/>
        <w:t xml:space="preserve">“</w:t>
      </w:r>
      <w:r>
        <w:rPr/>
        <w:t xml:space="preserve">positive</w:t>
      </w:r>
      <w:r>
        <w:rPr/>
        <w:t xml:space="preserve">”</w:t>
      </w:r>
      <w:r>
        <w:rPr/>
        <w:t xml:space="preserve"> </w:t>
      </w:r>
      <w:r>
        <w:rPr/>
        <w:t xml:space="preserve">use the option</w:t>
      </w:r>
      <w:r>
        <w:rPr/>
        <w:t xml:space="preserve"> </w:t>
      </w:r>
      <w:r>
        <w:rPr>
          <w:rStyle w:val="VerbatimChar"/>
        </w:rPr>
        <w:t xml:space="preserve">positive(_integer)_</w:t>
      </w:r>
      <w:r>
        <w:rPr/>
        <w:t xml:space="preserve">.</w:t>
      </w:r>
      <w:r>
        <w:rPr/>
        <w:t xml:space="preserve"> </w:t>
      </w:r>
      <w:r>
        <w:rPr/>
        <w:t xml:space="preserve">Using</w:t>
      </w:r>
      <w:r>
        <w:rPr/>
        <w:t xml:space="preserve"> </w:t>
      </w:r>
      <w:r>
        <w:rPr>
          <w:rStyle w:val="VerbatimChar"/>
        </w:rPr>
        <w:t xml:space="preserve">type(cat)</w:t>
      </w:r>
      <w:r>
        <w:rPr/>
        <w:t xml:space="preserve"> </w:t>
      </w:r>
      <w:r>
        <w:rPr/>
        <w:t xml:space="preserve">for binary variables presents sumaries for both levels of the variable.</w:t>
      </w:r>
    </w:p>
    <w:p>
      <w:pPr>
        <w:pStyle w:val="SourceCode-BR10"/>
      </w:pPr>
      <w:r>
        <w:rPr>
          <w:rStyle w:val="VerbatimChar"/>
        </w:rPr>
        <w:t xml:space="preserve">      . post `postname' ("Summaries") ("") ("") ("")</w:t>
      </w:r>
      <w:r>
        <w:rPr/>
        <w:br w:type="textWrapping"/>
      </w:r>
      <w:r>
        <w:rPr>
          <w:rStyle w:val="VerbatimChar"/>
        </w:rPr>
        <w:t xml:space="preserve">      . pt_base age , post(`postname') over(treat)  overall(last) over_grps(1, 0) type(cont) su_label(append)</w:t>
      </w:r>
      <w:r>
        <w:rPr/>
        <w:br w:type="textWrapping"/>
      </w:r>
      <w:r>
        <w:rPr>
          <w:rStyle w:val="VerbatimChar"/>
        </w:rPr>
        <w:t xml:space="preserve">      . pt_base qol , post(`postname') over(treat)  overall(last)  over_grps(1, 0) type(skew) su_label(append)</w:t>
      </w:r>
      <w:r>
        <w:rPr/>
        <w:br w:type="textWrapping"/>
      </w:r>
      <w:r>
        <w:rPr>
          <w:rStyle w:val="VerbatimChar"/>
        </w:rPr>
        <w:t xml:space="preserve">      . pt_base  gender , post(`postname') over(treat)  overall(last)  over_grps(1, 0) type(bin)  su_label(append)</w:t>
      </w:r>
      <w:r>
        <w:rPr/>
        <w:br w:type="textWrapping"/>
      </w:r>
      <w:r>
        <w:rPr>
          <w:rStyle w:val="VerbatimChar"/>
        </w:rPr>
        <w:t xml:space="preserve">      . pt_base  gender , post(`postname') over(treat)  overall(last)  over_grps(1, 0) type(bin)  su_label(append) positive(1)</w:t>
      </w:r>
      <w:r>
        <w:rPr/>
        <w:br w:type="textWrapping"/>
      </w:r>
      <w:r>
        <w:rPr>
          <w:rStyle w:val="VerbatimChar"/>
        </w:rPr>
        <w:t xml:space="preserve">      . pt_base  gender , post(`postname') over(treat)  overall(last)  over_grps(1, 0) type(cat) var_lab(Gender) su_label(append)</w:t>
      </w:r>
      <w:r>
        <w:rPr/>
        <w:br w:type="textWrapping"/>
      </w:r>
      <w:r>
        <w:rPr>
          <w:rStyle w:val="VerbatimChar"/>
        </w:rPr>
        <w:t xml:space="preserve">      . pt_base ethnicity, post(`postname') over(treat)  overall(last)  over_grps(1, 0) type(cat)  su_label(append)</w:t>
      </w:r>
      <w:r>
        <w:rPr/>
        <w:br w:type="textWrapping"/>
      </w:r>
      <w:r>
        <w:rPr>
          <w:rStyle w:val="VerbatimChar"/>
        </w:rPr>
        <w:t xml:space="preserve">      .</w:t>
      </w:r>
      <w:r>
        <w:rPr/>
        <w:br w:type="textWrapping"/>
      </w:r>
      <w:r>
        <w:rPr>
          <w:rStyle w:val="VerbatimChar"/>
        </w:rPr>
        <w:t xml:space="preserve">      . post `postname' ("") ("") ("") ("")</w:t>
      </w:r>
      <w:r>
        <w:rPr/>
        <w:br w:type="textWrapping"/>
      </w:r>
      <w:r>
        <w:rPr>
          <w:rStyle w:val="VerbatimChar"/>
        </w:rPr>
        <w:t xml:space="preserve">      . post `postname' ("Missing data") ("") ("") ("")</w:t>
      </w:r>
      <w:r>
        <w:rPr/>
        <w:br w:type="textWrapping"/>
      </w:r>
      <w:r>
        <w:rPr>
          <w:rStyle w:val="VerbatimChar"/>
        </w:rPr>
        <w:t xml:space="preserve">      . pt_base age , post(`postname') over(treat)  overall(last) over_grps(1, 0) type(misstable) su_label(append)</w:t>
      </w:r>
      <w:r>
        <w:rPr/>
        <w:br w:type="textWrapping"/>
      </w:r>
      <w:r>
        <w:rPr>
          <w:rStyle w:val="VerbatimChar"/>
        </w:rPr>
        <w:t xml:space="preserve">      . pt_base qol , post(`postname') over(treat)  overall(last)  over_grps(1, 0) type(misstable) su_label(append)</w:t>
      </w:r>
      <w:r>
        <w:rPr/>
        <w:br w:type="textWrapping"/>
      </w:r>
      <w:r>
        <w:rPr>
          <w:rStyle w:val="VerbatimChar"/>
        </w:rPr>
        <w:t xml:space="preserve">      . pt_base  gender , post(`postname') over(treat)  overall(last)  over_grps(1, 0) type(misstable)  su_label(append)</w:t>
      </w:r>
      <w:r>
        <w:rPr/>
        <w:br w:type="textWrapping"/>
      </w:r>
      <w:r>
        <w:rPr>
          <w:rStyle w:val="VerbatimChar"/>
        </w:rPr>
        <w:t xml:space="preserve">      . pt_base ethnicity, post(`postname') over(treat)  overall(last)  over_grps(1, 0) type(misstable)  su_label(append)</w:t>
      </w:r>
    </w:p>
    <w:tbl>
      <w:tblPr>
        <w:tblStyle w:val="TableGrid"/>
        <w:tblW w:w="0" w:type="auto"/>
        <w:jc w:val="center"/>
        <w:tblCellMar>
          <w:top w:w="20" w:type="dxa"/>
        </w:tblCellMar>
      </w:tblPr>
      <w:tblGrid>
        <w:gridCol w:w="2340"/>
        <w:gridCol w:w="2340"/>
        <w:gridCol w:w="2340"/>
        <w:gridCol w:w="2340"/>
      </w:tblGrid>
      <w:tr>
        <w:trPr>
          <w:tblHeader w:val="true"/>
        </w:trPr>
        <w:tc>
          <w:tcPr>
            <w:tcW w:w="0" w:type="auto"/>
            <w:shd w:val="clear" w:color="000000" w:fill="FFEFD5"/>
            <w:vAlign w:val="center"/>
          </w:tcPr>
          <w:p>
            <w:pPr>
              <w:pStyle w:val="Normal-TableGrid-BR11"/>
              <w:spacing w:after="0"/>
              <w:jc w:val="left"/>
            </w:pPr>
            <w:r>
              <w:rPr>
                <w:rFonts w:ascii="calibri" w:hAnsi="calibri" w:eastAsia="calibri" w:cs="calibri"/>
                <w:b w:val="true"/>
                <w:sz w:val="22"/>
              </w:rPr>
              <w:t xml:space="preserve">Summaries</w:t>
            </w:r>
          </w:p>
        </w:tc>
        <w:tc>
          <w:tcPr>
            <w:tcW w:w="0" w:type="auto"/>
            <w:shd w:val="clear" w:color="000000" w:fill="FFEFD5"/>
            <w:vAlign w:val="center"/>
          </w:tcPr>
          <w:p>
            <w:pPr>
              <w:pStyle w:val="Normal-TableGrid-BR11"/>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11"/>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11"/>
              <w:spacing w:after="0"/>
              <w:jc w:val="center"/>
            </w:pPr>
            <w:r>
              <w:rPr>
                <w:rFonts w:ascii="calibri" w:hAnsi="calibri" w:eastAsia="calibri" w:cs="calibri"/>
                <w:b w:val="true"/>
                <w:sz w:val="22"/>
              </w:rPr>
              <w:t xml:space="preserve"/>
            </w:r>
          </w:p>
        </w:tc>
      </w:tr>
      <w:tr>
        <w:tc>
          <w:tcPr>
            <w:tcW w:w="0" w:type="auto"/>
          </w:tcPr>
          <w:p>
            <w:pPr>
              <w:pStyle w:val="Normal-TableGrid-BR11"/>
              <w:spacing w:after="0"/>
              <w:jc w:val="left"/>
            </w:pPr>
            <w:r>
              <w:rPr>
                <w:rFonts w:ascii="calibri" w:hAnsi="calibri" w:eastAsia="calibri" w:cs="calibri"/>
                <w:sz w:val="22"/>
              </w:rPr>
              <w:t xml:space="preserve">Age - mean (sd)  </w:t>
            </w:r>
          </w:p>
        </w:tc>
        <w:tc>
          <w:tcPr>
            <w:tcW w:w="0" w:type="auto"/>
          </w:tcPr>
          <w:p>
            <w:pPr>
              <w:pStyle w:val="Normal-TableGrid-BR11"/>
              <w:spacing w:after="0"/>
              <w:jc w:val="right"/>
            </w:pPr>
            <w:r>
              <w:rPr>
                <w:rFonts w:ascii="calibri" w:hAnsi="calibri" w:eastAsia="calibri" w:cs="calibri"/>
                <w:sz w:val="22"/>
              </w:rPr>
              <w:t xml:space="preserve">44.9 (10.1) </w:t>
            </w:r>
          </w:p>
        </w:tc>
        <w:tc>
          <w:tcPr>
            <w:tcW w:w="0" w:type="auto"/>
          </w:tcPr>
          <w:p>
            <w:pPr>
              <w:pStyle w:val="Normal-TableGrid-BR11"/>
              <w:spacing w:after="0"/>
              <w:jc w:val="right"/>
            </w:pPr>
            <w:r>
              <w:rPr>
                <w:rFonts w:ascii="calibri" w:hAnsi="calibri" w:eastAsia="calibri" w:cs="calibri"/>
                <w:sz w:val="22"/>
              </w:rPr>
              <w:t xml:space="preserve">44.6 (10.1) </w:t>
            </w:r>
          </w:p>
        </w:tc>
        <w:tc>
          <w:tcPr>
            <w:tcW w:w="0" w:type="auto"/>
          </w:tcPr>
          <w:p>
            <w:pPr>
              <w:pStyle w:val="Normal-TableGrid-BR11"/>
              <w:spacing w:after="0"/>
              <w:jc w:val="right"/>
            </w:pPr>
            <w:r>
              <w:rPr>
                <w:rFonts w:ascii="calibri" w:hAnsi="calibri" w:eastAsia="calibri" w:cs="calibri"/>
                <w:sz w:val="22"/>
              </w:rPr>
              <w:t xml:space="preserve">44.8 (10.1) </w:t>
            </w:r>
          </w:p>
        </w:tc>
      </w:tr>
      <w:tr>
        <w:tc>
          <w:tcPr>
            <w:tcW w:w="0" w:type="auto"/>
          </w:tcPr>
          <w:p>
            <w:pPr>
              <w:pStyle w:val="Normal-TableGrid-BR11"/>
              <w:spacing w:after="0"/>
              <w:jc w:val="left"/>
            </w:pPr>
            <w:r>
              <w:rPr>
                <w:rFonts w:ascii="calibri" w:hAnsi="calibri" w:eastAsia="calibri" w:cs="calibri"/>
                <w:sz w:val="22"/>
              </w:rPr>
              <w:t xml:space="preserve">Quality of life - median (IQR)  </w:t>
            </w:r>
          </w:p>
        </w:tc>
        <w:tc>
          <w:tcPr>
            <w:tcW w:w="0" w:type="auto"/>
          </w:tcPr>
          <w:p>
            <w:pPr>
              <w:pStyle w:val="Normal-TableGrid-BR11"/>
              <w:spacing w:after="0"/>
              <w:jc w:val="right"/>
            </w:pPr>
            <w:r>
              <w:rPr>
                <w:rFonts w:ascii="calibri" w:hAnsi="calibri" w:eastAsia="calibri" w:cs="calibri"/>
                <w:sz w:val="22"/>
              </w:rPr>
              <w:t xml:space="preserve">50.8 (40.6-60.7) </w:t>
            </w:r>
          </w:p>
        </w:tc>
        <w:tc>
          <w:tcPr>
            <w:tcW w:w="0" w:type="auto"/>
          </w:tcPr>
          <w:p>
            <w:pPr>
              <w:pStyle w:val="Normal-TableGrid-BR11"/>
              <w:spacing w:after="0"/>
              <w:jc w:val="right"/>
            </w:pPr>
            <w:r>
              <w:rPr>
                <w:rFonts w:ascii="calibri" w:hAnsi="calibri" w:eastAsia="calibri" w:cs="calibri"/>
                <w:sz w:val="22"/>
              </w:rPr>
              <w:t xml:space="preserve">49.6 (39.0-59.2) </w:t>
            </w:r>
          </w:p>
        </w:tc>
        <w:tc>
          <w:tcPr>
            <w:tcW w:w="0" w:type="auto"/>
          </w:tcPr>
          <w:p>
            <w:pPr>
              <w:pStyle w:val="Normal-TableGrid-BR11"/>
              <w:spacing w:after="0"/>
              <w:jc w:val="right"/>
            </w:pPr>
            <w:r>
              <w:rPr>
                <w:rFonts w:ascii="calibri" w:hAnsi="calibri" w:eastAsia="calibri" w:cs="calibri"/>
                <w:sz w:val="22"/>
              </w:rPr>
              <w:t xml:space="preserve">50.1 (39.8-60.4) </w:t>
            </w:r>
          </w:p>
        </w:tc>
      </w:tr>
      <w:tr>
        <w:tc>
          <w:tcPr>
            <w:tcW w:w="0" w:type="auto"/>
          </w:tcPr>
          <w:p>
            <w:pPr>
              <w:pStyle w:val="Normal-TableGrid-BR11"/>
              <w:spacing w:after="0"/>
              <w:jc w:val="left"/>
            </w:pPr>
            <w:r>
              <w:rPr>
                <w:rFonts w:ascii="calibri" w:hAnsi="calibri" w:eastAsia="calibri" w:cs="calibri"/>
                <w:sz w:val="22"/>
              </w:rPr>
              <w:t xml:space="preserve">Female - n (%)  </w:t>
            </w:r>
          </w:p>
        </w:tc>
        <w:tc>
          <w:tcPr>
            <w:tcW w:w="0" w:type="auto"/>
          </w:tcPr>
          <w:p>
            <w:pPr>
              <w:pStyle w:val="Normal-TableGrid-BR11"/>
              <w:spacing w:after="0"/>
              <w:jc w:val="right"/>
            </w:pPr>
            <w:r>
              <w:rPr>
                <w:rFonts w:ascii="calibri" w:hAnsi="calibri" w:eastAsia="calibri" w:cs="calibri"/>
                <w:sz w:val="22"/>
              </w:rPr>
              <w:t xml:space="preserve">258 (51.0) </w:t>
            </w:r>
          </w:p>
        </w:tc>
        <w:tc>
          <w:tcPr>
            <w:tcW w:w="0" w:type="auto"/>
          </w:tcPr>
          <w:p>
            <w:pPr>
              <w:pStyle w:val="Normal-TableGrid-BR11"/>
              <w:spacing w:after="0"/>
              <w:jc w:val="right"/>
            </w:pPr>
            <w:r>
              <w:rPr>
                <w:rFonts w:ascii="calibri" w:hAnsi="calibri" w:eastAsia="calibri" w:cs="calibri"/>
                <w:sz w:val="22"/>
              </w:rPr>
              <w:t xml:space="preserve">261 (52.8) </w:t>
            </w:r>
          </w:p>
        </w:tc>
        <w:tc>
          <w:tcPr>
            <w:tcW w:w="0" w:type="auto"/>
          </w:tcPr>
          <w:p>
            <w:pPr>
              <w:pStyle w:val="Normal-TableGrid-BR11"/>
              <w:spacing w:after="0"/>
              <w:jc w:val="right"/>
            </w:pPr>
            <w:r>
              <w:rPr>
                <w:rFonts w:ascii="calibri" w:hAnsi="calibri" w:eastAsia="calibri" w:cs="calibri"/>
                <w:sz w:val="22"/>
              </w:rPr>
              <w:t xml:space="preserve">519 (51.9) </w:t>
            </w:r>
          </w:p>
        </w:tc>
      </w:tr>
      <w:tr>
        <w:tc>
          <w:tcPr>
            <w:tcW w:w="0" w:type="auto"/>
          </w:tcPr>
          <w:p>
            <w:pPr>
              <w:pStyle w:val="Normal-TableGrid-BR11"/>
              <w:spacing w:after="0"/>
              <w:jc w:val="left"/>
            </w:pPr>
            <w:r>
              <w:rPr>
                <w:rFonts w:ascii="calibri" w:hAnsi="calibri" w:eastAsia="calibri" w:cs="calibri"/>
                <w:sz w:val="22"/>
              </w:rPr>
              <w:t xml:space="preserve">Female - n (%)  </w:t>
            </w:r>
          </w:p>
        </w:tc>
        <w:tc>
          <w:tcPr>
            <w:tcW w:w="0" w:type="auto"/>
          </w:tcPr>
          <w:p>
            <w:pPr>
              <w:pStyle w:val="Normal-TableGrid-BR11"/>
              <w:spacing w:after="0"/>
              <w:jc w:val="right"/>
            </w:pPr>
            <w:r>
              <w:rPr>
                <w:rFonts w:ascii="calibri" w:hAnsi="calibri" w:eastAsia="calibri" w:cs="calibri"/>
                <w:sz w:val="22"/>
              </w:rPr>
              <w:t xml:space="preserve">258 (51.0) </w:t>
            </w:r>
          </w:p>
        </w:tc>
        <w:tc>
          <w:tcPr>
            <w:tcW w:w="0" w:type="auto"/>
          </w:tcPr>
          <w:p>
            <w:pPr>
              <w:pStyle w:val="Normal-TableGrid-BR11"/>
              <w:spacing w:after="0"/>
              <w:jc w:val="right"/>
            </w:pPr>
            <w:r>
              <w:rPr>
                <w:rFonts w:ascii="calibri" w:hAnsi="calibri" w:eastAsia="calibri" w:cs="calibri"/>
                <w:sz w:val="22"/>
              </w:rPr>
              <w:t xml:space="preserve">261 (52.8) </w:t>
            </w:r>
          </w:p>
        </w:tc>
        <w:tc>
          <w:tcPr>
            <w:tcW w:w="0" w:type="auto"/>
          </w:tcPr>
          <w:p>
            <w:pPr>
              <w:pStyle w:val="Normal-TableGrid-BR11"/>
              <w:spacing w:after="0"/>
              <w:jc w:val="right"/>
            </w:pPr>
            <w:r>
              <w:rPr>
                <w:rFonts w:ascii="calibri" w:hAnsi="calibri" w:eastAsia="calibri" w:cs="calibri"/>
                <w:sz w:val="22"/>
              </w:rPr>
              <w:t xml:space="preserve">519 (51.9) </w:t>
            </w:r>
          </w:p>
        </w:tc>
      </w:tr>
      <w:tr>
        <w:tc>
          <w:tcPr>
            <w:tcW w:w="0" w:type="auto"/>
          </w:tcPr>
          <w:p>
            <w:pPr>
              <w:pStyle w:val="Normal-TableGrid-BR11"/>
              <w:spacing w:after="0"/>
              <w:jc w:val="left"/>
            </w:pPr>
            <w:r>
              <w:rPr>
                <w:rFonts w:ascii="calibri" w:hAnsi="calibri" w:eastAsia="calibri" w:cs="calibri"/>
                <w:sz w:val="22"/>
              </w:rPr>
              <w:t xml:space="preserve">Gender - n (%)  </w:t>
            </w:r>
          </w:p>
        </w:tc>
        <w:tc>
          <w:tcPr>
            <w:tcW w:w="0" w:type="auto"/>
          </w:tcPr>
          <w:p>
            <w:pPr>
              <w:pStyle w:val="Normal-TableGrid-BR11"/>
              <w:spacing w:after="0"/>
              <w:jc w:val="right"/>
            </w:pPr>
            <w:r>
              <w:rPr>
                <w:rFonts w:ascii="calibri" w:hAnsi="calibri" w:eastAsia="calibri" w:cs="calibri"/>
                <w:sz w:val="22"/>
              </w:rPr>
              <w:t xml:space="preserve"/>
            </w:r>
          </w:p>
        </w:tc>
        <w:tc>
          <w:tcPr>
            <w:tcW w:w="0" w:type="auto"/>
          </w:tcPr>
          <w:p>
            <w:pPr>
              <w:pStyle w:val="Normal-TableGrid-BR11"/>
              <w:spacing w:after="0"/>
              <w:jc w:val="right"/>
            </w:pPr>
            <w:r>
              <w:rPr>
                <w:rFonts w:ascii="calibri" w:hAnsi="calibri" w:eastAsia="calibri" w:cs="calibri"/>
                <w:sz w:val="22"/>
              </w:rPr>
              <w:t xml:space="preserve"/>
            </w:r>
          </w:p>
        </w:tc>
        <w:tc>
          <w:tcPr>
            <w:tcW w:w="0" w:type="auto"/>
          </w:tcPr>
          <w:p>
            <w:pPr>
              <w:pStyle w:val="Normal-TableGrid-BR11"/>
              <w:spacing w:after="0"/>
              <w:jc w:val="right"/>
            </w:pPr>
            <w:r>
              <w:rPr>
                <w:rFonts w:ascii="calibri" w:hAnsi="calibri" w:eastAsia="calibri" w:cs="calibri"/>
                <w:sz w:val="22"/>
              </w:rPr>
              <w:t xml:space="preserve"/>
            </w:r>
          </w:p>
        </w:tc>
      </w:tr>
      <w:tr>
        <w:tc>
          <w:tcPr>
            <w:tcW w:w="0" w:type="auto"/>
          </w:tcPr>
          <w:p>
            <w:pPr>
              <w:pStyle w:val="Normal-TableGrid-BR11"/>
              <w:spacing w:after="0"/>
              <w:jc w:val="left"/>
            </w:pPr>
            <w:r>
              <w:rPr>
                <w:rFonts w:ascii="calibri" w:hAnsi="calibri" w:eastAsia="calibri" w:cs="calibri"/>
                <w:sz w:val="22"/>
              </w:rPr>
              <w:t xml:space="preserve">    Male</w:t>
            </w:r>
          </w:p>
        </w:tc>
        <w:tc>
          <w:tcPr>
            <w:tcW w:w="0" w:type="auto"/>
          </w:tcPr>
          <w:p>
            <w:pPr>
              <w:pStyle w:val="Normal-TableGrid-BR11"/>
              <w:spacing w:after="0"/>
              <w:jc w:val="right"/>
            </w:pPr>
            <w:r>
              <w:rPr>
                <w:rFonts w:ascii="calibri" w:hAnsi="calibri" w:eastAsia="calibri" w:cs="calibri"/>
                <w:sz w:val="22"/>
              </w:rPr>
              <w:t xml:space="preserve">248 (49.0) </w:t>
            </w:r>
          </w:p>
        </w:tc>
        <w:tc>
          <w:tcPr>
            <w:tcW w:w="0" w:type="auto"/>
          </w:tcPr>
          <w:p>
            <w:pPr>
              <w:pStyle w:val="Normal-TableGrid-BR11"/>
              <w:spacing w:after="0"/>
              <w:jc w:val="right"/>
            </w:pPr>
            <w:r>
              <w:rPr>
                <w:rFonts w:ascii="calibri" w:hAnsi="calibri" w:eastAsia="calibri" w:cs="calibri"/>
                <w:sz w:val="22"/>
              </w:rPr>
              <w:t xml:space="preserve">233 (47.2) </w:t>
            </w:r>
          </w:p>
        </w:tc>
        <w:tc>
          <w:tcPr>
            <w:tcW w:w="0" w:type="auto"/>
          </w:tcPr>
          <w:p>
            <w:pPr>
              <w:pStyle w:val="Normal-TableGrid-BR11"/>
              <w:spacing w:after="0"/>
              <w:jc w:val="right"/>
            </w:pPr>
            <w:r>
              <w:rPr>
                <w:rFonts w:ascii="calibri" w:hAnsi="calibri" w:eastAsia="calibri" w:cs="calibri"/>
                <w:sz w:val="22"/>
              </w:rPr>
              <w:t xml:space="preserve">481 (48.1) </w:t>
            </w:r>
          </w:p>
        </w:tc>
      </w:tr>
      <w:tr>
        <w:tc>
          <w:tcPr>
            <w:tcW w:w="0" w:type="auto"/>
          </w:tcPr>
          <w:p>
            <w:pPr>
              <w:pStyle w:val="Normal-TableGrid-BR11"/>
              <w:spacing w:after="0"/>
              <w:jc w:val="left"/>
            </w:pPr>
            <w:r>
              <w:rPr>
                <w:rFonts w:ascii="calibri" w:hAnsi="calibri" w:eastAsia="calibri" w:cs="calibri"/>
                <w:sz w:val="22"/>
              </w:rPr>
              <w:t xml:space="preserve">    Female</w:t>
            </w:r>
          </w:p>
        </w:tc>
        <w:tc>
          <w:tcPr>
            <w:tcW w:w="0" w:type="auto"/>
          </w:tcPr>
          <w:p>
            <w:pPr>
              <w:pStyle w:val="Normal-TableGrid-BR11"/>
              <w:spacing w:after="0"/>
              <w:jc w:val="right"/>
            </w:pPr>
            <w:r>
              <w:rPr>
                <w:rFonts w:ascii="calibri" w:hAnsi="calibri" w:eastAsia="calibri" w:cs="calibri"/>
                <w:sz w:val="22"/>
              </w:rPr>
              <w:t xml:space="preserve">258 (51.0) </w:t>
            </w:r>
          </w:p>
        </w:tc>
        <w:tc>
          <w:tcPr>
            <w:tcW w:w="0" w:type="auto"/>
          </w:tcPr>
          <w:p>
            <w:pPr>
              <w:pStyle w:val="Normal-TableGrid-BR11"/>
              <w:spacing w:after="0"/>
              <w:jc w:val="right"/>
            </w:pPr>
            <w:r>
              <w:rPr>
                <w:rFonts w:ascii="calibri" w:hAnsi="calibri" w:eastAsia="calibri" w:cs="calibri"/>
                <w:sz w:val="22"/>
              </w:rPr>
              <w:t xml:space="preserve">261 (52.8) </w:t>
            </w:r>
          </w:p>
        </w:tc>
        <w:tc>
          <w:tcPr>
            <w:tcW w:w="0" w:type="auto"/>
          </w:tcPr>
          <w:p>
            <w:pPr>
              <w:pStyle w:val="Normal-TableGrid-BR11"/>
              <w:spacing w:after="0"/>
              <w:jc w:val="right"/>
            </w:pPr>
            <w:r>
              <w:rPr>
                <w:rFonts w:ascii="calibri" w:hAnsi="calibri" w:eastAsia="calibri" w:cs="calibri"/>
                <w:sz w:val="22"/>
              </w:rPr>
              <w:t xml:space="preserve">519 (51.9) </w:t>
            </w:r>
          </w:p>
        </w:tc>
      </w:tr>
      <w:tr>
        <w:tc>
          <w:tcPr>
            <w:tcW w:w="0" w:type="auto"/>
          </w:tcPr>
          <w:p>
            <w:pPr>
              <w:pStyle w:val="Normal-TableGrid-BR11"/>
              <w:spacing w:after="0"/>
              <w:jc w:val="left"/>
            </w:pPr>
            <w:r>
              <w:rPr>
                <w:rFonts w:ascii="calibri" w:hAnsi="calibri" w:eastAsia="calibri" w:cs="calibri"/>
                <w:sz w:val="22"/>
              </w:rPr>
              <w:t xml:space="preserve">Ethnicity - n (%)  </w:t>
            </w:r>
          </w:p>
        </w:tc>
        <w:tc>
          <w:tcPr>
            <w:tcW w:w="0" w:type="auto"/>
          </w:tcPr>
          <w:p>
            <w:pPr>
              <w:pStyle w:val="Normal-TableGrid-BR11"/>
              <w:spacing w:after="0"/>
              <w:jc w:val="right"/>
            </w:pPr>
            <w:r>
              <w:rPr>
                <w:rFonts w:ascii="calibri" w:hAnsi="calibri" w:eastAsia="calibri" w:cs="calibri"/>
                <w:sz w:val="22"/>
              </w:rPr>
              <w:t xml:space="preserve"/>
            </w:r>
          </w:p>
        </w:tc>
        <w:tc>
          <w:tcPr>
            <w:tcW w:w="0" w:type="auto"/>
          </w:tcPr>
          <w:p>
            <w:pPr>
              <w:pStyle w:val="Normal-TableGrid-BR11"/>
              <w:spacing w:after="0"/>
              <w:jc w:val="right"/>
            </w:pPr>
            <w:r>
              <w:rPr>
                <w:rFonts w:ascii="calibri" w:hAnsi="calibri" w:eastAsia="calibri" w:cs="calibri"/>
                <w:sz w:val="22"/>
              </w:rPr>
              <w:t xml:space="preserve"/>
            </w:r>
          </w:p>
        </w:tc>
        <w:tc>
          <w:tcPr>
            <w:tcW w:w="0" w:type="auto"/>
          </w:tcPr>
          <w:p>
            <w:pPr>
              <w:pStyle w:val="Normal-TableGrid-BR11"/>
              <w:spacing w:after="0"/>
              <w:jc w:val="right"/>
            </w:pPr>
            <w:r>
              <w:rPr>
                <w:rFonts w:ascii="calibri" w:hAnsi="calibri" w:eastAsia="calibri" w:cs="calibri"/>
                <w:sz w:val="22"/>
              </w:rPr>
              <w:t xml:space="preserve"/>
            </w:r>
          </w:p>
        </w:tc>
      </w:tr>
      <w:tr>
        <w:tc>
          <w:tcPr>
            <w:tcW w:w="0" w:type="auto"/>
          </w:tcPr>
          <w:p>
            <w:pPr>
              <w:pStyle w:val="Normal-TableGrid-BR11"/>
              <w:spacing w:after="0"/>
              <w:jc w:val="left"/>
            </w:pPr>
            <w:r>
              <w:rPr>
                <w:rFonts w:ascii="calibri" w:hAnsi="calibri" w:eastAsia="calibri" w:cs="calibri"/>
                <w:sz w:val="22"/>
              </w:rPr>
              <w:t xml:space="preserve">    Other</w:t>
            </w:r>
          </w:p>
        </w:tc>
        <w:tc>
          <w:tcPr>
            <w:tcW w:w="0" w:type="auto"/>
          </w:tcPr>
          <w:p>
            <w:pPr>
              <w:pStyle w:val="Normal-TableGrid-BR11"/>
              <w:spacing w:after="0"/>
              <w:jc w:val="right"/>
            </w:pPr>
            <w:r>
              <w:rPr>
                <w:rFonts w:ascii="calibri" w:hAnsi="calibri" w:eastAsia="calibri" w:cs="calibri"/>
                <w:sz w:val="22"/>
              </w:rPr>
              <w:t xml:space="preserve">19 (4.2) </w:t>
            </w:r>
          </w:p>
        </w:tc>
        <w:tc>
          <w:tcPr>
            <w:tcW w:w="0" w:type="auto"/>
          </w:tcPr>
          <w:p>
            <w:pPr>
              <w:pStyle w:val="Normal-TableGrid-BR11"/>
              <w:spacing w:after="0"/>
              <w:jc w:val="right"/>
            </w:pPr>
            <w:r>
              <w:rPr>
                <w:rFonts w:ascii="calibri" w:hAnsi="calibri" w:eastAsia="calibri" w:cs="calibri"/>
                <w:sz w:val="22"/>
              </w:rPr>
              <w:t xml:space="preserve">26 (6.0) </w:t>
            </w:r>
          </w:p>
        </w:tc>
        <w:tc>
          <w:tcPr>
            <w:tcW w:w="0" w:type="auto"/>
          </w:tcPr>
          <w:p>
            <w:pPr>
              <w:pStyle w:val="Normal-TableGrid-BR11"/>
              <w:spacing w:after="0"/>
              <w:jc w:val="right"/>
            </w:pPr>
            <w:r>
              <w:rPr>
                <w:rFonts w:ascii="calibri" w:hAnsi="calibri" w:eastAsia="calibri" w:cs="calibri"/>
                <w:sz w:val="22"/>
              </w:rPr>
              <w:t xml:space="preserve">45 (5.1) </w:t>
            </w:r>
          </w:p>
        </w:tc>
      </w:tr>
      <w:tr>
        <w:tc>
          <w:tcPr>
            <w:tcW w:w="0" w:type="auto"/>
          </w:tcPr>
          <w:p>
            <w:pPr>
              <w:pStyle w:val="Normal-TableGrid-BR11"/>
              <w:spacing w:after="0"/>
              <w:jc w:val="left"/>
            </w:pPr>
            <w:r>
              <w:rPr>
                <w:rFonts w:ascii="calibri" w:hAnsi="calibri" w:eastAsia="calibri" w:cs="calibri"/>
                <w:sz w:val="22"/>
              </w:rPr>
              <w:t xml:space="preserve">    Mixed</w:t>
            </w:r>
          </w:p>
        </w:tc>
        <w:tc>
          <w:tcPr>
            <w:tcW w:w="0" w:type="auto"/>
          </w:tcPr>
          <w:p>
            <w:pPr>
              <w:pStyle w:val="Normal-TableGrid-BR11"/>
              <w:spacing w:after="0"/>
              <w:jc w:val="right"/>
            </w:pPr>
            <w:r>
              <w:rPr>
                <w:rFonts w:ascii="calibri" w:hAnsi="calibri" w:eastAsia="calibri" w:cs="calibri"/>
                <w:sz w:val="22"/>
              </w:rPr>
              <w:t xml:space="preserve">61 (13.4) </w:t>
            </w:r>
          </w:p>
        </w:tc>
        <w:tc>
          <w:tcPr>
            <w:tcW w:w="0" w:type="auto"/>
          </w:tcPr>
          <w:p>
            <w:pPr>
              <w:pStyle w:val="Normal-TableGrid-BR11"/>
              <w:spacing w:after="0"/>
              <w:jc w:val="right"/>
            </w:pPr>
            <w:r>
              <w:rPr>
                <w:rFonts w:ascii="calibri" w:hAnsi="calibri" w:eastAsia="calibri" w:cs="calibri"/>
                <w:sz w:val="22"/>
              </w:rPr>
              <w:t xml:space="preserve">70 (16.1) </w:t>
            </w:r>
          </w:p>
        </w:tc>
        <w:tc>
          <w:tcPr>
            <w:tcW w:w="0" w:type="auto"/>
          </w:tcPr>
          <w:p>
            <w:pPr>
              <w:pStyle w:val="Normal-TableGrid-BR11"/>
              <w:spacing w:after="0"/>
              <w:jc w:val="right"/>
            </w:pPr>
            <w:r>
              <w:rPr>
                <w:rFonts w:ascii="calibri" w:hAnsi="calibri" w:eastAsia="calibri" w:cs="calibri"/>
                <w:sz w:val="22"/>
              </w:rPr>
              <w:t xml:space="preserve">131 (14.7) </w:t>
            </w:r>
          </w:p>
        </w:tc>
      </w:tr>
      <w:tr>
        <w:tc>
          <w:tcPr>
            <w:tcW w:w="0" w:type="auto"/>
          </w:tcPr>
          <w:p>
            <w:pPr>
              <w:pStyle w:val="Normal-TableGrid-BR11"/>
              <w:spacing w:after="0"/>
              <w:jc w:val="left"/>
            </w:pPr>
            <w:r>
              <w:rPr>
                <w:rFonts w:ascii="calibri" w:hAnsi="calibri" w:eastAsia="calibri" w:cs="calibri"/>
                <w:sz w:val="22"/>
              </w:rPr>
              <w:t xml:space="preserve">    Asian or Asian British</w:t>
            </w:r>
          </w:p>
        </w:tc>
        <w:tc>
          <w:tcPr>
            <w:tcW w:w="0" w:type="auto"/>
          </w:tcPr>
          <w:p>
            <w:pPr>
              <w:pStyle w:val="Normal-TableGrid-BR11"/>
              <w:spacing w:after="0"/>
              <w:jc w:val="right"/>
            </w:pPr>
            <w:r>
              <w:rPr>
                <w:rFonts w:ascii="calibri" w:hAnsi="calibri" w:eastAsia="calibri" w:cs="calibri"/>
                <w:sz w:val="22"/>
              </w:rPr>
              <w:t xml:space="preserve">101 (22.2) </w:t>
            </w:r>
          </w:p>
        </w:tc>
        <w:tc>
          <w:tcPr>
            <w:tcW w:w="0" w:type="auto"/>
          </w:tcPr>
          <w:p>
            <w:pPr>
              <w:pStyle w:val="Normal-TableGrid-BR11"/>
              <w:spacing w:after="0"/>
              <w:jc w:val="right"/>
            </w:pPr>
            <w:r>
              <w:rPr>
                <w:rFonts w:ascii="calibri" w:hAnsi="calibri" w:eastAsia="calibri" w:cs="calibri"/>
                <w:sz w:val="22"/>
              </w:rPr>
              <w:t xml:space="preserve">100 (23.0) </w:t>
            </w:r>
          </w:p>
        </w:tc>
        <w:tc>
          <w:tcPr>
            <w:tcW w:w="0" w:type="auto"/>
          </w:tcPr>
          <w:p>
            <w:pPr>
              <w:pStyle w:val="Normal-TableGrid-BR11"/>
              <w:spacing w:after="0"/>
              <w:jc w:val="right"/>
            </w:pPr>
            <w:r>
              <w:rPr>
                <w:rFonts w:ascii="calibri" w:hAnsi="calibri" w:eastAsia="calibri" w:cs="calibri"/>
                <w:sz w:val="22"/>
              </w:rPr>
              <w:t xml:space="preserve">201 (22.6) </w:t>
            </w:r>
          </w:p>
        </w:tc>
      </w:tr>
      <w:tr>
        <w:tc>
          <w:tcPr>
            <w:tcW w:w="0" w:type="auto"/>
          </w:tcPr>
          <w:p>
            <w:pPr>
              <w:pStyle w:val="Normal-TableGrid-BR11"/>
              <w:spacing w:after="0"/>
              <w:jc w:val="left"/>
            </w:pPr>
            <w:r>
              <w:rPr>
                <w:rFonts w:ascii="calibri" w:hAnsi="calibri" w:eastAsia="calibri" w:cs="calibri"/>
                <w:sz w:val="22"/>
              </w:rPr>
              <w:t xml:space="preserve">    Black or Black British</w:t>
            </w:r>
          </w:p>
        </w:tc>
        <w:tc>
          <w:tcPr>
            <w:tcW w:w="0" w:type="auto"/>
          </w:tcPr>
          <w:p>
            <w:pPr>
              <w:pStyle w:val="Normal-TableGrid-BR11"/>
              <w:spacing w:after="0"/>
              <w:jc w:val="right"/>
            </w:pPr>
            <w:r>
              <w:rPr>
                <w:rFonts w:ascii="calibri" w:hAnsi="calibri" w:eastAsia="calibri" w:cs="calibri"/>
                <w:sz w:val="22"/>
              </w:rPr>
              <w:t xml:space="preserve">128 (28.2) </w:t>
            </w:r>
          </w:p>
        </w:tc>
        <w:tc>
          <w:tcPr>
            <w:tcW w:w="0" w:type="auto"/>
          </w:tcPr>
          <w:p>
            <w:pPr>
              <w:pStyle w:val="Normal-TableGrid-BR11"/>
              <w:spacing w:after="0"/>
              <w:jc w:val="right"/>
            </w:pPr>
            <w:r>
              <w:rPr>
                <w:rFonts w:ascii="calibri" w:hAnsi="calibri" w:eastAsia="calibri" w:cs="calibri"/>
                <w:sz w:val="22"/>
              </w:rPr>
              <w:t xml:space="preserve">103 (23.7) </w:t>
            </w:r>
          </w:p>
        </w:tc>
        <w:tc>
          <w:tcPr>
            <w:tcW w:w="0" w:type="auto"/>
          </w:tcPr>
          <w:p>
            <w:pPr>
              <w:pStyle w:val="Normal-TableGrid-BR11"/>
              <w:spacing w:after="0"/>
              <w:jc w:val="right"/>
            </w:pPr>
            <w:r>
              <w:rPr>
                <w:rFonts w:ascii="calibri" w:hAnsi="calibri" w:eastAsia="calibri" w:cs="calibri"/>
                <w:sz w:val="22"/>
              </w:rPr>
              <w:t xml:space="preserve">231 (26.0) </w:t>
            </w:r>
          </w:p>
        </w:tc>
      </w:tr>
      <w:tr>
        <w:tc>
          <w:tcPr>
            <w:tcW w:w="0" w:type="auto"/>
          </w:tcPr>
          <w:p>
            <w:pPr>
              <w:pStyle w:val="Normal-TableGrid-BR11"/>
              <w:spacing w:after="0"/>
              <w:jc w:val="left"/>
            </w:pPr>
            <w:r>
              <w:rPr>
                <w:rFonts w:ascii="calibri" w:hAnsi="calibri" w:eastAsia="calibri" w:cs="calibri"/>
                <w:sz w:val="22"/>
              </w:rPr>
              <w:t xml:space="preserve">    White or White British</w:t>
            </w:r>
          </w:p>
        </w:tc>
        <w:tc>
          <w:tcPr>
            <w:tcW w:w="0" w:type="auto"/>
          </w:tcPr>
          <w:p>
            <w:pPr>
              <w:pStyle w:val="Normal-TableGrid-BR11"/>
              <w:spacing w:after="0"/>
              <w:jc w:val="right"/>
            </w:pPr>
            <w:r>
              <w:rPr>
                <w:rFonts w:ascii="calibri" w:hAnsi="calibri" w:eastAsia="calibri" w:cs="calibri"/>
                <w:sz w:val="22"/>
              </w:rPr>
              <w:t xml:space="preserve">145 (31.9) </w:t>
            </w:r>
          </w:p>
        </w:tc>
        <w:tc>
          <w:tcPr>
            <w:tcW w:w="0" w:type="auto"/>
          </w:tcPr>
          <w:p>
            <w:pPr>
              <w:pStyle w:val="Normal-TableGrid-BR11"/>
              <w:spacing w:after="0"/>
              <w:jc w:val="right"/>
            </w:pPr>
            <w:r>
              <w:rPr>
                <w:rFonts w:ascii="calibri" w:hAnsi="calibri" w:eastAsia="calibri" w:cs="calibri"/>
                <w:sz w:val="22"/>
              </w:rPr>
              <w:t xml:space="preserve">136 (31.3) </w:t>
            </w:r>
          </w:p>
        </w:tc>
        <w:tc>
          <w:tcPr>
            <w:tcW w:w="0" w:type="auto"/>
          </w:tcPr>
          <w:p>
            <w:pPr>
              <w:pStyle w:val="Normal-TableGrid-BR11"/>
              <w:spacing w:after="0"/>
              <w:jc w:val="right"/>
            </w:pPr>
            <w:r>
              <w:rPr>
                <w:rFonts w:ascii="calibri" w:hAnsi="calibri" w:eastAsia="calibri" w:cs="calibri"/>
                <w:sz w:val="22"/>
              </w:rPr>
              <w:t xml:space="preserve">281 (31.6) </w:t>
            </w:r>
          </w:p>
        </w:tc>
      </w:tr>
      <w:tr>
        <w:tc>
          <w:tcPr>
            <w:tcW w:w="0" w:type="auto"/>
          </w:tcPr>
          <w:p>
            <w:pPr>
              <w:pStyle w:val="Normal-TableGrid-BR11"/>
              <w:spacing w:after="0"/>
              <w:jc w:val="left"/>
            </w:pPr>
            <w:r>
              <w:rPr>
                <w:rFonts w:ascii="calibri" w:hAnsi="calibri" w:eastAsia="calibri" w:cs="calibri"/>
                <w:sz w:val="22"/>
              </w:rPr>
              <w:t xml:space="preserve"/>
            </w:r>
          </w:p>
        </w:tc>
        <w:tc>
          <w:tcPr>
            <w:tcW w:w="0" w:type="auto"/>
          </w:tcPr>
          <w:p>
            <w:pPr>
              <w:pStyle w:val="Normal-TableGrid-BR11"/>
              <w:spacing w:after="0"/>
              <w:jc w:val="right"/>
            </w:pPr>
            <w:r>
              <w:rPr>
                <w:rFonts w:ascii="calibri" w:hAnsi="calibri" w:eastAsia="calibri" w:cs="calibri"/>
                <w:sz w:val="22"/>
              </w:rPr>
              <w:t xml:space="preserve"/>
            </w:r>
          </w:p>
        </w:tc>
        <w:tc>
          <w:tcPr>
            <w:tcW w:w="0" w:type="auto"/>
          </w:tcPr>
          <w:p>
            <w:pPr>
              <w:pStyle w:val="Normal-TableGrid-BR11"/>
              <w:spacing w:after="0"/>
              <w:jc w:val="right"/>
            </w:pPr>
            <w:r>
              <w:rPr>
                <w:rFonts w:ascii="calibri" w:hAnsi="calibri" w:eastAsia="calibri" w:cs="calibri"/>
                <w:sz w:val="22"/>
              </w:rPr>
              <w:t xml:space="preserve"/>
            </w:r>
          </w:p>
        </w:tc>
        <w:tc>
          <w:tcPr>
            <w:tcW w:w="0" w:type="auto"/>
          </w:tcPr>
          <w:p>
            <w:pPr>
              <w:pStyle w:val="Normal-TableGrid-BR11"/>
              <w:spacing w:after="0"/>
              <w:jc w:val="right"/>
            </w:pPr>
            <w:r>
              <w:rPr>
                <w:rFonts w:ascii="calibri" w:hAnsi="calibri" w:eastAsia="calibri" w:cs="calibri"/>
                <w:sz w:val="22"/>
              </w:rPr>
              <w:t xml:space="preserve"/>
            </w:r>
          </w:p>
        </w:tc>
      </w:tr>
      <w:tr>
        <w:tc>
          <w:tcPr>
            <w:tcW w:w="0" w:type="auto"/>
          </w:tcPr>
          <w:p>
            <w:pPr>
              <w:pStyle w:val="Normal-TableGrid-BR11"/>
              <w:spacing w:after="0"/>
              <w:jc w:val="left"/>
            </w:pPr>
            <w:r>
              <w:rPr>
                <w:rFonts w:ascii="calibri" w:hAnsi="calibri" w:eastAsia="calibri" w:cs="calibri"/>
                <w:sz w:val="22"/>
              </w:rPr>
              <w:t xml:space="preserve">Missing data</w:t>
            </w:r>
          </w:p>
        </w:tc>
        <w:tc>
          <w:tcPr>
            <w:tcW w:w="0" w:type="auto"/>
          </w:tcPr>
          <w:p>
            <w:pPr>
              <w:pStyle w:val="Normal-TableGrid-BR11"/>
              <w:spacing w:after="0"/>
              <w:jc w:val="right"/>
            </w:pPr>
            <w:r>
              <w:rPr>
                <w:rFonts w:ascii="calibri" w:hAnsi="calibri" w:eastAsia="calibri" w:cs="calibri"/>
                <w:sz w:val="22"/>
              </w:rPr>
              <w:t xml:space="preserve"/>
            </w:r>
          </w:p>
        </w:tc>
        <w:tc>
          <w:tcPr>
            <w:tcW w:w="0" w:type="auto"/>
          </w:tcPr>
          <w:p>
            <w:pPr>
              <w:pStyle w:val="Normal-TableGrid-BR11"/>
              <w:spacing w:after="0"/>
              <w:jc w:val="right"/>
            </w:pPr>
            <w:r>
              <w:rPr>
                <w:rFonts w:ascii="calibri" w:hAnsi="calibri" w:eastAsia="calibri" w:cs="calibri"/>
                <w:sz w:val="22"/>
              </w:rPr>
              <w:t xml:space="preserve"/>
            </w:r>
          </w:p>
        </w:tc>
        <w:tc>
          <w:tcPr>
            <w:tcW w:w="0" w:type="auto"/>
          </w:tcPr>
          <w:p>
            <w:pPr>
              <w:pStyle w:val="Normal-TableGrid-BR11"/>
              <w:spacing w:after="0"/>
              <w:jc w:val="right"/>
            </w:pPr>
            <w:r>
              <w:rPr>
                <w:rFonts w:ascii="calibri" w:hAnsi="calibri" w:eastAsia="calibri" w:cs="calibri"/>
                <w:sz w:val="22"/>
              </w:rPr>
              <w:t xml:space="preserve"/>
            </w:r>
          </w:p>
        </w:tc>
      </w:tr>
      <w:tr>
        <w:tc>
          <w:tcPr>
            <w:tcW w:w="0" w:type="auto"/>
          </w:tcPr>
          <w:p>
            <w:pPr>
              <w:pStyle w:val="Normal-TableGrid-BR11"/>
              <w:spacing w:after="0"/>
              <w:jc w:val="left"/>
            </w:pPr>
            <w:r>
              <w:rPr>
                <w:rFonts w:ascii="calibri" w:hAnsi="calibri" w:eastAsia="calibri" w:cs="calibri"/>
                <w:sz w:val="22"/>
              </w:rPr>
              <w:t xml:space="preserve">Age - n (%)  </w:t>
            </w:r>
          </w:p>
        </w:tc>
        <w:tc>
          <w:tcPr>
            <w:tcW w:w="0" w:type="auto"/>
          </w:tcPr>
          <w:p>
            <w:pPr>
              <w:pStyle w:val="Normal-TableGrid-BR11"/>
              <w:spacing w:after="0"/>
              <w:jc w:val="right"/>
            </w:pPr>
            <w:r>
              <w:rPr>
                <w:rFonts w:ascii="calibri" w:hAnsi="calibri" w:eastAsia="calibri" w:cs="calibri"/>
                <w:sz w:val="22"/>
              </w:rPr>
              <w:t xml:space="preserve">0 (0.0) </w:t>
            </w:r>
          </w:p>
        </w:tc>
        <w:tc>
          <w:tcPr>
            <w:tcW w:w="0" w:type="auto"/>
          </w:tcPr>
          <w:p>
            <w:pPr>
              <w:pStyle w:val="Normal-TableGrid-BR11"/>
              <w:spacing w:after="0"/>
              <w:jc w:val="right"/>
            </w:pPr>
            <w:r>
              <w:rPr>
                <w:rFonts w:ascii="calibri" w:hAnsi="calibri" w:eastAsia="calibri" w:cs="calibri"/>
                <w:sz w:val="22"/>
              </w:rPr>
              <w:t xml:space="preserve">0 (0.0) </w:t>
            </w:r>
          </w:p>
        </w:tc>
        <w:tc>
          <w:tcPr>
            <w:tcW w:w="0" w:type="auto"/>
          </w:tcPr>
          <w:p>
            <w:pPr>
              <w:pStyle w:val="Normal-TableGrid-BR11"/>
              <w:spacing w:after="0"/>
              <w:jc w:val="right"/>
            </w:pPr>
            <w:r>
              <w:rPr>
                <w:rFonts w:ascii="calibri" w:hAnsi="calibri" w:eastAsia="calibri" w:cs="calibri"/>
                <w:sz w:val="22"/>
              </w:rPr>
              <w:t xml:space="preserve">0 (0.0) </w:t>
            </w:r>
          </w:p>
        </w:tc>
      </w:tr>
      <w:tr>
        <w:tc>
          <w:tcPr>
            <w:tcW w:w="0" w:type="auto"/>
          </w:tcPr>
          <w:p>
            <w:pPr>
              <w:pStyle w:val="Normal-TableGrid-BR11"/>
              <w:spacing w:after="0"/>
              <w:jc w:val="left"/>
            </w:pPr>
            <w:r>
              <w:rPr>
                <w:rFonts w:ascii="calibri" w:hAnsi="calibri" w:eastAsia="calibri" w:cs="calibri"/>
                <w:sz w:val="22"/>
              </w:rPr>
              <w:t xml:space="preserve">Quality of life - n (%)  </w:t>
            </w:r>
          </w:p>
        </w:tc>
        <w:tc>
          <w:tcPr>
            <w:tcW w:w="0" w:type="auto"/>
          </w:tcPr>
          <w:p>
            <w:pPr>
              <w:pStyle w:val="Normal-TableGrid-BR11"/>
              <w:spacing w:after="0"/>
              <w:jc w:val="right"/>
            </w:pPr>
            <w:r>
              <w:rPr>
                <w:rFonts w:ascii="calibri" w:hAnsi="calibri" w:eastAsia="calibri" w:cs="calibri"/>
                <w:sz w:val="22"/>
              </w:rPr>
              <w:t xml:space="preserve">45 (9.8) </w:t>
            </w:r>
          </w:p>
        </w:tc>
        <w:tc>
          <w:tcPr>
            <w:tcW w:w="0" w:type="auto"/>
          </w:tcPr>
          <w:p>
            <w:pPr>
              <w:pStyle w:val="Normal-TableGrid-BR11"/>
              <w:spacing w:after="0"/>
              <w:jc w:val="right"/>
            </w:pPr>
            <w:r>
              <w:rPr>
                <w:rFonts w:ascii="calibri" w:hAnsi="calibri" w:eastAsia="calibri" w:cs="calibri"/>
                <w:sz w:val="22"/>
              </w:rPr>
              <w:t xml:space="preserve">50 (11.3) </w:t>
            </w:r>
          </w:p>
        </w:tc>
        <w:tc>
          <w:tcPr>
            <w:tcW w:w="0" w:type="auto"/>
          </w:tcPr>
          <w:p>
            <w:pPr>
              <w:pStyle w:val="Normal-TableGrid-BR11"/>
              <w:spacing w:after="0"/>
              <w:jc w:val="right"/>
            </w:pPr>
            <w:r>
              <w:rPr>
                <w:rFonts w:ascii="calibri" w:hAnsi="calibri" w:eastAsia="calibri" w:cs="calibri"/>
                <w:sz w:val="22"/>
              </w:rPr>
              <w:t xml:space="preserve">95 (10.5) </w:t>
            </w:r>
          </w:p>
        </w:tc>
      </w:tr>
      <w:tr>
        <w:tc>
          <w:tcPr>
            <w:tcW w:w="0" w:type="auto"/>
          </w:tcPr>
          <w:p>
            <w:pPr>
              <w:pStyle w:val="Normal-TableGrid-BR11"/>
              <w:spacing w:after="0"/>
              <w:jc w:val="left"/>
            </w:pPr>
            <w:r>
              <w:rPr>
                <w:rFonts w:ascii="calibri" w:hAnsi="calibri" w:eastAsia="calibri" w:cs="calibri"/>
                <w:sz w:val="22"/>
              </w:rPr>
              <w:t xml:space="preserve">Female - n (%)  </w:t>
            </w:r>
          </w:p>
        </w:tc>
        <w:tc>
          <w:tcPr>
            <w:tcW w:w="0" w:type="auto"/>
          </w:tcPr>
          <w:p>
            <w:pPr>
              <w:pStyle w:val="Normal-TableGrid-BR11"/>
              <w:spacing w:after="0"/>
              <w:jc w:val="right"/>
            </w:pPr>
            <w:r>
              <w:rPr>
                <w:rFonts w:ascii="calibri" w:hAnsi="calibri" w:eastAsia="calibri" w:cs="calibri"/>
                <w:sz w:val="22"/>
              </w:rPr>
              <w:t xml:space="preserve">0 (0.0) </w:t>
            </w:r>
          </w:p>
        </w:tc>
        <w:tc>
          <w:tcPr>
            <w:tcW w:w="0" w:type="auto"/>
          </w:tcPr>
          <w:p>
            <w:pPr>
              <w:pStyle w:val="Normal-TableGrid-BR11"/>
              <w:spacing w:after="0"/>
              <w:jc w:val="right"/>
            </w:pPr>
            <w:r>
              <w:rPr>
                <w:rFonts w:ascii="calibri" w:hAnsi="calibri" w:eastAsia="calibri" w:cs="calibri"/>
                <w:sz w:val="22"/>
              </w:rPr>
              <w:t xml:space="preserve">0 (0.0) </w:t>
            </w:r>
          </w:p>
        </w:tc>
        <w:tc>
          <w:tcPr>
            <w:tcW w:w="0" w:type="auto"/>
          </w:tcPr>
          <w:p>
            <w:pPr>
              <w:pStyle w:val="Normal-TableGrid-BR11"/>
              <w:spacing w:after="0"/>
              <w:jc w:val="right"/>
            </w:pPr>
            <w:r>
              <w:rPr>
                <w:rFonts w:ascii="calibri" w:hAnsi="calibri" w:eastAsia="calibri" w:cs="calibri"/>
                <w:sz w:val="22"/>
              </w:rPr>
              <w:t xml:space="preserve">0 (0.0) </w:t>
            </w:r>
          </w:p>
        </w:tc>
      </w:tr>
      <w:tr>
        <w:tc>
          <w:tcPr>
            <w:tcW w:w="0" w:type="auto"/>
          </w:tcPr>
          <w:p>
            <w:pPr>
              <w:pStyle w:val="Normal-TableGrid-BR11"/>
              <w:spacing w:after="0"/>
              <w:jc w:val="left"/>
            </w:pPr>
            <w:r>
              <w:rPr>
                <w:rFonts w:ascii="calibri" w:hAnsi="calibri" w:eastAsia="calibri" w:cs="calibri"/>
                <w:sz w:val="22"/>
              </w:rPr>
              <w:t xml:space="preserve">Ethnicity - n (%)  </w:t>
            </w:r>
          </w:p>
        </w:tc>
        <w:tc>
          <w:tcPr>
            <w:tcW w:w="0" w:type="auto"/>
          </w:tcPr>
          <w:p>
            <w:pPr>
              <w:pStyle w:val="Normal-TableGrid-BR11"/>
              <w:spacing w:after="0"/>
              <w:jc w:val="right"/>
            </w:pPr>
            <w:r>
              <w:rPr>
                <w:rFonts w:ascii="calibri" w:hAnsi="calibri" w:eastAsia="calibri" w:cs="calibri"/>
                <w:sz w:val="22"/>
              </w:rPr>
              <w:t xml:space="preserve">52 (11.5) </w:t>
            </w:r>
          </w:p>
        </w:tc>
        <w:tc>
          <w:tcPr>
            <w:tcW w:w="0" w:type="auto"/>
          </w:tcPr>
          <w:p>
            <w:pPr>
              <w:pStyle w:val="Normal-TableGrid-BR11"/>
              <w:spacing w:after="0"/>
              <w:jc w:val="right"/>
            </w:pPr>
            <w:r>
              <w:rPr>
                <w:rFonts w:ascii="calibri" w:hAnsi="calibri" w:eastAsia="calibri" w:cs="calibri"/>
                <w:sz w:val="22"/>
              </w:rPr>
              <w:t xml:space="preserve">59 (13.6) </w:t>
            </w:r>
          </w:p>
        </w:tc>
        <w:tc>
          <w:tcPr>
            <w:tcW w:w="0" w:type="auto"/>
          </w:tcPr>
          <w:p>
            <w:pPr>
              <w:pStyle w:val="Normal-TableGrid-BR11"/>
              <w:spacing w:after="0"/>
              <w:jc w:val="right"/>
            </w:pPr>
            <w:r>
              <w:rPr>
                <w:rFonts w:ascii="calibri" w:hAnsi="calibri" w:eastAsia="calibri" w:cs="calibri"/>
                <w:sz w:val="22"/>
              </w:rPr>
              <w:t xml:space="preserve">111 (12.5) </w:t>
            </w:r>
          </w:p>
        </w:tc>
      </w:tr>
    </w:tbl>
    <w:p w14:paraId="e01f8ee" w14:textId="e01f8ee">
      <w:pPr>
        <w:pStyle w:val="Normal"/>
        <w15:collapsed w:val="false"/>
      </w:pPr>
      <w:r>
        <w:rPr/>
        <w:t/>
      </w:r>
    </w:p>
    <w:p>
      <w:pPr>
        <w:pStyle w:val="Normal"/>
      </w:pPr>
      <w:r>
        <w:rPr/>
        <w:br w:type="page"/>
      </w:r>
    </w:p>
    <w:p>
      <w:pPr>
        <w:pStyle w:val="Heading3-BR12"/>
      </w:pPr>
      <w:bookmarkStart w:name="decimal-count_only_12" w:id="1200001"/>
      <w:bookmarkEnd w:id="1200001"/>
      <w:r>
        <w:rPr/>
        <w:t xml:space="preserve">3.2</w:t>
      </w:r>
      <w:r>
        <w:rPr/>
        <w:t xml:space="preserve"> </w:t>
      </w:r>
      <w:r>
        <w:rPr>
          <w:rStyle w:val="VerbatimChar"/>
        </w:rPr>
        <w:t xml:space="preserve">decimal(#) count_only</w:t>
      </w:r>
    </w:p>
    <w:p>
      <w:pPr>
        <w:pStyle w:val="FirstParagraph-BR12"/>
      </w:pPr>
      <w:r>
        <w:rPr/>
        <w:t xml:space="preserve">The option</w:t>
      </w:r>
      <w:r>
        <w:rPr/>
        <w:t xml:space="preserve"> </w:t>
      </w:r>
      <w:r>
        <w:rPr>
          <w:rStyle w:val="VerbatimChar"/>
        </w:rPr>
        <w:t xml:space="preserve">decimal(#)</w:t>
      </w:r>
      <w:r>
        <w:rPr/>
        <w:t xml:space="preserve"> </w:t>
      </w:r>
      <w:r>
        <w:rPr/>
        <w:t xml:space="preserve">controls the number of decnimal places.</w:t>
      </w:r>
      <w:r>
        <w:rPr/>
        <w:t xml:space="preserve"> </w:t>
      </w:r>
      <w:r>
        <w:rPr>
          <w:rStyle w:val="VerbatimChar"/>
        </w:rPr>
        <w:t xml:space="preserve">count_only</w:t>
      </w:r>
      <w:r>
        <w:rPr/>
        <w:t xml:space="preserve"> </w:t>
      </w:r>
      <w:r>
        <w:rPr/>
        <w:t xml:space="preserve">suppresses percentages for binary and catagorical variables.</w:t>
      </w:r>
    </w:p>
    <w:p>
      <w:pPr>
        <w:pStyle w:val="SourceCode-BR12"/>
      </w:pPr>
      <w:r>
        <w:rPr>
          <w:rStyle w:val="VerbatimChar"/>
        </w:rPr>
        <w:t xml:space="preserve">      . pt_base age , post(`postname') over(treat)  overall(last) over_grps(1, 0) type(cont) su_label(append) decimal(3)</w:t>
      </w:r>
      <w:r>
        <w:rPr/>
        <w:br w:type="textWrapping"/>
      </w:r>
      <w:r>
        <w:rPr>
          <w:rStyle w:val="VerbatimChar"/>
        </w:rPr>
        <w:t xml:space="preserve">      . pt_base qol , post(`postname') over(treat)  overall(last)  over_grps(1, 0) type(skew) su_label(append) decimal(0)</w:t>
      </w:r>
      <w:r>
        <w:rPr/>
        <w:br w:type="textWrapping"/>
      </w:r>
      <w:r>
        <w:rPr>
          <w:rStyle w:val="VerbatimChar"/>
        </w:rPr>
        <w:t xml:space="preserve">      . pt_base  gender , post(`postname') over(treat)  overall(last)  over_grps(1, 0) type(bin)  su_label(append) per decimal(2)</w:t>
      </w:r>
      <w:r>
        <w:rPr/>
        <w:br w:type="textWrapping"/>
      </w:r>
      <w:r>
        <w:rPr>
          <w:rStyle w:val="VerbatimChar"/>
        </w:rPr>
        <w:t xml:space="preserve">      . pt_base  gender , post(`postname') over(treat)  overall(last)  over_grps(1, 0) type(cat) var_lab(Gender) su_label(append) count_only</w:t>
      </w:r>
      <w:r>
        <w:rPr/>
        <w:br w:type="textWrapping"/>
      </w:r>
      <w:r>
        <w:rPr>
          <w:rStyle w:val="VerbatimChar"/>
        </w:rPr>
        <w:t xml:space="preserve">      . pt_base ethnicity, post(`postname') over(treat)  overall(last)  over_grps(1, 0) type(cat)  su_label(append) per</w:t>
      </w:r>
      <w:r>
        <w:rPr/>
        <w:br w:type="textWrapping"/>
      </w:r>
      <w:r>
        <w:rPr>
          <w:rStyle w:val="VerbatimChar"/>
        </w:rPr>
        <w:t xml:space="preserve">      . pt_base ethnicity, post(`postname') over(treat)  overall(last)  over_grps(1, 0) type(cat)  su_label(append) count_only</w:t>
      </w:r>
    </w:p>
    <w:tbl>
      <w:tblPr>
        <w:tblStyle w:val="TableGrid"/>
        <w:tblW w:w="0" w:type="auto"/>
        <w:jc w:val="center"/>
        <w:tblCellMar>
          <w:top w:w="20" w:type="dxa"/>
        </w:tblCellMar>
      </w:tblPr>
      <w:tblGrid>
        <w:gridCol w:w="2340"/>
        <w:gridCol w:w="2340"/>
        <w:gridCol w:w="2340"/>
        <w:gridCol w:w="2340"/>
      </w:tblGrid>
      <w:tr>
        <w:trPr>
          <w:tblHeader w:val="true"/>
        </w:trPr>
        <w:tc>
          <w:tcPr>
            <w:tcW w:w="0" w:type="auto"/>
            <w:shd w:val="clear" w:color="000000" w:fill="FFEFD5"/>
            <w:vAlign w:val="center"/>
          </w:tcPr>
          <w:p>
            <w:pPr>
              <w:pStyle w:val="Normal-TableGrid-BR13"/>
              <w:spacing w:after="0"/>
              <w:jc w:val="left"/>
            </w:pPr>
            <w:r>
              <w:rPr>
                <w:rFonts w:ascii="calibri" w:hAnsi="calibri" w:eastAsia="calibri" w:cs="calibri"/>
                <w:b w:val="true"/>
                <w:sz w:val="22"/>
              </w:rPr>
              <w:t xml:space="preserve">Age - mean (sd)  </w:t>
            </w:r>
          </w:p>
        </w:tc>
        <w:tc>
          <w:tcPr>
            <w:tcW w:w="0" w:type="auto"/>
            <w:shd w:val="clear" w:color="000000" w:fill="FFEFD5"/>
            <w:vAlign w:val="center"/>
          </w:tcPr>
          <w:p>
            <w:pPr>
              <w:pStyle w:val="Normal-TableGrid-BR13"/>
              <w:spacing w:after="0"/>
              <w:jc w:val="center"/>
            </w:pPr>
            <w:r>
              <w:rPr>
                <w:rFonts w:ascii="calibri" w:hAnsi="calibri" w:eastAsia="calibri" w:cs="calibri"/>
                <w:b w:val="true"/>
                <w:sz w:val="22"/>
              </w:rPr>
              <w:t xml:space="preserve">44.906 (10.066) </w:t>
            </w:r>
          </w:p>
        </w:tc>
        <w:tc>
          <w:tcPr>
            <w:tcW w:w="0" w:type="auto"/>
            <w:shd w:val="clear" w:color="000000" w:fill="FFEFD5"/>
            <w:vAlign w:val="center"/>
          </w:tcPr>
          <w:p>
            <w:pPr>
              <w:pStyle w:val="Normal-TableGrid-BR13"/>
              <w:spacing w:after="0"/>
              <w:jc w:val="center"/>
            </w:pPr>
            <w:r>
              <w:rPr>
                <w:rFonts w:ascii="calibri" w:hAnsi="calibri" w:eastAsia="calibri" w:cs="calibri"/>
                <w:b w:val="true"/>
                <w:sz w:val="22"/>
              </w:rPr>
              <w:t xml:space="preserve">44.593 (10.123) </w:t>
            </w:r>
          </w:p>
        </w:tc>
        <w:tc>
          <w:tcPr>
            <w:tcW w:w="0" w:type="auto"/>
            <w:shd w:val="clear" w:color="000000" w:fill="FFEFD5"/>
            <w:vAlign w:val="center"/>
          </w:tcPr>
          <w:p>
            <w:pPr>
              <w:pStyle w:val="Normal-TableGrid-BR13"/>
              <w:spacing w:after="0"/>
              <w:jc w:val="center"/>
            </w:pPr>
            <w:r>
              <w:rPr>
                <w:rFonts w:ascii="calibri" w:hAnsi="calibri" w:eastAsia="calibri" w:cs="calibri"/>
                <w:b w:val="true"/>
                <w:sz w:val="22"/>
              </w:rPr>
              <w:t xml:space="preserve">44.751 (10.090) </w:t>
            </w:r>
          </w:p>
        </w:tc>
      </w:tr>
      <w:tr>
        <w:tc>
          <w:tcPr>
            <w:tcW w:w="0" w:type="auto"/>
          </w:tcPr>
          <w:p>
            <w:pPr>
              <w:pStyle w:val="Normal-TableGrid-BR13"/>
              <w:spacing w:after="0"/>
              <w:jc w:val="left"/>
            </w:pPr>
            <w:r>
              <w:rPr>
                <w:rFonts w:ascii="calibri" w:hAnsi="calibri" w:eastAsia="calibri" w:cs="calibri"/>
                <w:sz w:val="22"/>
              </w:rPr>
              <w:t xml:space="preserve">Quality of life - median (IQR)  </w:t>
            </w:r>
          </w:p>
        </w:tc>
        <w:tc>
          <w:tcPr>
            <w:tcW w:w="0" w:type="auto"/>
          </w:tcPr>
          <w:p>
            <w:pPr>
              <w:pStyle w:val="Normal-TableGrid-BR13"/>
              <w:spacing w:after="0"/>
              <w:jc w:val="right"/>
            </w:pPr>
            <w:r>
              <w:rPr>
                <w:rFonts w:ascii="calibri" w:hAnsi="calibri" w:eastAsia="calibri" w:cs="calibri"/>
                <w:sz w:val="22"/>
              </w:rPr>
              <w:t xml:space="preserve">51 (41-61) </w:t>
            </w:r>
          </w:p>
        </w:tc>
        <w:tc>
          <w:tcPr>
            <w:tcW w:w="0" w:type="auto"/>
          </w:tcPr>
          <w:p>
            <w:pPr>
              <w:pStyle w:val="Normal-TableGrid-BR13"/>
              <w:spacing w:after="0"/>
              <w:jc w:val="right"/>
            </w:pPr>
            <w:r>
              <w:rPr>
                <w:rFonts w:ascii="calibri" w:hAnsi="calibri" w:eastAsia="calibri" w:cs="calibri"/>
                <w:sz w:val="22"/>
              </w:rPr>
              <w:t xml:space="preserve">50 (39-59) </w:t>
            </w:r>
          </w:p>
        </w:tc>
        <w:tc>
          <w:tcPr>
            <w:tcW w:w="0" w:type="auto"/>
          </w:tcPr>
          <w:p>
            <w:pPr>
              <w:pStyle w:val="Normal-TableGrid-BR13"/>
              <w:spacing w:after="0"/>
              <w:jc w:val="right"/>
            </w:pPr>
            <w:r>
              <w:rPr>
                <w:rFonts w:ascii="calibri" w:hAnsi="calibri" w:eastAsia="calibri" w:cs="calibri"/>
                <w:sz w:val="22"/>
              </w:rPr>
              <w:t xml:space="preserve">50 (40-60) </w:t>
            </w:r>
          </w:p>
        </w:tc>
      </w:tr>
      <w:tr>
        <w:tc>
          <w:tcPr>
            <w:tcW w:w="0" w:type="auto"/>
          </w:tcPr>
          <w:p>
            <w:pPr>
              <w:pStyle w:val="Normal-TableGrid-BR13"/>
              <w:spacing w:after="0"/>
              <w:jc w:val="left"/>
            </w:pPr>
            <w:r>
              <w:rPr>
                <w:rFonts w:ascii="calibri" w:hAnsi="calibri" w:eastAsia="calibri" w:cs="calibri"/>
                <w:sz w:val="22"/>
              </w:rPr>
              <w:t xml:space="preserve">Female - n (%)  </w:t>
            </w:r>
          </w:p>
        </w:tc>
        <w:tc>
          <w:tcPr>
            <w:tcW w:w="0" w:type="auto"/>
          </w:tcPr>
          <w:p>
            <w:pPr>
              <w:pStyle w:val="Normal-TableGrid-BR13"/>
              <w:spacing w:after="0"/>
              <w:jc w:val="right"/>
            </w:pPr>
            <w:r>
              <w:rPr>
                <w:rFonts w:ascii="calibri" w:hAnsi="calibri" w:eastAsia="calibri" w:cs="calibri"/>
                <w:sz w:val="22"/>
              </w:rPr>
              <w:t xml:space="preserve">258 (50.99%) </w:t>
            </w:r>
          </w:p>
        </w:tc>
        <w:tc>
          <w:tcPr>
            <w:tcW w:w="0" w:type="auto"/>
          </w:tcPr>
          <w:p>
            <w:pPr>
              <w:pStyle w:val="Normal-TableGrid-BR13"/>
              <w:spacing w:after="0"/>
              <w:jc w:val="right"/>
            </w:pPr>
            <w:r>
              <w:rPr>
                <w:rFonts w:ascii="calibri" w:hAnsi="calibri" w:eastAsia="calibri" w:cs="calibri"/>
                <w:sz w:val="22"/>
              </w:rPr>
              <w:t xml:space="preserve">261 (52.83%) </w:t>
            </w:r>
          </w:p>
        </w:tc>
        <w:tc>
          <w:tcPr>
            <w:tcW w:w="0" w:type="auto"/>
          </w:tcPr>
          <w:p>
            <w:pPr>
              <w:pStyle w:val="Normal-TableGrid-BR13"/>
              <w:spacing w:after="0"/>
              <w:jc w:val="right"/>
            </w:pPr>
            <w:r>
              <w:rPr>
                <w:rFonts w:ascii="calibri" w:hAnsi="calibri" w:eastAsia="calibri" w:cs="calibri"/>
                <w:sz w:val="22"/>
              </w:rPr>
              <w:t xml:space="preserve">519 (51.90%) </w:t>
            </w:r>
          </w:p>
        </w:tc>
      </w:tr>
      <w:tr>
        <w:tc>
          <w:tcPr>
            <w:tcW w:w="0" w:type="auto"/>
          </w:tcPr>
          <w:p>
            <w:pPr>
              <w:pStyle w:val="Normal-TableGrid-BR13"/>
              <w:spacing w:after="0"/>
              <w:jc w:val="left"/>
            </w:pPr>
            <w:r>
              <w:rPr>
                <w:rFonts w:ascii="calibri" w:hAnsi="calibri" w:eastAsia="calibri" w:cs="calibri"/>
                <w:sz w:val="22"/>
              </w:rPr>
              <w:t xml:space="preserve">Gender - n  </w:t>
            </w:r>
          </w:p>
        </w:tc>
        <w:tc>
          <w:tcPr>
            <w:tcW w:w="0" w:type="auto"/>
          </w:tcPr>
          <w:p>
            <w:pPr>
              <w:pStyle w:val="Normal-TableGrid-BR13"/>
              <w:spacing w:after="0"/>
              <w:jc w:val="right"/>
            </w:pPr>
            <w:r>
              <w:rPr>
                <w:rFonts w:ascii="calibri" w:hAnsi="calibri" w:eastAsia="calibri" w:cs="calibri"/>
                <w:sz w:val="22"/>
              </w:rPr>
              <w:t xml:space="preserve"/>
            </w:r>
          </w:p>
        </w:tc>
        <w:tc>
          <w:tcPr>
            <w:tcW w:w="0" w:type="auto"/>
          </w:tcPr>
          <w:p>
            <w:pPr>
              <w:pStyle w:val="Normal-TableGrid-BR13"/>
              <w:spacing w:after="0"/>
              <w:jc w:val="right"/>
            </w:pPr>
            <w:r>
              <w:rPr>
                <w:rFonts w:ascii="calibri" w:hAnsi="calibri" w:eastAsia="calibri" w:cs="calibri"/>
                <w:sz w:val="22"/>
              </w:rPr>
              <w:t xml:space="preserve"/>
            </w:r>
          </w:p>
        </w:tc>
        <w:tc>
          <w:tcPr>
            <w:tcW w:w="0" w:type="auto"/>
          </w:tcPr>
          <w:p>
            <w:pPr>
              <w:pStyle w:val="Normal-TableGrid-BR13"/>
              <w:spacing w:after="0"/>
              <w:jc w:val="right"/>
            </w:pPr>
            <w:r>
              <w:rPr>
                <w:rFonts w:ascii="calibri" w:hAnsi="calibri" w:eastAsia="calibri" w:cs="calibri"/>
                <w:sz w:val="22"/>
              </w:rPr>
              <w:t xml:space="preserve"/>
            </w:r>
          </w:p>
        </w:tc>
      </w:tr>
      <w:tr>
        <w:tc>
          <w:tcPr>
            <w:tcW w:w="0" w:type="auto"/>
          </w:tcPr>
          <w:p>
            <w:pPr>
              <w:pStyle w:val="Normal-TableGrid-BR13"/>
              <w:spacing w:after="0"/>
              <w:jc w:val="left"/>
            </w:pPr>
            <w:r>
              <w:rPr>
                <w:rFonts w:ascii="calibri" w:hAnsi="calibri" w:eastAsia="calibri" w:cs="calibri"/>
                <w:sz w:val="22"/>
              </w:rPr>
              <w:t xml:space="preserve">    Male</w:t>
            </w:r>
          </w:p>
        </w:tc>
        <w:tc>
          <w:tcPr>
            <w:tcW w:w="0" w:type="auto"/>
          </w:tcPr>
          <w:p>
            <w:pPr>
              <w:pStyle w:val="Normal-TableGrid-BR13"/>
              <w:spacing w:after="0"/>
              <w:jc w:val="right"/>
            </w:pPr>
            <w:r>
              <w:rPr>
                <w:rFonts w:ascii="calibri" w:hAnsi="calibri" w:eastAsia="calibri" w:cs="calibri"/>
                <w:sz w:val="22"/>
              </w:rPr>
              <w:t xml:space="preserve">248  </w:t>
            </w:r>
          </w:p>
        </w:tc>
        <w:tc>
          <w:tcPr>
            <w:tcW w:w="0" w:type="auto"/>
          </w:tcPr>
          <w:p>
            <w:pPr>
              <w:pStyle w:val="Normal-TableGrid-BR13"/>
              <w:spacing w:after="0"/>
              <w:jc w:val="right"/>
            </w:pPr>
            <w:r>
              <w:rPr>
                <w:rFonts w:ascii="calibri" w:hAnsi="calibri" w:eastAsia="calibri" w:cs="calibri"/>
                <w:sz w:val="22"/>
              </w:rPr>
              <w:t xml:space="preserve">233  </w:t>
            </w:r>
          </w:p>
        </w:tc>
        <w:tc>
          <w:tcPr>
            <w:tcW w:w="0" w:type="auto"/>
          </w:tcPr>
          <w:p>
            <w:pPr>
              <w:pStyle w:val="Normal-TableGrid-BR13"/>
              <w:spacing w:after="0"/>
              <w:jc w:val="right"/>
            </w:pPr>
            <w:r>
              <w:rPr>
                <w:rFonts w:ascii="calibri" w:hAnsi="calibri" w:eastAsia="calibri" w:cs="calibri"/>
                <w:sz w:val="22"/>
              </w:rPr>
              <w:t xml:space="preserve">481  </w:t>
            </w:r>
          </w:p>
        </w:tc>
      </w:tr>
      <w:tr>
        <w:tc>
          <w:tcPr>
            <w:tcW w:w="0" w:type="auto"/>
          </w:tcPr>
          <w:p>
            <w:pPr>
              <w:pStyle w:val="Normal-TableGrid-BR13"/>
              <w:spacing w:after="0"/>
              <w:jc w:val="left"/>
            </w:pPr>
            <w:r>
              <w:rPr>
                <w:rFonts w:ascii="calibri" w:hAnsi="calibri" w:eastAsia="calibri" w:cs="calibri"/>
                <w:sz w:val="22"/>
              </w:rPr>
              <w:t xml:space="preserve">    Female</w:t>
            </w:r>
          </w:p>
        </w:tc>
        <w:tc>
          <w:tcPr>
            <w:tcW w:w="0" w:type="auto"/>
          </w:tcPr>
          <w:p>
            <w:pPr>
              <w:pStyle w:val="Normal-TableGrid-BR13"/>
              <w:spacing w:after="0"/>
              <w:jc w:val="right"/>
            </w:pPr>
            <w:r>
              <w:rPr>
                <w:rFonts w:ascii="calibri" w:hAnsi="calibri" w:eastAsia="calibri" w:cs="calibri"/>
                <w:sz w:val="22"/>
              </w:rPr>
              <w:t xml:space="preserve">258  </w:t>
            </w:r>
          </w:p>
        </w:tc>
        <w:tc>
          <w:tcPr>
            <w:tcW w:w="0" w:type="auto"/>
          </w:tcPr>
          <w:p>
            <w:pPr>
              <w:pStyle w:val="Normal-TableGrid-BR13"/>
              <w:spacing w:after="0"/>
              <w:jc w:val="right"/>
            </w:pPr>
            <w:r>
              <w:rPr>
                <w:rFonts w:ascii="calibri" w:hAnsi="calibri" w:eastAsia="calibri" w:cs="calibri"/>
                <w:sz w:val="22"/>
              </w:rPr>
              <w:t xml:space="preserve">261  </w:t>
            </w:r>
          </w:p>
        </w:tc>
        <w:tc>
          <w:tcPr>
            <w:tcW w:w="0" w:type="auto"/>
          </w:tcPr>
          <w:p>
            <w:pPr>
              <w:pStyle w:val="Normal-TableGrid-BR13"/>
              <w:spacing w:after="0"/>
              <w:jc w:val="right"/>
            </w:pPr>
            <w:r>
              <w:rPr>
                <w:rFonts w:ascii="calibri" w:hAnsi="calibri" w:eastAsia="calibri" w:cs="calibri"/>
                <w:sz w:val="22"/>
              </w:rPr>
              <w:t xml:space="preserve">519  </w:t>
            </w:r>
          </w:p>
        </w:tc>
      </w:tr>
      <w:tr>
        <w:tc>
          <w:tcPr>
            <w:tcW w:w="0" w:type="auto"/>
          </w:tcPr>
          <w:p>
            <w:pPr>
              <w:pStyle w:val="Normal-TableGrid-BR13"/>
              <w:spacing w:after="0"/>
              <w:jc w:val="left"/>
            </w:pPr>
            <w:r>
              <w:rPr>
                <w:rFonts w:ascii="calibri" w:hAnsi="calibri" w:eastAsia="calibri" w:cs="calibri"/>
                <w:sz w:val="22"/>
              </w:rPr>
              <w:t xml:space="preserve">Ethnicity - n (%)  </w:t>
            </w:r>
          </w:p>
        </w:tc>
        <w:tc>
          <w:tcPr>
            <w:tcW w:w="0" w:type="auto"/>
          </w:tcPr>
          <w:p>
            <w:pPr>
              <w:pStyle w:val="Normal-TableGrid-BR13"/>
              <w:spacing w:after="0"/>
              <w:jc w:val="right"/>
            </w:pPr>
            <w:r>
              <w:rPr>
                <w:rFonts w:ascii="calibri" w:hAnsi="calibri" w:eastAsia="calibri" w:cs="calibri"/>
                <w:sz w:val="22"/>
              </w:rPr>
              <w:t xml:space="preserve"/>
            </w:r>
          </w:p>
        </w:tc>
        <w:tc>
          <w:tcPr>
            <w:tcW w:w="0" w:type="auto"/>
          </w:tcPr>
          <w:p>
            <w:pPr>
              <w:pStyle w:val="Normal-TableGrid-BR13"/>
              <w:spacing w:after="0"/>
              <w:jc w:val="right"/>
            </w:pPr>
            <w:r>
              <w:rPr>
                <w:rFonts w:ascii="calibri" w:hAnsi="calibri" w:eastAsia="calibri" w:cs="calibri"/>
                <w:sz w:val="22"/>
              </w:rPr>
              <w:t xml:space="preserve"/>
            </w:r>
          </w:p>
        </w:tc>
        <w:tc>
          <w:tcPr>
            <w:tcW w:w="0" w:type="auto"/>
          </w:tcPr>
          <w:p>
            <w:pPr>
              <w:pStyle w:val="Normal-TableGrid-BR13"/>
              <w:spacing w:after="0"/>
              <w:jc w:val="right"/>
            </w:pPr>
            <w:r>
              <w:rPr>
                <w:rFonts w:ascii="calibri" w:hAnsi="calibri" w:eastAsia="calibri" w:cs="calibri"/>
                <w:sz w:val="22"/>
              </w:rPr>
              <w:t xml:space="preserve"/>
            </w:r>
          </w:p>
        </w:tc>
      </w:tr>
      <w:tr>
        <w:tc>
          <w:tcPr>
            <w:tcW w:w="0" w:type="auto"/>
          </w:tcPr>
          <w:p>
            <w:pPr>
              <w:pStyle w:val="Normal-TableGrid-BR13"/>
              <w:spacing w:after="0"/>
              <w:jc w:val="left"/>
            </w:pPr>
            <w:r>
              <w:rPr>
                <w:rFonts w:ascii="calibri" w:hAnsi="calibri" w:eastAsia="calibri" w:cs="calibri"/>
                <w:sz w:val="22"/>
              </w:rPr>
              <w:t xml:space="preserve">    Other</w:t>
            </w:r>
          </w:p>
        </w:tc>
        <w:tc>
          <w:tcPr>
            <w:tcW w:w="0" w:type="auto"/>
          </w:tcPr>
          <w:p>
            <w:pPr>
              <w:pStyle w:val="Normal-TableGrid-BR13"/>
              <w:spacing w:after="0"/>
              <w:jc w:val="right"/>
            </w:pPr>
            <w:r>
              <w:rPr>
                <w:rFonts w:ascii="calibri" w:hAnsi="calibri" w:eastAsia="calibri" w:cs="calibri"/>
                <w:sz w:val="22"/>
              </w:rPr>
              <w:t xml:space="preserve">19 (4.2%) </w:t>
            </w:r>
          </w:p>
        </w:tc>
        <w:tc>
          <w:tcPr>
            <w:tcW w:w="0" w:type="auto"/>
          </w:tcPr>
          <w:p>
            <w:pPr>
              <w:pStyle w:val="Normal-TableGrid-BR13"/>
              <w:spacing w:after="0"/>
              <w:jc w:val="right"/>
            </w:pPr>
            <w:r>
              <w:rPr>
                <w:rFonts w:ascii="calibri" w:hAnsi="calibri" w:eastAsia="calibri" w:cs="calibri"/>
                <w:sz w:val="22"/>
              </w:rPr>
              <w:t xml:space="preserve">26 (6.0%) </w:t>
            </w:r>
          </w:p>
        </w:tc>
        <w:tc>
          <w:tcPr>
            <w:tcW w:w="0" w:type="auto"/>
          </w:tcPr>
          <w:p>
            <w:pPr>
              <w:pStyle w:val="Normal-TableGrid-BR13"/>
              <w:spacing w:after="0"/>
              <w:jc w:val="right"/>
            </w:pPr>
            <w:r>
              <w:rPr>
                <w:rFonts w:ascii="calibri" w:hAnsi="calibri" w:eastAsia="calibri" w:cs="calibri"/>
                <w:sz w:val="22"/>
              </w:rPr>
              <w:t xml:space="preserve">45 (5.1%) </w:t>
            </w:r>
          </w:p>
        </w:tc>
      </w:tr>
      <w:tr>
        <w:tc>
          <w:tcPr>
            <w:tcW w:w="0" w:type="auto"/>
          </w:tcPr>
          <w:p>
            <w:pPr>
              <w:pStyle w:val="Normal-TableGrid-BR13"/>
              <w:spacing w:after="0"/>
              <w:jc w:val="left"/>
            </w:pPr>
            <w:r>
              <w:rPr>
                <w:rFonts w:ascii="calibri" w:hAnsi="calibri" w:eastAsia="calibri" w:cs="calibri"/>
                <w:sz w:val="22"/>
              </w:rPr>
              <w:t xml:space="preserve">    Mixed</w:t>
            </w:r>
          </w:p>
        </w:tc>
        <w:tc>
          <w:tcPr>
            <w:tcW w:w="0" w:type="auto"/>
          </w:tcPr>
          <w:p>
            <w:pPr>
              <w:pStyle w:val="Normal-TableGrid-BR13"/>
              <w:spacing w:after="0"/>
              <w:jc w:val="right"/>
            </w:pPr>
            <w:r>
              <w:rPr>
                <w:rFonts w:ascii="calibri" w:hAnsi="calibri" w:eastAsia="calibri" w:cs="calibri"/>
                <w:sz w:val="22"/>
              </w:rPr>
              <w:t xml:space="preserve">61 (13.4%) </w:t>
            </w:r>
          </w:p>
        </w:tc>
        <w:tc>
          <w:tcPr>
            <w:tcW w:w="0" w:type="auto"/>
          </w:tcPr>
          <w:p>
            <w:pPr>
              <w:pStyle w:val="Normal-TableGrid-BR13"/>
              <w:spacing w:after="0"/>
              <w:jc w:val="right"/>
            </w:pPr>
            <w:r>
              <w:rPr>
                <w:rFonts w:ascii="calibri" w:hAnsi="calibri" w:eastAsia="calibri" w:cs="calibri"/>
                <w:sz w:val="22"/>
              </w:rPr>
              <w:t xml:space="preserve">70 (16.1%) </w:t>
            </w:r>
          </w:p>
        </w:tc>
        <w:tc>
          <w:tcPr>
            <w:tcW w:w="0" w:type="auto"/>
          </w:tcPr>
          <w:p>
            <w:pPr>
              <w:pStyle w:val="Normal-TableGrid-BR13"/>
              <w:spacing w:after="0"/>
              <w:jc w:val="right"/>
            </w:pPr>
            <w:r>
              <w:rPr>
                <w:rFonts w:ascii="calibri" w:hAnsi="calibri" w:eastAsia="calibri" w:cs="calibri"/>
                <w:sz w:val="22"/>
              </w:rPr>
              <w:t xml:space="preserve">131 (14.7%) </w:t>
            </w:r>
          </w:p>
        </w:tc>
      </w:tr>
      <w:tr>
        <w:tc>
          <w:tcPr>
            <w:tcW w:w="0" w:type="auto"/>
          </w:tcPr>
          <w:p>
            <w:pPr>
              <w:pStyle w:val="Normal-TableGrid-BR13"/>
              <w:spacing w:after="0"/>
              <w:jc w:val="left"/>
            </w:pPr>
            <w:r>
              <w:rPr>
                <w:rFonts w:ascii="calibri" w:hAnsi="calibri" w:eastAsia="calibri" w:cs="calibri"/>
                <w:sz w:val="22"/>
              </w:rPr>
              <w:t xml:space="preserve">    Asian or Asian British</w:t>
            </w:r>
          </w:p>
        </w:tc>
        <w:tc>
          <w:tcPr>
            <w:tcW w:w="0" w:type="auto"/>
          </w:tcPr>
          <w:p>
            <w:pPr>
              <w:pStyle w:val="Normal-TableGrid-BR13"/>
              <w:spacing w:after="0"/>
              <w:jc w:val="right"/>
            </w:pPr>
            <w:r>
              <w:rPr>
                <w:rFonts w:ascii="calibri" w:hAnsi="calibri" w:eastAsia="calibri" w:cs="calibri"/>
                <w:sz w:val="22"/>
              </w:rPr>
              <w:t xml:space="preserve">101 (22.2%) </w:t>
            </w:r>
          </w:p>
        </w:tc>
        <w:tc>
          <w:tcPr>
            <w:tcW w:w="0" w:type="auto"/>
          </w:tcPr>
          <w:p>
            <w:pPr>
              <w:pStyle w:val="Normal-TableGrid-BR13"/>
              <w:spacing w:after="0"/>
              <w:jc w:val="right"/>
            </w:pPr>
            <w:r>
              <w:rPr>
                <w:rFonts w:ascii="calibri" w:hAnsi="calibri" w:eastAsia="calibri" w:cs="calibri"/>
                <w:sz w:val="22"/>
              </w:rPr>
              <w:t xml:space="preserve">100 (23.0%) </w:t>
            </w:r>
          </w:p>
        </w:tc>
        <w:tc>
          <w:tcPr>
            <w:tcW w:w="0" w:type="auto"/>
          </w:tcPr>
          <w:p>
            <w:pPr>
              <w:pStyle w:val="Normal-TableGrid-BR13"/>
              <w:spacing w:after="0"/>
              <w:jc w:val="right"/>
            </w:pPr>
            <w:r>
              <w:rPr>
                <w:rFonts w:ascii="calibri" w:hAnsi="calibri" w:eastAsia="calibri" w:cs="calibri"/>
                <w:sz w:val="22"/>
              </w:rPr>
              <w:t xml:space="preserve">201 (22.6%) </w:t>
            </w:r>
          </w:p>
        </w:tc>
      </w:tr>
      <w:tr>
        <w:tc>
          <w:tcPr>
            <w:tcW w:w="0" w:type="auto"/>
          </w:tcPr>
          <w:p>
            <w:pPr>
              <w:pStyle w:val="Normal-TableGrid-BR13"/>
              <w:spacing w:after="0"/>
              <w:jc w:val="left"/>
            </w:pPr>
            <w:r>
              <w:rPr>
                <w:rFonts w:ascii="calibri" w:hAnsi="calibri" w:eastAsia="calibri" w:cs="calibri"/>
                <w:sz w:val="22"/>
              </w:rPr>
              <w:t xml:space="preserve">    Black or Black British</w:t>
            </w:r>
          </w:p>
        </w:tc>
        <w:tc>
          <w:tcPr>
            <w:tcW w:w="0" w:type="auto"/>
          </w:tcPr>
          <w:p>
            <w:pPr>
              <w:pStyle w:val="Normal-TableGrid-BR13"/>
              <w:spacing w:after="0"/>
              <w:jc w:val="right"/>
            </w:pPr>
            <w:r>
              <w:rPr>
                <w:rFonts w:ascii="calibri" w:hAnsi="calibri" w:eastAsia="calibri" w:cs="calibri"/>
                <w:sz w:val="22"/>
              </w:rPr>
              <w:t xml:space="preserve">128 (28.2%) </w:t>
            </w:r>
          </w:p>
        </w:tc>
        <w:tc>
          <w:tcPr>
            <w:tcW w:w="0" w:type="auto"/>
          </w:tcPr>
          <w:p>
            <w:pPr>
              <w:pStyle w:val="Normal-TableGrid-BR13"/>
              <w:spacing w:after="0"/>
              <w:jc w:val="right"/>
            </w:pPr>
            <w:r>
              <w:rPr>
                <w:rFonts w:ascii="calibri" w:hAnsi="calibri" w:eastAsia="calibri" w:cs="calibri"/>
                <w:sz w:val="22"/>
              </w:rPr>
              <w:t xml:space="preserve">103 (23.7%) </w:t>
            </w:r>
          </w:p>
        </w:tc>
        <w:tc>
          <w:tcPr>
            <w:tcW w:w="0" w:type="auto"/>
          </w:tcPr>
          <w:p>
            <w:pPr>
              <w:pStyle w:val="Normal-TableGrid-BR13"/>
              <w:spacing w:after="0"/>
              <w:jc w:val="right"/>
            </w:pPr>
            <w:r>
              <w:rPr>
                <w:rFonts w:ascii="calibri" w:hAnsi="calibri" w:eastAsia="calibri" w:cs="calibri"/>
                <w:sz w:val="22"/>
              </w:rPr>
              <w:t xml:space="preserve">231 (26.0%) </w:t>
            </w:r>
          </w:p>
        </w:tc>
      </w:tr>
      <w:tr>
        <w:tc>
          <w:tcPr>
            <w:tcW w:w="0" w:type="auto"/>
          </w:tcPr>
          <w:p>
            <w:pPr>
              <w:pStyle w:val="Normal-TableGrid-BR13"/>
              <w:spacing w:after="0"/>
              <w:jc w:val="left"/>
            </w:pPr>
            <w:r>
              <w:rPr>
                <w:rFonts w:ascii="calibri" w:hAnsi="calibri" w:eastAsia="calibri" w:cs="calibri"/>
                <w:sz w:val="22"/>
              </w:rPr>
              <w:t xml:space="preserve">    White or White British</w:t>
            </w:r>
          </w:p>
        </w:tc>
        <w:tc>
          <w:tcPr>
            <w:tcW w:w="0" w:type="auto"/>
          </w:tcPr>
          <w:p>
            <w:pPr>
              <w:pStyle w:val="Normal-TableGrid-BR13"/>
              <w:spacing w:after="0"/>
              <w:jc w:val="right"/>
            </w:pPr>
            <w:r>
              <w:rPr>
                <w:rFonts w:ascii="calibri" w:hAnsi="calibri" w:eastAsia="calibri" w:cs="calibri"/>
                <w:sz w:val="22"/>
              </w:rPr>
              <w:t xml:space="preserve">145 (31.9%) </w:t>
            </w:r>
          </w:p>
        </w:tc>
        <w:tc>
          <w:tcPr>
            <w:tcW w:w="0" w:type="auto"/>
          </w:tcPr>
          <w:p>
            <w:pPr>
              <w:pStyle w:val="Normal-TableGrid-BR13"/>
              <w:spacing w:after="0"/>
              <w:jc w:val="right"/>
            </w:pPr>
            <w:r>
              <w:rPr>
                <w:rFonts w:ascii="calibri" w:hAnsi="calibri" w:eastAsia="calibri" w:cs="calibri"/>
                <w:sz w:val="22"/>
              </w:rPr>
              <w:t xml:space="preserve">136 (31.3%) </w:t>
            </w:r>
          </w:p>
        </w:tc>
        <w:tc>
          <w:tcPr>
            <w:tcW w:w="0" w:type="auto"/>
          </w:tcPr>
          <w:p>
            <w:pPr>
              <w:pStyle w:val="Normal-TableGrid-BR13"/>
              <w:spacing w:after="0"/>
              <w:jc w:val="right"/>
            </w:pPr>
            <w:r>
              <w:rPr>
                <w:rFonts w:ascii="calibri" w:hAnsi="calibri" w:eastAsia="calibri" w:cs="calibri"/>
                <w:sz w:val="22"/>
              </w:rPr>
              <w:t xml:space="preserve">281 (31.6%) </w:t>
            </w:r>
          </w:p>
        </w:tc>
      </w:tr>
      <w:tr>
        <w:tc>
          <w:tcPr>
            <w:tcW w:w="0" w:type="auto"/>
          </w:tcPr>
          <w:p>
            <w:pPr>
              <w:pStyle w:val="Normal-TableGrid-BR13"/>
              <w:spacing w:after="0"/>
              <w:jc w:val="left"/>
            </w:pPr>
            <w:r>
              <w:rPr>
                <w:rFonts w:ascii="calibri" w:hAnsi="calibri" w:eastAsia="calibri" w:cs="calibri"/>
                <w:sz w:val="22"/>
              </w:rPr>
              <w:t xml:space="preserve">Ethnicity - n  </w:t>
            </w:r>
          </w:p>
        </w:tc>
        <w:tc>
          <w:tcPr>
            <w:tcW w:w="0" w:type="auto"/>
          </w:tcPr>
          <w:p>
            <w:pPr>
              <w:pStyle w:val="Normal-TableGrid-BR13"/>
              <w:spacing w:after="0"/>
              <w:jc w:val="right"/>
            </w:pPr>
            <w:r>
              <w:rPr>
                <w:rFonts w:ascii="calibri" w:hAnsi="calibri" w:eastAsia="calibri" w:cs="calibri"/>
                <w:sz w:val="22"/>
              </w:rPr>
              <w:t xml:space="preserve"/>
            </w:r>
          </w:p>
        </w:tc>
        <w:tc>
          <w:tcPr>
            <w:tcW w:w="0" w:type="auto"/>
          </w:tcPr>
          <w:p>
            <w:pPr>
              <w:pStyle w:val="Normal-TableGrid-BR13"/>
              <w:spacing w:after="0"/>
              <w:jc w:val="right"/>
            </w:pPr>
            <w:r>
              <w:rPr>
                <w:rFonts w:ascii="calibri" w:hAnsi="calibri" w:eastAsia="calibri" w:cs="calibri"/>
                <w:sz w:val="22"/>
              </w:rPr>
              <w:t xml:space="preserve"/>
            </w:r>
          </w:p>
        </w:tc>
        <w:tc>
          <w:tcPr>
            <w:tcW w:w="0" w:type="auto"/>
          </w:tcPr>
          <w:p>
            <w:pPr>
              <w:pStyle w:val="Normal-TableGrid-BR13"/>
              <w:spacing w:after="0"/>
              <w:jc w:val="right"/>
            </w:pPr>
            <w:r>
              <w:rPr>
                <w:rFonts w:ascii="calibri" w:hAnsi="calibri" w:eastAsia="calibri" w:cs="calibri"/>
                <w:sz w:val="22"/>
              </w:rPr>
              <w:t xml:space="preserve"/>
            </w:r>
          </w:p>
        </w:tc>
      </w:tr>
      <w:tr>
        <w:tc>
          <w:tcPr>
            <w:tcW w:w="0" w:type="auto"/>
          </w:tcPr>
          <w:p>
            <w:pPr>
              <w:pStyle w:val="Normal-TableGrid-BR13"/>
              <w:spacing w:after="0"/>
              <w:jc w:val="left"/>
            </w:pPr>
            <w:r>
              <w:rPr>
                <w:rFonts w:ascii="calibri" w:hAnsi="calibri" w:eastAsia="calibri" w:cs="calibri"/>
                <w:sz w:val="22"/>
              </w:rPr>
              <w:t xml:space="preserve">    Other</w:t>
            </w:r>
          </w:p>
        </w:tc>
        <w:tc>
          <w:tcPr>
            <w:tcW w:w="0" w:type="auto"/>
          </w:tcPr>
          <w:p>
            <w:pPr>
              <w:pStyle w:val="Normal-TableGrid-BR13"/>
              <w:spacing w:after="0"/>
              <w:jc w:val="right"/>
            </w:pPr>
            <w:r>
              <w:rPr>
                <w:rFonts w:ascii="calibri" w:hAnsi="calibri" w:eastAsia="calibri" w:cs="calibri"/>
                <w:sz w:val="22"/>
              </w:rPr>
              <w:t xml:space="preserve">19  </w:t>
            </w:r>
          </w:p>
        </w:tc>
        <w:tc>
          <w:tcPr>
            <w:tcW w:w="0" w:type="auto"/>
          </w:tcPr>
          <w:p>
            <w:pPr>
              <w:pStyle w:val="Normal-TableGrid-BR13"/>
              <w:spacing w:after="0"/>
              <w:jc w:val="right"/>
            </w:pPr>
            <w:r>
              <w:rPr>
                <w:rFonts w:ascii="calibri" w:hAnsi="calibri" w:eastAsia="calibri" w:cs="calibri"/>
                <w:sz w:val="22"/>
              </w:rPr>
              <w:t xml:space="preserve">26  </w:t>
            </w:r>
          </w:p>
        </w:tc>
        <w:tc>
          <w:tcPr>
            <w:tcW w:w="0" w:type="auto"/>
          </w:tcPr>
          <w:p>
            <w:pPr>
              <w:pStyle w:val="Normal-TableGrid-BR13"/>
              <w:spacing w:after="0"/>
              <w:jc w:val="right"/>
            </w:pPr>
            <w:r>
              <w:rPr>
                <w:rFonts w:ascii="calibri" w:hAnsi="calibri" w:eastAsia="calibri" w:cs="calibri"/>
                <w:sz w:val="22"/>
              </w:rPr>
              <w:t xml:space="preserve">45  </w:t>
            </w:r>
          </w:p>
        </w:tc>
      </w:tr>
      <w:tr>
        <w:tc>
          <w:tcPr>
            <w:tcW w:w="0" w:type="auto"/>
          </w:tcPr>
          <w:p>
            <w:pPr>
              <w:pStyle w:val="Normal-TableGrid-BR13"/>
              <w:spacing w:after="0"/>
              <w:jc w:val="left"/>
            </w:pPr>
            <w:r>
              <w:rPr>
                <w:rFonts w:ascii="calibri" w:hAnsi="calibri" w:eastAsia="calibri" w:cs="calibri"/>
                <w:sz w:val="22"/>
              </w:rPr>
              <w:t xml:space="preserve">    Mixed</w:t>
            </w:r>
          </w:p>
        </w:tc>
        <w:tc>
          <w:tcPr>
            <w:tcW w:w="0" w:type="auto"/>
          </w:tcPr>
          <w:p>
            <w:pPr>
              <w:pStyle w:val="Normal-TableGrid-BR13"/>
              <w:spacing w:after="0"/>
              <w:jc w:val="right"/>
            </w:pPr>
            <w:r>
              <w:rPr>
                <w:rFonts w:ascii="calibri" w:hAnsi="calibri" w:eastAsia="calibri" w:cs="calibri"/>
                <w:sz w:val="22"/>
              </w:rPr>
              <w:t xml:space="preserve">61  </w:t>
            </w:r>
          </w:p>
        </w:tc>
        <w:tc>
          <w:tcPr>
            <w:tcW w:w="0" w:type="auto"/>
          </w:tcPr>
          <w:p>
            <w:pPr>
              <w:pStyle w:val="Normal-TableGrid-BR13"/>
              <w:spacing w:after="0"/>
              <w:jc w:val="right"/>
            </w:pPr>
            <w:r>
              <w:rPr>
                <w:rFonts w:ascii="calibri" w:hAnsi="calibri" w:eastAsia="calibri" w:cs="calibri"/>
                <w:sz w:val="22"/>
              </w:rPr>
              <w:t xml:space="preserve">70  </w:t>
            </w:r>
          </w:p>
        </w:tc>
        <w:tc>
          <w:tcPr>
            <w:tcW w:w="0" w:type="auto"/>
          </w:tcPr>
          <w:p>
            <w:pPr>
              <w:pStyle w:val="Normal-TableGrid-BR13"/>
              <w:spacing w:after="0"/>
              <w:jc w:val="right"/>
            </w:pPr>
            <w:r>
              <w:rPr>
                <w:rFonts w:ascii="calibri" w:hAnsi="calibri" w:eastAsia="calibri" w:cs="calibri"/>
                <w:sz w:val="22"/>
              </w:rPr>
              <w:t xml:space="preserve">131  </w:t>
            </w:r>
          </w:p>
        </w:tc>
      </w:tr>
      <w:tr>
        <w:tc>
          <w:tcPr>
            <w:tcW w:w="0" w:type="auto"/>
          </w:tcPr>
          <w:p>
            <w:pPr>
              <w:pStyle w:val="Normal-TableGrid-BR13"/>
              <w:spacing w:after="0"/>
              <w:jc w:val="left"/>
            </w:pPr>
            <w:r>
              <w:rPr>
                <w:rFonts w:ascii="calibri" w:hAnsi="calibri" w:eastAsia="calibri" w:cs="calibri"/>
                <w:sz w:val="22"/>
              </w:rPr>
              <w:t xml:space="preserve">    Asian or Asian British</w:t>
            </w:r>
          </w:p>
        </w:tc>
        <w:tc>
          <w:tcPr>
            <w:tcW w:w="0" w:type="auto"/>
          </w:tcPr>
          <w:p>
            <w:pPr>
              <w:pStyle w:val="Normal-TableGrid-BR13"/>
              <w:spacing w:after="0"/>
              <w:jc w:val="right"/>
            </w:pPr>
            <w:r>
              <w:rPr>
                <w:rFonts w:ascii="calibri" w:hAnsi="calibri" w:eastAsia="calibri" w:cs="calibri"/>
                <w:sz w:val="22"/>
              </w:rPr>
              <w:t xml:space="preserve">101  </w:t>
            </w:r>
          </w:p>
        </w:tc>
        <w:tc>
          <w:tcPr>
            <w:tcW w:w="0" w:type="auto"/>
          </w:tcPr>
          <w:p>
            <w:pPr>
              <w:pStyle w:val="Normal-TableGrid-BR13"/>
              <w:spacing w:after="0"/>
              <w:jc w:val="right"/>
            </w:pPr>
            <w:r>
              <w:rPr>
                <w:rFonts w:ascii="calibri" w:hAnsi="calibri" w:eastAsia="calibri" w:cs="calibri"/>
                <w:sz w:val="22"/>
              </w:rPr>
              <w:t xml:space="preserve">100  </w:t>
            </w:r>
          </w:p>
        </w:tc>
        <w:tc>
          <w:tcPr>
            <w:tcW w:w="0" w:type="auto"/>
          </w:tcPr>
          <w:p>
            <w:pPr>
              <w:pStyle w:val="Normal-TableGrid-BR13"/>
              <w:spacing w:after="0"/>
              <w:jc w:val="right"/>
            </w:pPr>
            <w:r>
              <w:rPr>
                <w:rFonts w:ascii="calibri" w:hAnsi="calibri" w:eastAsia="calibri" w:cs="calibri"/>
                <w:sz w:val="22"/>
              </w:rPr>
              <w:t xml:space="preserve">201  </w:t>
            </w:r>
          </w:p>
        </w:tc>
      </w:tr>
      <w:tr>
        <w:tc>
          <w:tcPr>
            <w:tcW w:w="0" w:type="auto"/>
          </w:tcPr>
          <w:p>
            <w:pPr>
              <w:pStyle w:val="Normal-TableGrid-BR13"/>
              <w:spacing w:after="0"/>
              <w:jc w:val="left"/>
            </w:pPr>
            <w:r>
              <w:rPr>
                <w:rFonts w:ascii="calibri" w:hAnsi="calibri" w:eastAsia="calibri" w:cs="calibri"/>
                <w:sz w:val="22"/>
              </w:rPr>
              <w:t xml:space="preserve">    Black or Black British</w:t>
            </w:r>
          </w:p>
        </w:tc>
        <w:tc>
          <w:tcPr>
            <w:tcW w:w="0" w:type="auto"/>
          </w:tcPr>
          <w:p>
            <w:pPr>
              <w:pStyle w:val="Normal-TableGrid-BR13"/>
              <w:spacing w:after="0"/>
              <w:jc w:val="right"/>
            </w:pPr>
            <w:r>
              <w:rPr>
                <w:rFonts w:ascii="calibri" w:hAnsi="calibri" w:eastAsia="calibri" w:cs="calibri"/>
                <w:sz w:val="22"/>
              </w:rPr>
              <w:t xml:space="preserve">128  </w:t>
            </w:r>
          </w:p>
        </w:tc>
        <w:tc>
          <w:tcPr>
            <w:tcW w:w="0" w:type="auto"/>
          </w:tcPr>
          <w:p>
            <w:pPr>
              <w:pStyle w:val="Normal-TableGrid-BR13"/>
              <w:spacing w:after="0"/>
              <w:jc w:val="right"/>
            </w:pPr>
            <w:r>
              <w:rPr>
                <w:rFonts w:ascii="calibri" w:hAnsi="calibri" w:eastAsia="calibri" w:cs="calibri"/>
                <w:sz w:val="22"/>
              </w:rPr>
              <w:t xml:space="preserve">103  </w:t>
            </w:r>
          </w:p>
        </w:tc>
        <w:tc>
          <w:tcPr>
            <w:tcW w:w="0" w:type="auto"/>
          </w:tcPr>
          <w:p>
            <w:pPr>
              <w:pStyle w:val="Normal-TableGrid-BR13"/>
              <w:spacing w:after="0"/>
              <w:jc w:val="right"/>
            </w:pPr>
            <w:r>
              <w:rPr>
                <w:rFonts w:ascii="calibri" w:hAnsi="calibri" w:eastAsia="calibri" w:cs="calibri"/>
                <w:sz w:val="22"/>
              </w:rPr>
              <w:t xml:space="preserve">231  </w:t>
            </w:r>
          </w:p>
        </w:tc>
      </w:tr>
      <w:tr>
        <w:tc>
          <w:tcPr>
            <w:tcW w:w="0" w:type="auto"/>
          </w:tcPr>
          <w:p>
            <w:pPr>
              <w:pStyle w:val="Normal-TableGrid-BR13"/>
              <w:spacing w:after="0"/>
              <w:jc w:val="left"/>
            </w:pPr>
            <w:r>
              <w:rPr>
                <w:rFonts w:ascii="calibri" w:hAnsi="calibri" w:eastAsia="calibri" w:cs="calibri"/>
                <w:sz w:val="22"/>
              </w:rPr>
              <w:t xml:space="preserve">    White or White British</w:t>
            </w:r>
          </w:p>
        </w:tc>
        <w:tc>
          <w:tcPr>
            <w:tcW w:w="0" w:type="auto"/>
          </w:tcPr>
          <w:p>
            <w:pPr>
              <w:pStyle w:val="Normal-TableGrid-BR13"/>
              <w:spacing w:after="0"/>
              <w:jc w:val="right"/>
            </w:pPr>
            <w:r>
              <w:rPr>
                <w:rFonts w:ascii="calibri" w:hAnsi="calibri" w:eastAsia="calibri" w:cs="calibri"/>
                <w:sz w:val="22"/>
              </w:rPr>
              <w:t xml:space="preserve">145  </w:t>
            </w:r>
          </w:p>
        </w:tc>
        <w:tc>
          <w:tcPr>
            <w:tcW w:w="0" w:type="auto"/>
          </w:tcPr>
          <w:p>
            <w:pPr>
              <w:pStyle w:val="Normal-TableGrid-BR13"/>
              <w:spacing w:after="0"/>
              <w:jc w:val="right"/>
            </w:pPr>
            <w:r>
              <w:rPr>
                <w:rFonts w:ascii="calibri" w:hAnsi="calibri" w:eastAsia="calibri" w:cs="calibri"/>
                <w:sz w:val="22"/>
              </w:rPr>
              <w:t xml:space="preserve">136  </w:t>
            </w:r>
          </w:p>
        </w:tc>
        <w:tc>
          <w:tcPr>
            <w:tcW w:w="0" w:type="auto"/>
          </w:tcPr>
          <w:p>
            <w:pPr>
              <w:pStyle w:val="Normal-TableGrid-BR13"/>
              <w:spacing w:after="0"/>
              <w:jc w:val="right"/>
            </w:pPr>
            <w:r>
              <w:rPr>
                <w:rFonts w:ascii="calibri" w:hAnsi="calibri" w:eastAsia="calibri" w:cs="calibri"/>
                <w:sz w:val="22"/>
              </w:rPr>
              <w:t xml:space="preserve">281  </w:t>
            </w:r>
          </w:p>
        </w:tc>
      </w:tr>
    </w:tbl>
    <w:p w14:paraId="387567e" w14:textId="387567e">
      <w:pPr>
        <w:pStyle w:val="Normal"/>
        <w15:collapsed w:val="false"/>
      </w:pPr>
      <w:r>
        <w:rPr/>
        <w:t/>
      </w:r>
    </w:p>
    <w:p>
      <w:pPr>
        <w:pStyle w:val="Normal"/>
      </w:pPr>
      <w:r>
        <w:rPr/>
        <w:br w:type="page"/>
      </w:r>
    </w:p>
    <w:p>
      <w:pPr>
        <w:pStyle w:val="Heading2-BR14"/>
      </w:pPr>
      <w:bookmarkStart w:name="catagorical-variables_14" w:id="1400001"/>
      <w:bookmarkEnd w:id="1400001"/>
      <w:r>
        <w:rPr/>
        <w:t xml:space="preserve">Catagorical variables</w:t>
      </w:r>
    </w:p>
    <w:p>
      <w:pPr>
        <w:pStyle w:val="Heading3-BR14"/>
      </w:pPr>
      <w:bookmarkStart w:name="cat_levels-cat_tabs_14" w:id="1400002"/>
      <w:bookmarkEnd w:id="1400002"/>
      <w:r>
        <w:rPr/>
        <w:t xml:space="preserve">3.3</w:t>
      </w:r>
      <w:r>
        <w:rPr/>
        <w:t xml:space="preserve"> </w:t>
      </w:r>
      <w:r>
        <w:rPr>
          <w:rStyle w:val="VerbatimChar"/>
        </w:rPr>
        <w:t xml:space="preserve">cat_levels() cat_tabs</w:t>
      </w:r>
    </w:p>
    <w:p>
      <w:pPr>
        <w:pStyle w:val="FirstParagraph-BR14"/>
      </w:pPr>
      <w:r>
        <w:rPr/>
        <w:t xml:space="preserve">The option</w:t>
      </w:r>
      <w:r>
        <w:rPr/>
        <w:t xml:space="preserve"> </w:t>
      </w:r>
      <w:r>
        <w:rPr>
          <w:rStyle w:val="VerbatimChar"/>
        </w:rPr>
        <w:t xml:space="preserve">cat_levels()</w:t>
      </w:r>
      <w:r>
        <w:rPr/>
        <w:t xml:space="preserve"> </w:t>
      </w:r>
      <w:r>
        <w:rPr/>
        <w:t xml:space="preserve">orders the levels of catagorical variables. If a value is specified for which there is no data in the dataset a line of zeros is added.</w:t>
      </w:r>
      <w:r>
        <w:rPr/>
        <w:t xml:space="preserve"> </w:t>
      </w:r>
      <w:r>
        <w:rPr>
          <w:rStyle w:val="VerbatimChar"/>
        </w:rPr>
        <w:t xml:space="preserve">cat_tabs</w:t>
      </w:r>
      <w:r>
        <w:rPr/>
        <w:t xml:space="preserve"> </w:t>
      </w:r>
      <w:r>
        <w:rPr/>
        <w:t xml:space="preserve">can be used to change the indentation of catacorical value labels</w:t>
      </w:r>
    </w:p>
    <w:p>
      <w:pPr>
        <w:pStyle w:val="SourceCode-BR14"/>
      </w:pPr>
      <w:r>
        <w:rPr>
          <w:rStyle w:val="VerbatimChar"/>
        </w:rPr>
        <w:t xml:space="preserve">      . label define gender 0 "Male" 1 "Female" 2 "Non-binary" , replace</w:t>
      </w:r>
      <w:r>
        <w:rPr/>
        <w:br w:type="textWrapping"/>
      </w:r>
      <w:r>
        <w:rPr>
          <w:rStyle w:val="VerbatimChar"/>
        </w:rPr>
        <w:t xml:space="preserve"/>
      </w:r>
      <w:r>
        <w:rPr/>
        <w:br w:type="textWrapping"/>
      </w:r>
      <w:r>
        <w:rPr>
          <w:rStyle w:val="VerbatimChar"/>
        </w:rPr>
        <w:t xml:space="preserve">      . label values gender gender</w:t>
      </w:r>
      <w:r>
        <w:rPr/>
        <w:br w:type="textWrapping"/>
      </w:r>
      <w:r>
        <w:rPr>
          <w:rStyle w:val="VerbatimChar"/>
        </w:rPr>
        <w:t xml:space="preserve"/>
      </w:r>
      <w:r>
        <w:rPr/>
        <w:br w:type="textWrapping"/>
      </w:r>
      <w:r>
        <w:rPr>
          <w:rStyle w:val="VerbatimChar"/>
        </w:rPr>
        <w:t xml:space="preserve">      . pt_base age , post(`postname') over(treat)  overall(last) over_grps(1, 0) type(cont) su_label(append)</w:t>
      </w:r>
      <w:r>
        <w:rPr/>
        <w:br w:type="textWrapping"/>
      </w:r>
      <w:r>
        <w:rPr>
          <w:rStyle w:val="VerbatimChar"/>
        </w:rPr>
        <w:t xml:space="preserve">      . pt_base qol , post(`postname') over(treat)  overall(last)  over_grps(1, 0) type(skew) su_label(append)</w:t>
      </w:r>
      <w:r>
        <w:rPr/>
        <w:br w:type="textWrapping"/>
      </w:r>
      <w:r>
        <w:rPr>
          <w:rStyle w:val="VerbatimChar"/>
        </w:rPr>
        <w:t xml:space="preserve">      . pt_base  gender , post(`postname') over(treat)  overall(last)  over_grps(1, 0) type(bin)  su_label(append)</w:t>
      </w:r>
      <w:r>
        <w:rPr/>
        <w:br w:type="textWrapping"/>
      </w:r>
      <w:r>
        <w:rPr>
          <w:rStyle w:val="VerbatimChar"/>
        </w:rPr>
        <w:t xml:space="preserve">      . pt_base  gender , post(`postname') over(treat)  overall(last)  over_grps(1, 0) type(cat) var_lab(Gender) su_label(append)   cat_levels(0 1 2) cat_tabs(0)</w:t>
      </w:r>
      <w:r>
        <w:rPr/>
        <w:br w:type="textWrapping"/>
      </w:r>
      <w:r>
        <w:rPr>
          <w:rStyle w:val="VerbatimChar"/>
        </w:rPr>
        <w:t xml:space="preserve">      . pt_base ethnicity, post(`postname') over(treat)  overall(last)  over_grps(1, 0) type(cat)  su_label(append)   cat_levels(4 3 2 1 0) cat_tabs(2)</w:t>
      </w:r>
    </w:p>
    <w:tbl>
      <w:tblPr>
        <w:tblStyle w:val="TableGrid"/>
        <w:tblW w:w="0" w:type="auto"/>
        <w:jc w:val="center"/>
        <w:tblCellMar>
          <w:top w:w="20" w:type="dxa"/>
        </w:tblCellMar>
      </w:tblPr>
      <w:tblGrid>
        <w:gridCol w:w="2340"/>
        <w:gridCol w:w="2340"/>
        <w:gridCol w:w="2340"/>
        <w:gridCol w:w="2340"/>
      </w:tblGrid>
      <w:tr>
        <w:trPr>
          <w:tblHeader w:val="true"/>
        </w:trPr>
        <w:tc>
          <w:tcPr>
            <w:tcW w:w="0" w:type="auto"/>
            <w:shd w:val="clear" w:color="000000" w:fill="FFEFD5"/>
            <w:vAlign w:val="center"/>
          </w:tcPr>
          <w:p>
            <w:pPr>
              <w:pStyle w:val="Normal-TableGrid-BR15"/>
              <w:spacing w:after="0"/>
              <w:jc w:val="left"/>
            </w:pPr>
            <w:r>
              <w:rPr>
                <w:rFonts w:ascii="calibri" w:hAnsi="calibri" w:eastAsia="calibri" w:cs="calibri"/>
                <w:b w:val="true"/>
                <w:sz w:val="22"/>
              </w:rPr>
              <w:t xml:space="preserve">Age - mean (sd)  </w:t>
            </w:r>
          </w:p>
        </w:tc>
        <w:tc>
          <w:tcPr>
            <w:tcW w:w="0" w:type="auto"/>
            <w:shd w:val="clear" w:color="000000" w:fill="FFEFD5"/>
            <w:vAlign w:val="center"/>
          </w:tcPr>
          <w:p>
            <w:pPr>
              <w:pStyle w:val="Normal-TableGrid-BR15"/>
              <w:spacing w:after="0"/>
              <w:jc w:val="center"/>
            </w:pPr>
            <w:r>
              <w:rPr>
                <w:rFonts w:ascii="calibri" w:hAnsi="calibri" w:eastAsia="calibri" w:cs="calibri"/>
                <w:b w:val="true"/>
                <w:sz w:val="22"/>
              </w:rPr>
              <w:t xml:space="preserve">44.9 (10.1) </w:t>
            </w:r>
          </w:p>
        </w:tc>
        <w:tc>
          <w:tcPr>
            <w:tcW w:w="0" w:type="auto"/>
            <w:shd w:val="clear" w:color="000000" w:fill="FFEFD5"/>
            <w:vAlign w:val="center"/>
          </w:tcPr>
          <w:p>
            <w:pPr>
              <w:pStyle w:val="Normal-TableGrid-BR15"/>
              <w:spacing w:after="0"/>
              <w:jc w:val="center"/>
            </w:pPr>
            <w:r>
              <w:rPr>
                <w:rFonts w:ascii="calibri" w:hAnsi="calibri" w:eastAsia="calibri" w:cs="calibri"/>
                <w:b w:val="true"/>
                <w:sz w:val="22"/>
              </w:rPr>
              <w:t xml:space="preserve">44.6 (10.1) </w:t>
            </w:r>
          </w:p>
        </w:tc>
        <w:tc>
          <w:tcPr>
            <w:tcW w:w="0" w:type="auto"/>
            <w:shd w:val="clear" w:color="000000" w:fill="FFEFD5"/>
            <w:vAlign w:val="center"/>
          </w:tcPr>
          <w:p>
            <w:pPr>
              <w:pStyle w:val="Normal-TableGrid-BR15"/>
              <w:spacing w:after="0"/>
              <w:jc w:val="center"/>
            </w:pPr>
            <w:r>
              <w:rPr>
                <w:rFonts w:ascii="calibri" w:hAnsi="calibri" w:eastAsia="calibri" w:cs="calibri"/>
                <w:b w:val="true"/>
                <w:sz w:val="22"/>
              </w:rPr>
              <w:t xml:space="preserve">44.8 (10.1) </w:t>
            </w:r>
          </w:p>
        </w:tc>
      </w:tr>
      <w:tr>
        <w:tc>
          <w:tcPr>
            <w:tcW w:w="0" w:type="auto"/>
          </w:tcPr>
          <w:p>
            <w:pPr>
              <w:pStyle w:val="Normal-TableGrid-BR15"/>
              <w:spacing w:after="0"/>
              <w:jc w:val="left"/>
            </w:pPr>
            <w:r>
              <w:rPr>
                <w:rFonts w:ascii="calibri" w:hAnsi="calibri" w:eastAsia="calibri" w:cs="calibri"/>
                <w:sz w:val="22"/>
              </w:rPr>
              <w:t xml:space="preserve">Quality of life - median (IQR)  </w:t>
            </w:r>
          </w:p>
        </w:tc>
        <w:tc>
          <w:tcPr>
            <w:tcW w:w="0" w:type="auto"/>
          </w:tcPr>
          <w:p>
            <w:pPr>
              <w:pStyle w:val="Normal-TableGrid-BR15"/>
              <w:spacing w:after="0"/>
              <w:jc w:val="right"/>
            </w:pPr>
            <w:r>
              <w:rPr>
                <w:rFonts w:ascii="calibri" w:hAnsi="calibri" w:eastAsia="calibri" w:cs="calibri"/>
                <w:sz w:val="22"/>
              </w:rPr>
              <w:t xml:space="preserve">50.8 (40.6-60.7) </w:t>
            </w:r>
          </w:p>
        </w:tc>
        <w:tc>
          <w:tcPr>
            <w:tcW w:w="0" w:type="auto"/>
          </w:tcPr>
          <w:p>
            <w:pPr>
              <w:pStyle w:val="Normal-TableGrid-BR15"/>
              <w:spacing w:after="0"/>
              <w:jc w:val="right"/>
            </w:pPr>
            <w:r>
              <w:rPr>
                <w:rFonts w:ascii="calibri" w:hAnsi="calibri" w:eastAsia="calibri" w:cs="calibri"/>
                <w:sz w:val="22"/>
              </w:rPr>
              <w:t xml:space="preserve">49.6 (39.0-59.2) </w:t>
            </w:r>
          </w:p>
        </w:tc>
        <w:tc>
          <w:tcPr>
            <w:tcW w:w="0" w:type="auto"/>
          </w:tcPr>
          <w:p>
            <w:pPr>
              <w:pStyle w:val="Normal-TableGrid-BR15"/>
              <w:spacing w:after="0"/>
              <w:jc w:val="right"/>
            </w:pPr>
            <w:r>
              <w:rPr>
                <w:rFonts w:ascii="calibri" w:hAnsi="calibri" w:eastAsia="calibri" w:cs="calibri"/>
                <w:sz w:val="22"/>
              </w:rPr>
              <w:t xml:space="preserve">50.1 (39.8-60.4) </w:t>
            </w:r>
          </w:p>
        </w:tc>
      </w:tr>
      <w:tr>
        <w:tc>
          <w:tcPr>
            <w:tcW w:w="0" w:type="auto"/>
          </w:tcPr>
          <w:p>
            <w:pPr>
              <w:pStyle w:val="Normal-TableGrid-BR15"/>
              <w:spacing w:after="0"/>
              <w:jc w:val="left"/>
            </w:pPr>
            <w:r>
              <w:rPr>
                <w:rFonts w:ascii="calibri" w:hAnsi="calibri" w:eastAsia="calibri" w:cs="calibri"/>
                <w:sz w:val="22"/>
              </w:rPr>
              <w:t xml:space="preserve">Female - n (%)  </w:t>
            </w:r>
          </w:p>
        </w:tc>
        <w:tc>
          <w:tcPr>
            <w:tcW w:w="0" w:type="auto"/>
          </w:tcPr>
          <w:p>
            <w:pPr>
              <w:pStyle w:val="Normal-TableGrid-BR15"/>
              <w:spacing w:after="0"/>
              <w:jc w:val="right"/>
            </w:pPr>
            <w:r>
              <w:rPr>
                <w:rFonts w:ascii="calibri" w:hAnsi="calibri" w:eastAsia="calibri" w:cs="calibri"/>
                <w:sz w:val="22"/>
              </w:rPr>
              <w:t xml:space="preserve">258 (51.0) </w:t>
            </w:r>
          </w:p>
        </w:tc>
        <w:tc>
          <w:tcPr>
            <w:tcW w:w="0" w:type="auto"/>
          </w:tcPr>
          <w:p>
            <w:pPr>
              <w:pStyle w:val="Normal-TableGrid-BR15"/>
              <w:spacing w:after="0"/>
              <w:jc w:val="right"/>
            </w:pPr>
            <w:r>
              <w:rPr>
                <w:rFonts w:ascii="calibri" w:hAnsi="calibri" w:eastAsia="calibri" w:cs="calibri"/>
                <w:sz w:val="22"/>
              </w:rPr>
              <w:t xml:space="preserve">261 (52.8) </w:t>
            </w:r>
          </w:p>
        </w:tc>
        <w:tc>
          <w:tcPr>
            <w:tcW w:w="0" w:type="auto"/>
          </w:tcPr>
          <w:p>
            <w:pPr>
              <w:pStyle w:val="Normal-TableGrid-BR15"/>
              <w:spacing w:after="0"/>
              <w:jc w:val="right"/>
            </w:pPr>
            <w:r>
              <w:rPr>
                <w:rFonts w:ascii="calibri" w:hAnsi="calibri" w:eastAsia="calibri" w:cs="calibri"/>
                <w:sz w:val="22"/>
              </w:rPr>
              <w:t xml:space="preserve">519 (51.9) </w:t>
            </w:r>
          </w:p>
        </w:tc>
      </w:tr>
      <w:tr>
        <w:tc>
          <w:tcPr>
            <w:tcW w:w="0" w:type="auto"/>
          </w:tcPr>
          <w:p>
            <w:pPr>
              <w:pStyle w:val="Normal-TableGrid-BR15"/>
              <w:spacing w:after="0"/>
              <w:jc w:val="left"/>
            </w:pPr>
            <w:r>
              <w:rPr>
                <w:rFonts w:ascii="calibri" w:hAnsi="calibri" w:eastAsia="calibri" w:cs="calibri"/>
                <w:sz w:val="22"/>
              </w:rPr>
              <w:t xml:space="preserve">Gender - n (%)  </w:t>
            </w:r>
          </w:p>
        </w:tc>
        <w:tc>
          <w:tcPr>
            <w:tcW w:w="0" w:type="auto"/>
          </w:tcPr>
          <w:p>
            <w:pPr>
              <w:pStyle w:val="Normal-TableGrid-BR15"/>
              <w:spacing w:after="0"/>
              <w:jc w:val="right"/>
            </w:pPr>
            <w:r>
              <w:rPr>
                <w:rFonts w:ascii="calibri" w:hAnsi="calibri" w:eastAsia="calibri" w:cs="calibri"/>
                <w:sz w:val="22"/>
              </w:rPr>
              <w:t xml:space="preserve"/>
            </w:r>
          </w:p>
        </w:tc>
        <w:tc>
          <w:tcPr>
            <w:tcW w:w="0" w:type="auto"/>
          </w:tcPr>
          <w:p>
            <w:pPr>
              <w:pStyle w:val="Normal-TableGrid-BR15"/>
              <w:spacing w:after="0"/>
              <w:jc w:val="right"/>
            </w:pPr>
            <w:r>
              <w:rPr>
                <w:rFonts w:ascii="calibri" w:hAnsi="calibri" w:eastAsia="calibri" w:cs="calibri"/>
                <w:sz w:val="22"/>
              </w:rPr>
              <w:t xml:space="preserve"/>
            </w:r>
          </w:p>
        </w:tc>
        <w:tc>
          <w:tcPr>
            <w:tcW w:w="0" w:type="auto"/>
          </w:tcPr>
          <w:p>
            <w:pPr>
              <w:pStyle w:val="Normal-TableGrid-BR15"/>
              <w:spacing w:after="0"/>
              <w:jc w:val="right"/>
            </w:pPr>
            <w:r>
              <w:rPr>
                <w:rFonts w:ascii="calibri" w:hAnsi="calibri" w:eastAsia="calibri" w:cs="calibri"/>
                <w:sz w:val="22"/>
              </w:rPr>
              <w:t xml:space="preserve"/>
            </w:r>
          </w:p>
        </w:tc>
      </w:tr>
      <w:tr>
        <w:tc>
          <w:tcPr>
            <w:tcW w:w="0" w:type="auto"/>
          </w:tcPr>
          <w:p>
            <w:pPr>
              <w:pStyle w:val="Normal-TableGrid-BR15"/>
              <w:spacing w:after="0"/>
              <w:jc w:val="left"/>
            </w:pPr>
            <w:r>
              <w:rPr>
                <w:rFonts w:ascii="calibri" w:hAnsi="calibri" w:eastAsia="calibri" w:cs="calibri"/>
                <w:sz w:val="22"/>
              </w:rPr>
              <w:t xml:space="preserve">Male</w:t>
            </w:r>
          </w:p>
        </w:tc>
        <w:tc>
          <w:tcPr>
            <w:tcW w:w="0" w:type="auto"/>
          </w:tcPr>
          <w:p>
            <w:pPr>
              <w:pStyle w:val="Normal-TableGrid-BR15"/>
              <w:spacing w:after="0"/>
              <w:jc w:val="right"/>
            </w:pPr>
            <w:r>
              <w:rPr>
                <w:rFonts w:ascii="calibri" w:hAnsi="calibri" w:eastAsia="calibri" w:cs="calibri"/>
                <w:sz w:val="22"/>
              </w:rPr>
              <w:t xml:space="preserve">248 (49.0) </w:t>
            </w:r>
          </w:p>
        </w:tc>
        <w:tc>
          <w:tcPr>
            <w:tcW w:w="0" w:type="auto"/>
          </w:tcPr>
          <w:p>
            <w:pPr>
              <w:pStyle w:val="Normal-TableGrid-BR15"/>
              <w:spacing w:after="0"/>
              <w:jc w:val="right"/>
            </w:pPr>
            <w:r>
              <w:rPr>
                <w:rFonts w:ascii="calibri" w:hAnsi="calibri" w:eastAsia="calibri" w:cs="calibri"/>
                <w:sz w:val="22"/>
              </w:rPr>
              <w:t xml:space="preserve">233 (47.2) </w:t>
            </w:r>
          </w:p>
        </w:tc>
        <w:tc>
          <w:tcPr>
            <w:tcW w:w="0" w:type="auto"/>
          </w:tcPr>
          <w:p>
            <w:pPr>
              <w:pStyle w:val="Normal-TableGrid-BR15"/>
              <w:spacing w:after="0"/>
              <w:jc w:val="right"/>
            </w:pPr>
            <w:r>
              <w:rPr>
                <w:rFonts w:ascii="calibri" w:hAnsi="calibri" w:eastAsia="calibri" w:cs="calibri"/>
                <w:sz w:val="22"/>
              </w:rPr>
              <w:t xml:space="preserve">481 (48.1) </w:t>
            </w:r>
          </w:p>
        </w:tc>
      </w:tr>
      <w:tr>
        <w:tc>
          <w:tcPr>
            <w:tcW w:w="0" w:type="auto"/>
          </w:tcPr>
          <w:p>
            <w:pPr>
              <w:pStyle w:val="Normal-TableGrid-BR15"/>
              <w:spacing w:after="0"/>
              <w:jc w:val="left"/>
            </w:pPr>
            <w:r>
              <w:rPr>
                <w:rFonts w:ascii="calibri" w:hAnsi="calibri" w:eastAsia="calibri" w:cs="calibri"/>
                <w:sz w:val="22"/>
              </w:rPr>
              <w:t xml:space="preserve">Female</w:t>
            </w:r>
          </w:p>
        </w:tc>
        <w:tc>
          <w:tcPr>
            <w:tcW w:w="0" w:type="auto"/>
          </w:tcPr>
          <w:p>
            <w:pPr>
              <w:pStyle w:val="Normal-TableGrid-BR15"/>
              <w:spacing w:after="0"/>
              <w:jc w:val="right"/>
            </w:pPr>
            <w:r>
              <w:rPr>
                <w:rFonts w:ascii="calibri" w:hAnsi="calibri" w:eastAsia="calibri" w:cs="calibri"/>
                <w:sz w:val="22"/>
              </w:rPr>
              <w:t xml:space="preserve">258 (51.0) </w:t>
            </w:r>
          </w:p>
        </w:tc>
        <w:tc>
          <w:tcPr>
            <w:tcW w:w="0" w:type="auto"/>
          </w:tcPr>
          <w:p>
            <w:pPr>
              <w:pStyle w:val="Normal-TableGrid-BR15"/>
              <w:spacing w:after="0"/>
              <w:jc w:val="right"/>
            </w:pPr>
            <w:r>
              <w:rPr>
                <w:rFonts w:ascii="calibri" w:hAnsi="calibri" w:eastAsia="calibri" w:cs="calibri"/>
                <w:sz w:val="22"/>
              </w:rPr>
              <w:t xml:space="preserve">261 (52.8) </w:t>
            </w:r>
          </w:p>
        </w:tc>
        <w:tc>
          <w:tcPr>
            <w:tcW w:w="0" w:type="auto"/>
          </w:tcPr>
          <w:p>
            <w:pPr>
              <w:pStyle w:val="Normal-TableGrid-BR15"/>
              <w:spacing w:after="0"/>
              <w:jc w:val="right"/>
            </w:pPr>
            <w:r>
              <w:rPr>
                <w:rFonts w:ascii="calibri" w:hAnsi="calibri" w:eastAsia="calibri" w:cs="calibri"/>
                <w:sz w:val="22"/>
              </w:rPr>
              <w:t xml:space="preserve">519 (51.9) </w:t>
            </w:r>
          </w:p>
        </w:tc>
      </w:tr>
      <w:tr>
        <w:tc>
          <w:tcPr>
            <w:tcW w:w="0" w:type="auto"/>
          </w:tcPr>
          <w:p>
            <w:pPr>
              <w:pStyle w:val="Normal-TableGrid-BR15"/>
              <w:spacing w:after="0"/>
              <w:jc w:val="left"/>
            </w:pPr>
            <w:r>
              <w:rPr>
                <w:rFonts w:ascii="calibri" w:hAnsi="calibri" w:eastAsia="calibri" w:cs="calibri"/>
                <w:sz w:val="22"/>
              </w:rPr>
              <w:t xml:space="preserve">Non-binary</w:t>
            </w:r>
          </w:p>
        </w:tc>
        <w:tc>
          <w:tcPr>
            <w:tcW w:w="0" w:type="auto"/>
          </w:tcPr>
          <w:p>
            <w:pPr>
              <w:pStyle w:val="Normal-TableGrid-BR15"/>
              <w:spacing w:after="0"/>
              <w:jc w:val="right"/>
            </w:pPr>
            <w:r>
              <w:rPr>
                <w:rFonts w:ascii="calibri" w:hAnsi="calibri" w:eastAsia="calibri" w:cs="calibri"/>
                <w:sz w:val="22"/>
              </w:rPr>
              <w:t xml:space="preserve">0 (0.0) </w:t>
            </w:r>
          </w:p>
        </w:tc>
        <w:tc>
          <w:tcPr>
            <w:tcW w:w="0" w:type="auto"/>
          </w:tcPr>
          <w:p>
            <w:pPr>
              <w:pStyle w:val="Normal-TableGrid-BR15"/>
              <w:spacing w:after="0"/>
              <w:jc w:val="right"/>
            </w:pPr>
            <w:r>
              <w:rPr>
                <w:rFonts w:ascii="calibri" w:hAnsi="calibri" w:eastAsia="calibri" w:cs="calibri"/>
                <w:sz w:val="22"/>
              </w:rPr>
              <w:t xml:space="preserve">0 (0.0) </w:t>
            </w:r>
          </w:p>
        </w:tc>
        <w:tc>
          <w:tcPr>
            <w:tcW w:w="0" w:type="auto"/>
          </w:tcPr>
          <w:p>
            <w:pPr>
              <w:pStyle w:val="Normal-TableGrid-BR15"/>
              <w:spacing w:after="0"/>
              <w:jc w:val="right"/>
            </w:pPr>
            <w:r>
              <w:rPr>
                <w:rFonts w:ascii="calibri" w:hAnsi="calibri" w:eastAsia="calibri" w:cs="calibri"/>
                <w:sz w:val="22"/>
              </w:rPr>
              <w:t xml:space="preserve">0 (0.0) </w:t>
            </w:r>
          </w:p>
        </w:tc>
      </w:tr>
      <w:tr>
        <w:tc>
          <w:tcPr>
            <w:tcW w:w="0" w:type="auto"/>
          </w:tcPr>
          <w:p>
            <w:pPr>
              <w:pStyle w:val="Normal-TableGrid-BR15"/>
              <w:spacing w:after="0"/>
              <w:jc w:val="left"/>
            </w:pPr>
            <w:r>
              <w:rPr>
                <w:rFonts w:ascii="calibri" w:hAnsi="calibri" w:eastAsia="calibri" w:cs="calibri"/>
                <w:sz w:val="22"/>
              </w:rPr>
              <w:t xml:space="preserve">Ethnicity - n (%)  </w:t>
            </w:r>
          </w:p>
        </w:tc>
        <w:tc>
          <w:tcPr>
            <w:tcW w:w="0" w:type="auto"/>
          </w:tcPr>
          <w:p>
            <w:pPr>
              <w:pStyle w:val="Normal-TableGrid-BR15"/>
              <w:spacing w:after="0"/>
              <w:jc w:val="right"/>
            </w:pPr>
            <w:r>
              <w:rPr>
                <w:rFonts w:ascii="calibri" w:hAnsi="calibri" w:eastAsia="calibri" w:cs="calibri"/>
                <w:sz w:val="22"/>
              </w:rPr>
              <w:t xml:space="preserve"/>
            </w:r>
          </w:p>
        </w:tc>
        <w:tc>
          <w:tcPr>
            <w:tcW w:w="0" w:type="auto"/>
          </w:tcPr>
          <w:p>
            <w:pPr>
              <w:pStyle w:val="Normal-TableGrid-BR15"/>
              <w:spacing w:after="0"/>
              <w:jc w:val="right"/>
            </w:pPr>
            <w:r>
              <w:rPr>
                <w:rFonts w:ascii="calibri" w:hAnsi="calibri" w:eastAsia="calibri" w:cs="calibri"/>
                <w:sz w:val="22"/>
              </w:rPr>
              <w:t xml:space="preserve"/>
            </w:r>
          </w:p>
        </w:tc>
        <w:tc>
          <w:tcPr>
            <w:tcW w:w="0" w:type="auto"/>
          </w:tcPr>
          <w:p>
            <w:pPr>
              <w:pStyle w:val="Normal-TableGrid-BR15"/>
              <w:spacing w:after="0"/>
              <w:jc w:val="right"/>
            </w:pPr>
            <w:r>
              <w:rPr>
                <w:rFonts w:ascii="calibri" w:hAnsi="calibri" w:eastAsia="calibri" w:cs="calibri"/>
                <w:sz w:val="22"/>
              </w:rPr>
              <w:t xml:space="preserve"/>
            </w:r>
          </w:p>
        </w:tc>
      </w:tr>
      <w:tr>
        <w:tc>
          <w:tcPr>
            <w:tcW w:w="0" w:type="auto"/>
          </w:tcPr>
          <w:p>
            <w:pPr>
              <w:pStyle w:val="Normal-TableGrid-BR15"/>
              <w:spacing w:after="0"/>
              <w:jc w:val="left"/>
            </w:pPr>
            <w:r>
              <w:rPr>
                <w:rFonts w:ascii="calibri" w:hAnsi="calibri" w:eastAsia="calibri" w:cs="calibri"/>
                <w:sz w:val="22"/>
              </w:rPr>
              <w:t xml:space="preserve">        White or White British</w:t>
            </w:r>
          </w:p>
        </w:tc>
        <w:tc>
          <w:tcPr>
            <w:tcW w:w="0" w:type="auto"/>
          </w:tcPr>
          <w:p>
            <w:pPr>
              <w:pStyle w:val="Normal-TableGrid-BR15"/>
              <w:spacing w:after="0"/>
              <w:jc w:val="right"/>
            </w:pPr>
            <w:r>
              <w:rPr>
                <w:rFonts w:ascii="calibri" w:hAnsi="calibri" w:eastAsia="calibri" w:cs="calibri"/>
                <w:sz w:val="22"/>
              </w:rPr>
              <w:t xml:space="preserve">145 (31.9) </w:t>
            </w:r>
          </w:p>
        </w:tc>
        <w:tc>
          <w:tcPr>
            <w:tcW w:w="0" w:type="auto"/>
          </w:tcPr>
          <w:p>
            <w:pPr>
              <w:pStyle w:val="Normal-TableGrid-BR15"/>
              <w:spacing w:after="0"/>
              <w:jc w:val="right"/>
            </w:pPr>
            <w:r>
              <w:rPr>
                <w:rFonts w:ascii="calibri" w:hAnsi="calibri" w:eastAsia="calibri" w:cs="calibri"/>
                <w:sz w:val="22"/>
              </w:rPr>
              <w:t xml:space="preserve">136 (31.3) </w:t>
            </w:r>
          </w:p>
        </w:tc>
        <w:tc>
          <w:tcPr>
            <w:tcW w:w="0" w:type="auto"/>
          </w:tcPr>
          <w:p>
            <w:pPr>
              <w:pStyle w:val="Normal-TableGrid-BR15"/>
              <w:spacing w:after="0"/>
              <w:jc w:val="right"/>
            </w:pPr>
            <w:r>
              <w:rPr>
                <w:rFonts w:ascii="calibri" w:hAnsi="calibri" w:eastAsia="calibri" w:cs="calibri"/>
                <w:sz w:val="22"/>
              </w:rPr>
              <w:t xml:space="preserve">281 (31.6) </w:t>
            </w:r>
          </w:p>
        </w:tc>
      </w:tr>
      <w:tr>
        <w:tc>
          <w:tcPr>
            <w:tcW w:w="0" w:type="auto"/>
          </w:tcPr>
          <w:p>
            <w:pPr>
              <w:pStyle w:val="Normal-TableGrid-BR15"/>
              <w:spacing w:after="0"/>
              <w:jc w:val="left"/>
            </w:pPr>
            <w:r>
              <w:rPr>
                <w:rFonts w:ascii="calibri" w:hAnsi="calibri" w:eastAsia="calibri" w:cs="calibri"/>
                <w:sz w:val="22"/>
              </w:rPr>
              <w:t xml:space="preserve">        Black or Black British</w:t>
            </w:r>
          </w:p>
        </w:tc>
        <w:tc>
          <w:tcPr>
            <w:tcW w:w="0" w:type="auto"/>
          </w:tcPr>
          <w:p>
            <w:pPr>
              <w:pStyle w:val="Normal-TableGrid-BR15"/>
              <w:spacing w:after="0"/>
              <w:jc w:val="right"/>
            </w:pPr>
            <w:r>
              <w:rPr>
                <w:rFonts w:ascii="calibri" w:hAnsi="calibri" w:eastAsia="calibri" w:cs="calibri"/>
                <w:sz w:val="22"/>
              </w:rPr>
              <w:t xml:space="preserve">128 (28.2) </w:t>
            </w:r>
          </w:p>
        </w:tc>
        <w:tc>
          <w:tcPr>
            <w:tcW w:w="0" w:type="auto"/>
          </w:tcPr>
          <w:p>
            <w:pPr>
              <w:pStyle w:val="Normal-TableGrid-BR15"/>
              <w:spacing w:after="0"/>
              <w:jc w:val="right"/>
            </w:pPr>
            <w:r>
              <w:rPr>
                <w:rFonts w:ascii="calibri" w:hAnsi="calibri" w:eastAsia="calibri" w:cs="calibri"/>
                <w:sz w:val="22"/>
              </w:rPr>
              <w:t xml:space="preserve">103 (23.7) </w:t>
            </w:r>
          </w:p>
        </w:tc>
        <w:tc>
          <w:tcPr>
            <w:tcW w:w="0" w:type="auto"/>
          </w:tcPr>
          <w:p>
            <w:pPr>
              <w:pStyle w:val="Normal-TableGrid-BR15"/>
              <w:spacing w:after="0"/>
              <w:jc w:val="right"/>
            </w:pPr>
            <w:r>
              <w:rPr>
                <w:rFonts w:ascii="calibri" w:hAnsi="calibri" w:eastAsia="calibri" w:cs="calibri"/>
                <w:sz w:val="22"/>
              </w:rPr>
              <w:t xml:space="preserve">231 (26.0) </w:t>
            </w:r>
          </w:p>
        </w:tc>
      </w:tr>
      <w:tr>
        <w:tc>
          <w:tcPr>
            <w:tcW w:w="0" w:type="auto"/>
          </w:tcPr>
          <w:p>
            <w:pPr>
              <w:pStyle w:val="Normal-TableGrid-BR15"/>
              <w:spacing w:after="0"/>
              <w:jc w:val="left"/>
            </w:pPr>
            <w:r>
              <w:rPr>
                <w:rFonts w:ascii="calibri" w:hAnsi="calibri" w:eastAsia="calibri" w:cs="calibri"/>
                <w:sz w:val="22"/>
              </w:rPr>
              <w:t xml:space="preserve">        Asian or Asian British</w:t>
            </w:r>
          </w:p>
        </w:tc>
        <w:tc>
          <w:tcPr>
            <w:tcW w:w="0" w:type="auto"/>
          </w:tcPr>
          <w:p>
            <w:pPr>
              <w:pStyle w:val="Normal-TableGrid-BR15"/>
              <w:spacing w:after="0"/>
              <w:jc w:val="right"/>
            </w:pPr>
            <w:r>
              <w:rPr>
                <w:rFonts w:ascii="calibri" w:hAnsi="calibri" w:eastAsia="calibri" w:cs="calibri"/>
                <w:sz w:val="22"/>
              </w:rPr>
              <w:t xml:space="preserve">101 (22.2) </w:t>
            </w:r>
          </w:p>
        </w:tc>
        <w:tc>
          <w:tcPr>
            <w:tcW w:w="0" w:type="auto"/>
          </w:tcPr>
          <w:p>
            <w:pPr>
              <w:pStyle w:val="Normal-TableGrid-BR15"/>
              <w:spacing w:after="0"/>
              <w:jc w:val="right"/>
            </w:pPr>
            <w:r>
              <w:rPr>
                <w:rFonts w:ascii="calibri" w:hAnsi="calibri" w:eastAsia="calibri" w:cs="calibri"/>
                <w:sz w:val="22"/>
              </w:rPr>
              <w:t xml:space="preserve">100 (23.0) </w:t>
            </w:r>
          </w:p>
        </w:tc>
        <w:tc>
          <w:tcPr>
            <w:tcW w:w="0" w:type="auto"/>
          </w:tcPr>
          <w:p>
            <w:pPr>
              <w:pStyle w:val="Normal-TableGrid-BR15"/>
              <w:spacing w:after="0"/>
              <w:jc w:val="right"/>
            </w:pPr>
            <w:r>
              <w:rPr>
                <w:rFonts w:ascii="calibri" w:hAnsi="calibri" w:eastAsia="calibri" w:cs="calibri"/>
                <w:sz w:val="22"/>
              </w:rPr>
              <w:t xml:space="preserve">201 (22.6) </w:t>
            </w:r>
          </w:p>
        </w:tc>
      </w:tr>
      <w:tr>
        <w:tc>
          <w:tcPr>
            <w:tcW w:w="0" w:type="auto"/>
          </w:tcPr>
          <w:p>
            <w:pPr>
              <w:pStyle w:val="Normal-TableGrid-BR15"/>
              <w:spacing w:after="0"/>
              <w:jc w:val="left"/>
            </w:pPr>
            <w:r>
              <w:rPr>
                <w:rFonts w:ascii="calibri" w:hAnsi="calibri" w:eastAsia="calibri" w:cs="calibri"/>
                <w:sz w:val="22"/>
              </w:rPr>
              <w:t xml:space="preserve">        Mixed</w:t>
            </w:r>
          </w:p>
        </w:tc>
        <w:tc>
          <w:tcPr>
            <w:tcW w:w="0" w:type="auto"/>
          </w:tcPr>
          <w:p>
            <w:pPr>
              <w:pStyle w:val="Normal-TableGrid-BR15"/>
              <w:spacing w:after="0"/>
              <w:jc w:val="right"/>
            </w:pPr>
            <w:r>
              <w:rPr>
                <w:rFonts w:ascii="calibri" w:hAnsi="calibri" w:eastAsia="calibri" w:cs="calibri"/>
                <w:sz w:val="22"/>
              </w:rPr>
              <w:t xml:space="preserve">61 (13.4) </w:t>
            </w:r>
          </w:p>
        </w:tc>
        <w:tc>
          <w:tcPr>
            <w:tcW w:w="0" w:type="auto"/>
          </w:tcPr>
          <w:p>
            <w:pPr>
              <w:pStyle w:val="Normal-TableGrid-BR15"/>
              <w:spacing w:after="0"/>
              <w:jc w:val="right"/>
            </w:pPr>
            <w:r>
              <w:rPr>
                <w:rFonts w:ascii="calibri" w:hAnsi="calibri" w:eastAsia="calibri" w:cs="calibri"/>
                <w:sz w:val="22"/>
              </w:rPr>
              <w:t xml:space="preserve">70 (16.1) </w:t>
            </w:r>
          </w:p>
        </w:tc>
        <w:tc>
          <w:tcPr>
            <w:tcW w:w="0" w:type="auto"/>
          </w:tcPr>
          <w:p>
            <w:pPr>
              <w:pStyle w:val="Normal-TableGrid-BR15"/>
              <w:spacing w:after="0"/>
              <w:jc w:val="right"/>
            </w:pPr>
            <w:r>
              <w:rPr>
                <w:rFonts w:ascii="calibri" w:hAnsi="calibri" w:eastAsia="calibri" w:cs="calibri"/>
                <w:sz w:val="22"/>
              </w:rPr>
              <w:t xml:space="preserve">131 (14.7) </w:t>
            </w:r>
          </w:p>
        </w:tc>
      </w:tr>
      <w:tr>
        <w:tc>
          <w:tcPr>
            <w:tcW w:w="0" w:type="auto"/>
          </w:tcPr>
          <w:p>
            <w:pPr>
              <w:pStyle w:val="Normal-TableGrid-BR15"/>
              <w:spacing w:after="0"/>
              <w:jc w:val="left"/>
            </w:pPr>
            <w:r>
              <w:rPr>
                <w:rFonts w:ascii="calibri" w:hAnsi="calibri" w:eastAsia="calibri" w:cs="calibri"/>
                <w:sz w:val="22"/>
              </w:rPr>
              <w:t xml:space="preserve">        Other</w:t>
            </w:r>
          </w:p>
        </w:tc>
        <w:tc>
          <w:tcPr>
            <w:tcW w:w="0" w:type="auto"/>
          </w:tcPr>
          <w:p>
            <w:pPr>
              <w:pStyle w:val="Normal-TableGrid-BR15"/>
              <w:spacing w:after="0"/>
              <w:jc w:val="right"/>
            </w:pPr>
            <w:r>
              <w:rPr>
                <w:rFonts w:ascii="calibri" w:hAnsi="calibri" w:eastAsia="calibri" w:cs="calibri"/>
                <w:sz w:val="22"/>
              </w:rPr>
              <w:t xml:space="preserve">19 (4.2) </w:t>
            </w:r>
          </w:p>
        </w:tc>
        <w:tc>
          <w:tcPr>
            <w:tcW w:w="0" w:type="auto"/>
          </w:tcPr>
          <w:p>
            <w:pPr>
              <w:pStyle w:val="Normal-TableGrid-BR15"/>
              <w:spacing w:after="0"/>
              <w:jc w:val="right"/>
            </w:pPr>
            <w:r>
              <w:rPr>
                <w:rFonts w:ascii="calibri" w:hAnsi="calibri" w:eastAsia="calibri" w:cs="calibri"/>
                <w:sz w:val="22"/>
              </w:rPr>
              <w:t xml:space="preserve">26 (6.0) </w:t>
            </w:r>
          </w:p>
        </w:tc>
        <w:tc>
          <w:tcPr>
            <w:tcW w:w="0" w:type="auto"/>
          </w:tcPr>
          <w:p>
            <w:pPr>
              <w:pStyle w:val="Normal-TableGrid-BR15"/>
              <w:spacing w:after="0"/>
              <w:jc w:val="right"/>
            </w:pPr>
            <w:r>
              <w:rPr>
                <w:rFonts w:ascii="calibri" w:hAnsi="calibri" w:eastAsia="calibri" w:cs="calibri"/>
                <w:sz w:val="22"/>
              </w:rPr>
              <w:t xml:space="preserve">45 (5.1) </w:t>
            </w:r>
          </w:p>
        </w:tc>
      </w:tr>
    </w:tbl>
    <w:p w14:paraId="c887ac1" w14:textId="c887ac1">
      <w:pPr>
        <w:pStyle w:val="Normal"/>
        <w15:collapsed w:val="false"/>
      </w:pPr>
      <w:r>
        <w:rPr/>
        <w:t/>
      </w:r>
    </w:p>
    <w:p>
      <w:pPr>
        <w:pStyle w:val="Normal"/>
      </w:pPr>
      <w:r>
        <w:rPr/>
        <w:br w:type="page"/>
      </w:r>
    </w:p>
    <w:p>
      <w:pPr>
        <w:pStyle w:val="Heading2-BR16"/>
      </w:pPr>
      <w:bookmarkStart w:name="catagorical-variables_16" w:id="1600001"/>
      <w:bookmarkEnd w:id="1600001"/>
      <w:r>
        <w:rPr/>
        <w:t xml:space="preserve">Catagorical variables</w:t>
      </w:r>
    </w:p>
    <w:p>
      <w:pPr>
        <w:pStyle w:val="Heading3-BR16"/>
      </w:pPr>
      <w:bookmarkStart w:name="cat_col_16" w:id="1600002"/>
      <w:bookmarkEnd w:id="1600002"/>
      <w:r>
        <w:rPr/>
        <w:t xml:space="preserve">3.4</w:t>
      </w:r>
      <w:r>
        <w:rPr/>
        <w:t xml:space="preserve"> </w:t>
      </w:r>
      <w:r>
        <w:rPr>
          <w:rStyle w:val="VerbatimChar"/>
        </w:rPr>
        <w:t xml:space="preserve">cat_col</w:t>
      </w:r>
    </w:p>
    <w:p>
      <w:pPr>
        <w:pStyle w:val="FirstParagraph-BR16"/>
      </w:pPr>
      <w:r>
        <w:rPr>
          <w:rStyle w:val="VerbatimChar"/>
        </w:rPr>
        <w:t xml:space="preserve">cat_col</w:t>
      </w:r>
      <w:r>
        <w:rPr/>
        <w:t xml:space="preserve"> </w:t>
      </w:r>
      <w:r>
        <w:rPr/>
        <w:t xml:space="preserve">puts the value label in their own column rather than as indented entries below the variable name.</w:t>
      </w:r>
      <w:r>
        <w:rPr/>
        <w:t xml:space="preserve"> </w:t>
      </w:r>
      <w:r>
        <w:rPr/>
        <w:t xml:space="preserve">When used in conjuction with putdocx and merge this can create a nice looking table.</w:t>
      </w:r>
    </w:p>
    <w:p>
      <w:pPr>
        <w:pStyle w:val="SourceCode-BR16"/>
      </w:pPr>
      <w:r>
        <w:rPr>
          <w:rStyle w:val="VerbatimChar"/>
        </w:rPr>
        <w:t xml:space="preserve">      . pt_base age , post(`postname') over(treat)  overall(last) over_grps(1, 0) type(cont) su_label(append) cat_col</w:t>
      </w:r>
      <w:r>
        <w:rPr/>
        <w:br w:type="textWrapping"/>
      </w:r>
      <w:r>
        <w:rPr>
          <w:rStyle w:val="VerbatimChar"/>
        </w:rPr>
        <w:t xml:space="preserve">      . pt_base qol , post(`postname') over(treat)  overall(last)  over_grps(1, 0) type(skew) su_label(append) cat_col</w:t>
      </w:r>
      <w:r>
        <w:rPr/>
        <w:br w:type="textWrapping"/>
      </w:r>
      <w:r>
        <w:rPr>
          <w:rStyle w:val="VerbatimChar"/>
        </w:rPr>
        <w:t xml:space="preserve">      . pt_base  gender , post(`postname') over(treat)  overall(last)  over_grps(1, 0) type(bin)  su_label(append)  cat_col</w:t>
      </w:r>
      <w:r>
        <w:rPr/>
        <w:br w:type="textWrapping"/>
      </w:r>
      <w:r>
        <w:rPr>
          <w:rStyle w:val="VerbatimChar"/>
        </w:rPr>
        <w:t xml:space="preserve">      . pt_base  gender  , post(`postname') over(treat)  overall(last)  over_grps(1, 0) type(cat) var_lab(Gender) su_label(append)   cat_col</w:t>
      </w:r>
      <w:r>
        <w:rPr/>
        <w:br w:type="textWrapping"/>
      </w:r>
      <w:r>
        <w:rPr>
          <w:rStyle w:val="VerbatimChar"/>
        </w:rPr>
        <w:t xml:space="preserve">      . pt_base ethnicity, post(`postname') over(treat)  overall(last)  over_grps(1, 0) type(cat)  su_label(append)   cat_levels(4 3 2 1 0) cat_col</w:t>
      </w:r>
    </w:p>
    <w:p>
      <w:pPr>
        <w:pStyle w:val="FirstParagraph-BR16"/>
      </w:pPr>
      <w:r>
        <w:rPr/>
        <w:t xml:space="preserve">Note: When using the</w:t>
      </w:r>
      <w:r>
        <w:rPr/>
        <w:t xml:space="preserve"> </w:t>
      </w:r>
      <w:r>
        <w:rPr>
          <w:rStyle w:val="VerbatimChar"/>
        </w:rPr>
        <w:t xml:space="preserve">cat_col</w:t>
      </w:r>
      <w:r>
        <w:rPr/>
        <w:t xml:space="preserve"> </w:t>
      </w:r>
      <w:r>
        <w:rPr/>
        <w:t xml:space="preserve">option, it must be specified for all lines of the table, not just those lines that contain catagorical variables. This is to ensure the correct number of columns is produced.</w:t>
      </w:r>
    </w:p>
    <w:tbl>
      <w:tblPr>
        <w:tblStyle w:val="TableGrid"/>
        <w:tblW w:w="0" w:type="auto"/>
        <w:jc w:val="center"/>
        <w:tblCellMar>
          <w:top w:w="20" w:type="dxa"/>
        </w:tblCellMar>
      </w:tblPr>
      <w:tblGrid>
        <w:gridCol w:w="1872"/>
        <w:gridCol w:w="1872"/>
        <w:gridCol w:w="1872"/>
        <w:gridCol w:w="1872"/>
        <w:gridCol w:w="1872"/>
      </w:tblGrid>
      <w:tr>
        <w:trPr>
          <w:tblHeader w:val="true"/>
        </w:trPr>
        <w:tc>
          <w:tcPr>
            <w:tcW w:w="0" w:type="auto"/>
            <w:shd w:val="clear" w:color="000000" w:fill="FFEFD5"/>
            <w:vAlign w:val="center"/>
          </w:tcPr>
          <w:p>
            <w:pPr>
              <w:pStyle w:val="Normal-TableGrid-BR17"/>
              <w:spacing w:after="0"/>
              <w:jc w:val="left"/>
            </w:pPr>
            <w:r>
              <w:rPr>
                <w:rFonts w:ascii="calibri" w:hAnsi="calibri" w:eastAsia="calibri" w:cs="calibri"/>
                <w:b w:val="true"/>
                <w:sz w:val="22"/>
              </w:rPr>
              <w:t xml:space="preserve">Age - mean (sd)  </w:t>
            </w:r>
          </w:p>
        </w:tc>
        <w:tc>
          <w:tcPr>
            <w:tcW w:w="0" w:type="auto"/>
            <w:shd w:val="clear" w:color="000000" w:fill="FFEFD5"/>
            <w:vAlign w:val="center"/>
          </w:tcPr>
          <w:p>
            <w:pPr>
              <w:pStyle w:val="Normal-TableGrid-BR17"/>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17"/>
              <w:spacing w:after="0"/>
              <w:jc w:val="center"/>
            </w:pPr>
            <w:r>
              <w:rPr>
                <w:rFonts w:ascii="calibri" w:hAnsi="calibri" w:eastAsia="calibri" w:cs="calibri"/>
                <w:b w:val="true"/>
                <w:sz w:val="22"/>
              </w:rPr>
              <w:t xml:space="preserve">44.9 (10.1) </w:t>
            </w:r>
          </w:p>
        </w:tc>
        <w:tc>
          <w:tcPr>
            <w:tcW w:w="0" w:type="auto"/>
            <w:shd w:val="clear" w:color="000000" w:fill="FFEFD5"/>
            <w:vAlign w:val="center"/>
          </w:tcPr>
          <w:p>
            <w:pPr>
              <w:pStyle w:val="Normal-TableGrid-BR17"/>
              <w:spacing w:after="0"/>
              <w:jc w:val="center"/>
            </w:pPr>
            <w:r>
              <w:rPr>
                <w:rFonts w:ascii="calibri" w:hAnsi="calibri" w:eastAsia="calibri" w:cs="calibri"/>
                <w:b w:val="true"/>
                <w:sz w:val="22"/>
              </w:rPr>
              <w:t xml:space="preserve">44.6 (10.1) </w:t>
            </w:r>
          </w:p>
        </w:tc>
        <w:tc>
          <w:tcPr>
            <w:tcW w:w="0" w:type="auto"/>
            <w:shd w:val="clear" w:color="000000" w:fill="FFEFD5"/>
            <w:vAlign w:val="center"/>
          </w:tcPr>
          <w:p>
            <w:pPr>
              <w:pStyle w:val="Normal-TableGrid-BR17"/>
              <w:spacing w:after="0"/>
              <w:jc w:val="center"/>
            </w:pPr>
            <w:r>
              <w:rPr>
                <w:rFonts w:ascii="calibri" w:hAnsi="calibri" w:eastAsia="calibri" w:cs="calibri"/>
                <w:b w:val="true"/>
                <w:sz w:val="22"/>
              </w:rPr>
              <w:t xml:space="preserve">44.8 (10.1) </w:t>
            </w:r>
          </w:p>
        </w:tc>
      </w:tr>
      <w:tr>
        <w:tc>
          <w:tcPr>
            <w:tcW w:w="0" w:type="auto"/>
          </w:tcPr>
          <w:p>
            <w:pPr>
              <w:pStyle w:val="Normal-TableGrid-BR17"/>
              <w:spacing w:after="0"/>
              <w:jc w:val="left"/>
            </w:pPr>
            <w:r>
              <w:rPr>
                <w:rFonts w:ascii="calibri" w:hAnsi="calibri" w:eastAsia="calibri" w:cs="calibri"/>
                <w:sz w:val="22"/>
              </w:rPr>
              <w:t xml:space="preserve">Quality of life - median (IQR)  </w:t>
            </w:r>
          </w:p>
        </w:tc>
        <w:tc>
          <w:tcPr>
            <w:tcW w:w="0" w:type="auto"/>
          </w:tcPr>
          <w:p>
            <w:pPr>
              <w:pStyle w:val="Normal-TableGrid-BR17"/>
              <w:spacing w:after="0"/>
              <w:jc w:val="right"/>
            </w:pPr>
            <w:r>
              <w:rPr>
                <w:rFonts w:ascii="calibri" w:hAnsi="calibri" w:eastAsia="calibri" w:cs="calibri"/>
                <w:sz w:val="22"/>
              </w:rPr>
              <w:t xml:space="preserve"/>
            </w:r>
          </w:p>
        </w:tc>
        <w:tc>
          <w:tcPr>
            <w:tcW w:w="0" w:type="auto"/>
          </w:tcPr>
          <w:p>
            <w:pPr>
              <w:pStyle w:val="Normal-TableGrid-BR17"/>
              <w:spacing w:after="0"/>
              <w:jc w:val="right"/>
            </w:pPr>
            <w:r>
              <w:rPr>
                <w:rFonts w:ascii="calibri" w:hAnsi="calibri" w:eastAsia="calibri" w:cs="calibri"/>
                <w:sz w:val="22"/>
              </w:rPr>
              <w:t xml:space="preserve">50.8 (40.6-60.7) </w:t>
            </w:r>
          </w:p>
        </w:tc>
        <w:tc>
          <w:tcPr>
            <w:tcW w:w="0" w:type="auto"/>
          </w:tcPr>
          <w:p>
            <w:pPr>
              <w:pStyle w:val="Normal-TableGrid-BR17"/>
              <w:spacing w:after="0"/>
              <w:jc w:val="right"/>
            </w:pPr>
            <w:r>
              <w:rPr>
                <w:rFonts w:ascii="calibri" w:hAnsi="calibri" w:eastAsia="calibri" w:cs="calibri"/>
                <w:sz w:val="22"/>
              </w:rPr>
              <w:t xml:space="preserve">49.6 (39.0-59.2) </w:t>
            </w:r>
          </w:p>
        </w:tc>
        <w:tc>
          <w:tcPr>
            <w:tcW w:w="0" w:type="auto"/>
          </w:tcPr>
          <w:p>
            <w:pPr>
              <w:pStyle w:val="Normal-TableGrid-BR17"/>
              <w:spacing w:after="0"/>
              <w:jc w:val="right"/>
            </w:pPr>
            <w:r>
              <w:rPr>
                <w:rFonts w:ascii="calibri" w:hAnsi="calibri" w:eastAsia="calibri" w:cs="calibri"/>
                <w:sz w:val="22"/>
              </w:rPr>
              <w:t xml:space="preserve">50.1 (39.8-60.4) </w:t>
            </w:r>
          </w:p>
        </w:tc>
      </w:tr>
      <w:tr>
        <w:tc>
          <w:tcPr>
            <w:tcW w:w="0" w:type="auto"/>
          </w:tcPr>
          <w:p>
            <w:pPr>
              <w:pStyle w:val="Normal-TableGrid-BR17"/>
              <w:spacing w:after="0"/>
              <w:jc w:val="left"/>
            </w:pPr>
            <w:r>
              <w:rPr>
                <w:rFonts w:ascii="calibri" w:hAnsi="calibri" w:eastAsia="calibri" w:cs="calibri"/>
                <w:sz w:val="22"/>
              </w:rPr>
              <w:t xml:space="preserve">Female - n (%)  </w:t>
            </w:r>
          </w:p>
        </w:tc>
        <w:tc>
          <w:tcPr>
            <w:tcW w:w="0" w:type="auto"/>
          </w:tcPr>
          <w:p>
            <w:pPr>
              <w:pStyle w:val="Normal-TableGrid-BR17"/>
              <w:spacing w:after="0"/>
              <w:jc w:val="right"/>
            </w:pPr>
            <w:r>
              <w:rPr>
                <w:rFonts w:ascii="calibri" w:hAnsi="calibri" w:eastAsia="calibri" w:cs="calibri"/>
                <w:sz w:val="22"/>
              </w:rPr>
              <w:t xml:space="preserve"/>
            </w:r>
          </w:p>
        </w:tc>
        <w:tc>
          <w:tcPr>
            <w:tcW w:w="0" w:type="auto"/>
          </w:tcPr>
          <w:p>
            <w:pPr>
              <w:pStyle w:val="Normal-TableGrid-BR17"/>
              <w:spacing w:after="0"/>
              <w:jc w:val="right"/>
            </w:pPr>
            <w:r>
              <w:rPr>
                <w:rFonts w:ascii="calibri" w:hAnsi="calibri" w:eastAsia="calibri" w:cs="calibri"/>
                <w:sz w:val="22"/>
              </w:rPr>
              <w:t xml:space="preserve">258 (51.0) </w:t>
            </w:r>
          </w:p>
        </w:tc>
        <w:tc>
          <w:tcPr>
            <w:tcW w:w="0" w:type="auto"/>
          </w:tcPr>
          <w:p>
            <w:pPr>
              <w:pStyle w:val="Normal-TableGrid-BR17"/>
              <w:spacing w:after="0"/>
              <w:jc w:val="right"/>
            </w:pPr>
            <w:r>
              <w:rPr>
                <w:rFonts w:ascii="calibri" w:hAnsi="calibri" w:eastAsia="calibri" w:cs="calibri"/>
                <w:sz w:val="22"/>
              </w:rPr>
              <w:t xml:space="preserve">261 (52.8) </w:t>
            </w:r>
          </w:p>
        </w:tc>
        <w:tc>
          <w:tcPr>
            <w:tcW w:w="0" w:type="auto"/>
          </w:tcPr>
          <w:p>
            <w:pPr>
              <w:pStyle w:val="Normal-TableGrid-BR17"/>
              <w:spacing w:after="0"/>
              <w:jc w:val="right"/>
            </w:pPr>
            <w:r>
              <w:rPr>
                <w:rFonts w:ascii="calibri" w:hAnsi="calibri" w:eastAsia="calibri" w:cs="calibri"/>
                <w:sz w:val="22"/>
              </w:rPr>
              <w:t xml:space="preserve">519 (51.9) </w:t>
            </w:r>
          </w:p>
        </w:tc>
      </w:tr>
      <w:tr>
        <w:tc>
          <w:tcPr>
            <w:tcW w:w="0" w:type="auto"/>
          </w:tcPr>
          <w:p>
            <w:pPr>
              <w:pStyle w:val="Normal-TableGrid-BR17"/>
              <w:spacing w:after="0"/>
              <w:jc w:val="left"/>
            </w:pPr>
            <w:r>
              <w:rPr>
                <w:rFonts w:ascii="calibri" w:hAnsi="calibri" w:eastAsia="calibri" w:cs="calibri"/>
                <w:sz w:val="22"/>
              </w:rPr>
              <w:t xml:space="preserve">Gender - n (%)  </w:t>
            </w:r>
          </w:p>
        </w:tc>
        <w:tc>
          <w:tcPr>
            <w:tcW w:w="0" w:type="auto"/>
          </w:tcPr>
          <w:p>
            <w:pPr>
              <w:pStyle w:val="Normal-TableGrid-BR17"/>
              <w:spacing w:after="0"/>
              <w:jc w:val="right"/>
            </w:pPr>
            <w:r>
              <w:rPr>
                <w:rFonts w:ascii="calibri" w:hAnsi="calibri" w:eastAsia="calibri" w:cs="calibri"/>
                <w:sz w:val="22"/>
              </w:rPr>
              <w:t xml:space="preserve">Male</w:t>
            </w:r>
          </w:p>
        </w:tc>
        <w:tc>
          <w:tcPr>
            <w:tcW w:w="0" w:type="auto"/>
          </w:tcPr>
          <w:p>
            <w:pPr>
              <w:pStyle w:val="Normal-TableGrid-BR17"/>
              <w:spacing w:after="0"/>
              <w:jc w:val="right"/>
            </w:pPr>
            <w:r>
              <w:rPr>
                <w:rFonts w:ascii="calibri" w:hAnsi="calibri" w:eastAsia="calibri" w:cs="calibri"/>
                <w:sz w:val="22"/>
              </w:rPr>
              <w:t xml:space="preserve">248 (49.0) </w:t>
            </w:r>
          </w:p>
        </w:tc>
        <w:tc>
          <w:tcPr>
            <w:tcW w:w="0" w:type="auto"/>
          </w:tcPr>
          <w:p>
            <w:pPr>
              <w:pStyle w:val="Normal-TableGrid-BR17"/>
              <w:spacing w:after="0"/>
              <w:jc w:val="right"/>
            </w:pPr>
            <w:r>
              <w:rPr>
                <w:rFonts w:ascii="calibri" w:hAnsi="calibri" w:eastAsia="calibri" w:cs="calibri"/>
                <w:sz w:val="22"/>
              </w:rPr>
              <w:t xml:space="preserve">233 (47.2) </w:t>
            </w:r>
          </w:p>
        </w:tc>
        <w:tc>
          <w:tcPr>
            <w:tcW w:w="0" w:type="auto"/>
          </w:tcPr>
          <w:p>
            <w:pPr>
              <w:pStyle w:val="Normal-TableGrid-BR17"/>
              <w:spacing w:after="0"/>
              <w:jc w:val="right"/>
            </w:pPr>
            <w:r>
              <w:rPr>
                <w:rFonts w:ascii="calibri" w:hAnsi="calibri" w:eastAsia="calibri" w:cs="calibri"/>
                <w:sz w:val="22"/>
              </w:rPr>
              <w:t xml:space="preserve">481 (48.1) </w:t>
            </w:r>
          </w:p>
        </w:tc>
      </w:tr>
      <w:tr>
        <w:tc>
          <w:tcPr>
            <w:tcW w:w="0" w:type="auto"/>
          </w:tcPr>
          <w:p>
            <w:pPr>
              <w:pStyle w:val="Normal-TableGrid-BR17"/>
              <w:spacing w:after="0"/>
              <w:jc w:val="left"/>
            </w:pPr>
            <w:r>
              <w:rPr>
                <w:rFonts w:ascii="calibri" w:hAnsi="calibri" w:eastAsia="calibri" w:cs="calibri"/>
                <w:sz w:val="22"/>
              </w:rPr>
              <w:t xml:space="preserve"/>
            </w:r>
          </w:p>
        </w:tc>
        <w:tc>
          <w:tcPr>
            <w:tcW w:w="0" w:type="auto"/>
          </w:tcPr>
          <w:p>
            <w:pPr>
              <w:pStyle w:val="Normal-TableGrid-BR17"/>
              <w:spacing w:after="0"/>
              <w:jc w:val="right"/>
            </w:pPr>
            <w:r>
              <w:rPr>
                <w:rFonts w:ascii="calibri" w:hAnsi="calibri" w:eastAsia="calibri" w:cs="calibri"/>
                <w:sz w:val="22"/>
              </w:rPr>
              <w:t xml:space="preserve">Female</w:t>
            </w:r>
          </w:p>
        </w:tc>
        <w:tc>
          <w:tcPr>
            <w:tcW w:w="0" w:type="auto"/>
          </w:tcPr>
          <w:p>
            <w:pPr>
              <w:pStyle w:val="Normal-TableGrid-BR17"/>
              <w:spacing w:after="0"/>
              <w:jc w:val="right"/>
            </w:pPr>
            <w:r>
              <w:rPr>
                <w:rFonts w:ascii="calibri" w:hAnsi="calibri" w:eastAsia="calibri" w:cs="calibri"/>
                <w:sz w:val="22"/>
              </w:rPr>
              <w:t xml:space="preserve">258 (51.0) </w:t>
            </w:r>
          </w:p>
        </w:tc>
        <w:tc>
          <w:tcPr>
            <w:tcW w:w="0" w:type="auto"/>
          </w:tcPr>
          <w:p>
            <w:pPr>
              <w:pStyle w:val="Normal-TableGrid-BR17"/>
              <w:spacing w:after="0"/>
              <w:jc w:val="right"/>
            </w:pPr>
            <w:r>
              <w:rPr>
                <w:rFonts w:ascii="calibri" w:hAnsi="calibri" w:eastAsia="calibri" w:cs="calibri"/>
                <w:sz w:val="22"/>
              </w:rPr>
              <w:t xml:space="preserve">261 (52.8) </w:t>
            </w:r>
          </w:p>
        </w:tc>
        <w:tc>
          <w:tcPr>
            <w:tcW w:w="0" w:type="auto"/>
          </w:tcPr>
          <w:p>
            <w:pPr>
              <w:pStyle w:val="Normal-TableGrid-BR17"/>
              <w:spacing w:after="0"/>
              <w:jc w:val="right"/>
            </w:pPr>
            <w:r>
              <w:rPr>
                <w:rFonts w:ascii="calibri" w:hAnsi="calibri" w:eastAsia="calibri" w:cs="calibri"/>
                <w:sz w:val="22"/>
              </w:rPr>
              <w:t xml:space="preserve">519 (51.9) </w:t>
            </w:r>
          </w:p>
        </w:tc>
      </w:tr>
      <w:tr>
        <w:tc>
          <w:tcPr>
            <w:tcW w:w="0" w:type="auto"/>
          </w:tcPr>
          <w:p>
            <w:pPr>
              <w:pStyle w:val="Normal-TableGrid-BR17"/>
              <w:spacing w:after="0"/>
              <w:jc w:val="left"/>
            </w:pPr>
            <w:r>
              <w:rPr>
                <w:rFonts w:ascii="calibri" w:hAnsi="calibri" w:eastAsia="calibri" w:cs="calibri"/>
                <w:sz w:val="22"/>
              </w:rPr>
              <w:t xml:space="preserve">Ethnicity - n (%)  </w:t>
            </w:r>
          </w:p>
        </w:tc>
        <w:tc>
          <w:tcPr>
            <w:tcW w:w="0" w:type="auto"/>
          </w:tcPr>
          <w:p>
            <w:pPr>
              <w:pStyle w:val="Normal-TableGrid-BR17"/>
              <w:spacing w:after="0"/>
              <w:jc w:val="right"/>
            </w:pPr>
            <w:r>
              <w:rPr>
                <w:rFonts w:ascii="calibri" w:hAnsi="calibri" w:eastAsia="calibri" w:cs="calibri"/>
                <w:sz w:val="22"/>
              </w:rPr>
              <w:t xml:space="preserve">White or White British</w:t>
            </w:r>
          </w:p>
        </w:tc>
        <w:tc>
          <w:tcPr>
            <w:tcW w:w="0" w:type="auto"/>
          </w:tcPr>
          <w:p>
            <w:pPr>
              <w:pStyle w:val="Normal-TableGrid-BR17"/>
              <w:spacing w:after="0"/>
              <w:jc w:val="right"/>
            </w:pPr>
            <w:r>
              <w:rPr>
                <w:rFonts w:ascii="calibri" w:hAnsi="calibri" w:eastAsia="calibri" w:cs="calibri"/>
                <w:sz w:val="22"/>
              </w:rPr>
              <w:t xml:space="preserve">145 (31.9) </w:t>
            </w:r>
          </w:p>
        </w:tc>
        <w:tc>
          <w:tcPr>
            <w:tcW w:w="0" w:type="auto"/>
          </w:tcPr>
          <w:p>
            <w:pPr>
              <w:pStyle w:val="Normal-TableGrid-BR17"/>
              <w:spacing w:after="0"/>
              <w:jc w:val="right"/>
            </w:pPr>
            <w:r>
              <w:rPr>
                <w:rFonts w:ascii="calibri" w:hAnsi="calibri" w:eastAsia="calibri" w:cs="calibri"/>
                <w:sz w:val="22"/>
              </w:rPr>
              <w:t xml:space="preserve">136 (31.3) </w:t>
            </w:r>
          </w:p>
        </w:tc>
        <w:tc>
          <w:tcPr>
            <w:tcW w:w="0" w:type="auto"/>
          </w:tcPr>
          <w:p>
            <w:pPr>
              <w:pStyle w:val="Normal-TableGrid-BR17"/>
              <w:spacing w:after="0"/>
              <w:jc w:val="right"/>
            </w:pPr>
            <w:r>
              <w:rPr>
                <w:rFonts w:ascii="calibri" w:hAnsi="calibri" w:eastAsia="calibri" w:cs="calibri"/>
                <w:sz w:val="22"/>
              </w:rPr>
              <w:t xml:space="preserve">281 (31.6) </w:t>
            </w:r>
          </w:p>
        </w:tc>
      </w:tr>
      <w:tr>
        <w:tc>
          <w:tcPr>
            <w:tcW w:w="0" w:type="auto"/>
          </w:tcPr>
          <w:p>
            <w:pPr>
              <w:pStyle w:val="Normal-TableGrid-BR17"/>
              <w:spacing w:after="0"/>
              <w:jc w:val="left"/>
            </w:pPr>
            <w:r>
              <w:rPr>
                <w:rFonts w:ascii="calibri" w:hAnsi="calibri" w:eastAsia="calibri" w:cs="calibri"/>
                <w:sz w:val="22"/>
              </w:rPr>
              <w:t xml:space="preserve"/>
            </w:r>
          </w:p>
        </w:tc>
        <w:tc>
          <w:tcPr>
            <w:tcW w:w="0" w:type="auto"/>
          </w:tcPr>
          <w:p>
            <w:pPr>
              <w:pStyle w:val="Normal-TableGrid-BR17"/>
              <w:spacing w:after="0"/>
              <w:jc w:val="right"/>
            </w:pPr>
            <w:r>
              <w:rPr>
                <w:rFonts w:ascii="calibri" w:hAnsi="calibri" w:eastAsia="calibri" w:cs="calibri"/>
                <w:sz w:val="22"/>
              </w:rPr>
              <w:t xml:space="preserve">Black or Black British</w:t>
            </w:r>
          </w:p>
        </w:tc>
        <w:tc>
          <w:tcPr>
            <w:tcW w:w="0" w:type="auto"/>
          </w:tcPr>
          <w:p>
            <w:pPr>
              <w:pStyle w:val="Normal-TableGrid-BR17"/>
              <w:spacing w:after="0"/>
              <w:jc w:val="right"/>
            </w:pPr>
            <w:r>
              <w:rPr>
                <w:rFonts w:ascii="calibri" w:hAnsi="calibri" w:eastAsia="calibri" w:cs="calibri"/>
                <w:sz w:val="22"/>
              </w:rPr>
              <w:t xml:space="preserve">128 (28.2) </w:t>
            </w:r>
          </w:p>
        </w:tc>
        <w:tc>
          <w:tcPr>
            <w:tcW w:w="0" w:type="auto"/>
          </w:tcPr>
          <w:p>
            <w:pPr>
              <w:pStyle w:val="Normal-TableGrid-BR17"/>
              <w:spacing w:after="0"/>
              <w:jc w:val="right"/>
            </w:pPr>
            <w:r>
              <w:rPr>
                <w:rFonts w:ascii="calibri" w:hAnsi="calibri" w:eastAsia="calibri" w:cs="calibri"/>
                <w:sz w:val="22"/>
              </w:rPr>
              <w:t xml:space="preserve">103 (23.7) </w:t>
            </w:r>
          </w:p>
        </w:tc>
        <w:tc>
          <w:tcPr>
            <w:tcW w:w="0" w:type="auto"/>
          </w:tcPr>
          <w:p>
            <w:pPr>
              <w:pStyle w:val="Normal-TableGrid-BR17"/>
              <w:spacing w:after="0"/>
              <w:jc w:val="right"/>
            </w:pPr>
            <w:r>
              <w:rPr>
                <w:rFonts w:ascii="calibri" w:hAnsi="calibri" w:eastAsia="calibri" w:cs="calibri"/>
                <w:sz w:val="22"/>
              </w:rPr>
              <w:t xml:space="preserve">231 (26.0) </w:t>
            </w:r>
          </w:p>
        </w:tc>
      </w:tr>
      <w:tr>
        <w:tc>
          <w:tcPr>
            <w:tcW w:w="0" w:type="auto"/>
          </w:tcPr>
          <w:p>
            <w:pPr>
              <w:pStyle w:val="Normal-TableGrid-BR17"/>
              <w:spacing w:after="0"/>
              <w:jc w:val="left"/>
            </w:pPr>
            <w:r>
              <w:rPr>
                <w:rFonts w:ascii="calibri" w:hAnsi="calibri" w:eastAsia="calibri" w:cs="calibri"/>
                <w:sz w:val="22"/>
              </w:rPr>
              <w:t xml:space="preserve"/>
            </w:r>
          </w:p>
        </w:tc>
        <w:tc>
          <w:tcPr>
            <w:tcW w:w="0" w:type="auto"/>
          </w:tcPr>
          <w:p>
            <w:pPr>
              <w:pStyle w:val="Normal-TableGrid-BR17"/>
              <w:spacing w:after="0"/>
              <w:jc w:val="right"/>
            </w:pPr>
            <w:r>
              <w:rPr>
                <w:rFonts w:ascii="calibri" w:hAnsi="calibri" w:eastAsia="calibri" w:cs="calibri"/>
                <w:sz w:val="22"/>
              </w:rPr>
              <w:t xml:space="preserve">Asian or Asian British</w:t>
            </w:r>
          </w:p>
        </w:tc>
        <w:tc>
          <w:tcPr>
            <w:tcW w:w="0" w:type="auto"/>
          </w:tcPr>
          <w:p>
            <w:pPr>
              <w:pStyle w:val="Normal-TableGrid-BR17"/>
              <w:spacing w:after="0"/>
              <w:jc w:val="right"/>
            </w:pPr>
            <w:r>
              <w:rPr>
                <w:rFonts w:ascii="calibri" w:hAnsi="calibri" w:eastAsia="calibri" w:cs="calibri"/>
                <w:sz w:val="22"/>
              </w:rPr>
              <w:t xml:space="preserve">101 (22.2) </w:t>
            </w:r>
          </w:p>
        </w:tc>
        <w:tc>
          <w:tcPr>
            <w:tcW w:w="0" w:type="auto"/>
          </w:tcPr>
          <w:p>
            <w:pPr>
              <w:pStyle w:val="Normal-TableGrid-BR17"/>
              <w:spacing w:after="0"/>
              <w:jc w:val="right"/>
            </w:pPr>
            <w:r>
              <w:rPr>
                <w:rFonts w:ascii="calibri" w:hAnsi="calibri" w:eastAsia="calibri" w:cs="calibri"/>
                <w:sz w:val="22"/>
              </w:rPr>
              <w:t xml:space="preserve">100 (23.0) </w:t>
            </w:r>
          </w:p>
        </w:tc>
        <w:tc>
          <w:tcPr>
            <w:tcW w:w="0" w:type="auto"/>
          </w:tcPr>
          <w:p>
            <w:pPr>
              <w:pStyle w:val="Normal-TableGrid-BR17"/>
              <w:spacing w:after="0"/>
              <w:jc w:val="right"/>
            </w:pPr>
            <w:r>
              <w:rPr>
                <w:rFonts w:ascii="calibri" w:hAnsi="calibri" w:eastAsia="calibri" w:cs="calibri"/>
                <w:sz w:val="22"/>
              </w:rPr>
              <w:t xml:space="preserve">201 (22.6) </w:t>
            </w:r>
          </w:p>
        </w:tc>
      </w:tr>
      <w:tr>
        <w:tc>
          <w:tcPr>
            <w:tcW w:w="0" w:type="auto"/>
          </w:tcPr>
          <w:p>
            <w:pPr>
              <w:pStyle w:val="Normal-TableGrid-BR17"/>
              <w:spacing w:after="0"/>
              <w:jc w:val="left"/>
            </w:pPr>
            <w:r>
              <w:rPr>
                <w:rFonts w:ascii="calibri" w:hAnsi="calibri" w:eastAsia="calibri" w:cs="calibri"/>
                <w:sz w:val="22"/>
              </w:rPr>
              <w:t xml:space="preserve"/>
            </w:r>
          </w:p>
        </w:tc>
        <w:tc>
          <w:tcPr>
            <w:tcW w:w="0" w:type="auto"/>
          </w:tcPr>
          <w:p>
            <w:pPr>
              <w:pStyle w:val="Normal-TableGrid-BR17"/>
              <w:spacing w:after="0"/>
              <w:jc w:val="right"/>
            </w:pPr>
            <w:r>
              <w:rPr>
                <w:rFonts w:ascii="calibri" w:hAnsi="calibri" w:eastAsia="calibri" w:cs="calibri"/>
                <w:sz w:val="22"/>
              </w:rPr>
              <w:t xml:space="preserve">Mixed</w:t>
            </w:r>
          </w:p>
        </w:tc>
        <w:tc>
          <w:tcPr>
            <w:tcW w:w="0" w:type="auto"/>
          </w:tcPr>
          <w:p>
            <w:pPr>
              <w:pStyle w:val="Normal-TableGrid-BR17"/>
              <w:spacing w:after="0"/>
              <w:jc w:val="right"/>
            </w:pPr>
            <w:r>
              <w:rPr>
                <w:rFonts w:ascii="calibri" w:hAnsi="calibri" w:eastAsia="calibri" w:cs="calibri"/>
                <w:sz w:val="22"/>
              </w:rPr>
              <w:t xml:space="preserve">61 (13.4) </w:t>
            </w:r>
          </w:p>
        </w:tc>
        <w:tc>
          <w:tcPr>
            <w:tcW w:w="0" w:type="auto"/>
          </w:tcPr>
          <w:p>
            <w:pPr>
              <w:pStyle w:val="Normal-TableGrid-BR17"/>
              <w:spacing w:after="0"/>
              <w:jc w:val="right"/>
            </w:pPr>
            <w:r>
              <w:rPr>
                <w:rFonts w:ascii="calibri" w:hAnsi="calibri" w:eastAsia="calibri" w:cs="calibri"/>
                <w:sz w:val="22"/>
              </w:rPr>
              <w:t xml:space="preserve">70 (16.1) </w:t>
            </w:r>
          </w:p>
        </w:tc>
        <w:tc>
          <w:tcPr>
            <w:tcW w:w="0" w:type="auto"/>
          </w:tcPr>
          <w:p>
            <w:pPr>
              <w:pStyle w:val="Normal-TableGrid-BR17"/>
              <w:spacing w:after="0"/>
              <w:jc w:val="right"/>
            </w:pPr>
            <w:r>
              <w:rPr>
                <w:rFonts w:ascii="calibri" w:hAnsi="calibri" w:eastAsia="calibri" w:cs="calibri"/>
                <w:sz w:val="22"/>
              </w:rPr>
              <w:t xml:space="preserve">131 (14.7) </w:t>
            </w:r>
          </w:p>
        </w:tc>
      </w:tr>
      <w:tr>
        <w:tc>
          <w:tcPr>
            <w:tcW w:w="0" w:type="auto"/>
          </w:tcPr>
          <w:p>
            <w:pPr>
              <w:pStyle w:val="Normal-TableGrid-BR17"/>
              <w:spacing w:after="0"/>
              <w:jc w:val="left"/>
            </w:pPr>
            <w:r>
              <w:rPr>
                <w:rFonts w:ascii="calibri" w:hAnsi="calibri" w:eastAsia="calibri" w:cs="calibri"/>
                <w:sz w:val="22"/>
              </w:rPr>
              <w:t xml:space="preserve"/>
            </w:r>
          </w:p>
        </w:tc>
        <w:tc>
          <w:tcPr>
            <w:tcW w:w="0" w:type="auto"/>
          </w:tcPr>
          <w:p>
            <w:pPr>
              <w:pStyle w:val="Normal-TableGrid-BR17"/>
              <w:spacing w:after="0"/>
              <w:jc w:val="right"/>
            </w:pPr>
            <w:r>
              <w:rPr>
                <w:rFonts w:ascii="calibri" w:hAnsi="calibri" w:eastAsia="calibri" w:cs="calibri"/>
                <w:sz w:val="22"/>
              </w:rPr>
              <w:t xml:space="preserve">Other</w:t>
            </w:r>
          </w:p>
        </w:tc>
        <w:tc>
          <w:tcPr>
            <w:tcW w:w="0" w:type="auto"/>
          </w:tcPr>
          <w:p>
            <w:pPr>
              <w:pStyle w:val="Normal-TableGrid-BR17"/>
              <w:spacing w:after="0"/>
              <w:jc w:val="right"/>
            </w:pPr>
            <w:r>
              <w:rPr>
                <w:rFonts w:ascii="calibri" w:hAnsi="calibri" w:eastAsia="calibri" w:cs="calibri"/>
                <w:sz w:val="22"/>
              </w:rPr>
              <w:t xml:space="preserve">19 (4.2) </w:t>
            </w:r>
          </w:p>
        </w:tc>
        <w:tc>
          <w:tcPr>
            <w:tcW w:w="0" w:type="auto"/>
          </w:tcPr>
          <w:p>
            <w:pPr>
              <w:pStyle w:val="Normal-TableGrid-BR17"/>
              <w:spacing w:after="0"/>
              <w:jc w:val="right"/>
            </w:pPr>
            <w:r>
              <w:rPr>
                <w:rFonts w:ascii="calibri" w:hAnsi="calibri" w:eastAsia="calibri" w:cs="calibri"/>
                <w:sz w:val="22"/>
              </w:rPr>
              <w:t xml:space="preserve">26 (6.0) </w:t>
            </w:r>
          </w:p>
        </w:tc>
        <w:tc>
          <w:tcPr>
            <w:tcW w:w="0" w:type="auto"/>
          </w:tcPr>
          <w:p>
            <w:pPr>
              <w:pStyle w:val="Normal-TableGrid-BR17"/>
              <w:spacing w:after="0"/>
              <w:jc w:val="right"/>
            </w:pPr>
            <w:r>
              <w:rPr>
                <w:rFonts w:ascii="calibri" w:hAnsi="calibri" w:eastAsia="calibri" w:cs="calibri"/>
                <w:sz w:val="22"/>
              </w:rPr>
              <w:t xml:space="preserve">45 (5.1) </w:t>
            </w:r>
          </w:p>
        </w:tc>
      </w:tr>
    </w:tbl>
    <w:p w14:paraId="64800c3" w14:textId="64800c3">
      <w:pPr>
        <w:pStyle w:val="Normal"/>
        <w15:collapsed w:val="false"/>
      </w:pPr>
      <w:r>
        <w:rPr/>
        <w:t/>
      </w:r>
    </w:p>
    <w:p>
      <w:pPr>
        <w:pStyle w:val="Normal"/>
      </w:pPr>
      <w:r>
        <w:rPr/>
        <w:br w:type="page"/>
      </w:r>
    </w:p>
    <w:p>
      <w:pPr>
        <w:pStyle w:val="Heading1-BR18"/>
      </w:pPr>
      <w:bookmarkStart w:name="gaps_18" w:id="1800001"/>
      <w:bookmarkEnd w:id="1800001"/>
      <w:r>
        <w:rPr/>
        <w:t xml:space="preserve">Gaps</w:t>
      </w:r>
    </w:p>
    <w:p>
      <w:pPr>
        <w:pStyle w:val="Heading3-BR18"/>
      </w:pPr>
      <w:bookmarkStart w:name="gap-gap_end_18" w:id="1800002"/>
      <w:bookmarkEnd w:id="1800002"/>
      <w:r>
        <w:rPr/>
        <w:t xml:space="preserve">4.1</w:t>
      </w:r>
      <w:r>
        <w:rPr/>
        <w:t xml:space="preserve"> </w:t>
      </w:r>
      <w:r>
        <w:rPr>
          <w:rStyle w:val="VerbatimChar"/>
        </w:rPr>
        <w:t xml:space="preserve">gap(#) gap_end(#)</w:t>
      </w:r>
    </w:p>
    <w:p>
      <w:pPr>
        <w:pStyle w:val="FirstParagraph-BR18"/>
      </w:pPr>
      <w:r>
        <w:rPr>
          <w:rStyle w:val="VerbatimChar"/>
        </w:rPr>
        <w:t xml:space="preserve">cat_col</w:t>
      </w:r>
      <w:r>
        <w:rPr/>
        <w:t xml:space="preserve"> </w:t>
      </w:r>
      <w:r>
        <w:rPr/>
        <w:t xml:space="preserve">puts the value label in their own column rather than as indented entries below the variable name.</w:t>
      </w:r>
      <w:r>
        <w:rPr/>
        <w:t xml:space="preserve"> </w:t>
      </w:r>
      <w:r>
        <w:rPr/>
        <w:t xml:space="preserve">When used in conjuction with putdocx and merge this can create a nice looking table.</w:t>
      </w:r>
    </w:p>
    <w:p>
      <w:pPr>
        <w:pStyle w:val="SourceCode-BR18"/>
      </w:pPr>
      <w:r>
        <w:rPr>
          <w:rStyle w:val="VerbatimChar"/>
        </w:rPr>
        <w:t xml:space="preserve">      . pt_base age , post(`postname') over(treat)  overall(last) over_grps(1, 0) type(cont) su_label(append) cat_col</w:t>
      </w:r>
      <w:r>
        <w:rPr/>
        <w:br w:type="textWrapping"/>
      </w:r>
      <w:r>
        <w:rPr>
          <w:rStyle w:val="VerbatimChar"/>
        </w:rPr>
        <w:t xml:space="preserve">      . pt_base qol qol, post(`postname') over(treat)  overall(last)  over_grps(1, 0) type(skew) su_label(append) cat_col gap(1)</w:t>
      </w:r>
      <w:r>
        <w:rPr/>
        <w:br w:type="textWrapping"/>
      </w:r>
      <w:r>
        <w:rPr>
          <w:rStyle w:val="VerbatimChar"/>
        </w:rPr>
        <w:t xml:space="preserve">      . pt_base  gender smoking alcohol , post(`postname') over(treat)  overall(last)  over_grps(1, 0) type(bin)  su_label(append)  cat_col gap_end(1)</w:t>
      </w:r>
      <w:r>
        <w:rPr/>
        <w:br w:type="textWrapping"/>
      </w:r>
      <w:r>
        <w:rPr>
          <w:rStyle w:val="VerbatimChar"/>
        </w:rPr>
        <w:t xml:space="preserve">      . pt_base  gender  , post(`postname') over(treat)  overall(last)  over_grps(1, 0) type(cat) var_lab(Gender) su_label(append)   cat_col  gap(1)</w:t>
      </w:r>
      <w:r>
        <w:rPr/>
        <w:br w:type="textWrapping"/>
      </w:r>
      <w:r>
        <w:rPr>
          <w:rStyle w:val="VerbatimChar"/>
        </w:rPr>
        <w:t xml:space="preserve">      . pt_base ethnicity, post(`postname') over(treat)  overall(last)  over_grps(1, 0) type(cat)  su_label(append)   cat_levels(4 3 2 1 0) cat_col gap(1)</w:t>
      </w:r>
    </w:p>
    <w:tbl>
      <w:tblPr>
        <w:tblStyle w:val="TableGrid"/>
        <w:tblW w:w="0" w:type="auto"/>
        <w:jc w:val="center"/>
        <w:tblCellMar>
          <w:top w:w="20" w:type="dxa"/>
        </w:tblCellMar>
      </w:tblPr>
      <w:tblGrid>
        <w:gridCol w:w="1872"/>
        <w:gridCol w:w="1872"/>
        <w:gridCol w:w="1872"/>
        <w:gridCol w:w="1872"/>
        <w:gridCol w:w="1872"/>
      </w:tblGrid>
      <w:tr>
        <w:trPr>
          <w:tblHeader w:val="true"/>
        </w:trPr>
        <w:tc>
          <w:tcPr>
            <w:tcW w:w="0" w:type="auto"/>
            <w:shd w:val="clear" w:color="000000" w:fill="FFEFD5"/>
            <w:vAlign w:val="center"/>
          </w:tcPr>
          <w:p>
            <w:pPr>
              <w:pStyle w:val="Normal-TableGrid-BR19"/>
              <w:spacing w:after="0"/>
              <w:jc w:val="left"/>
            </w:pPr>
            <w:r>
              <w:rPr>
                <w:rFonts w:ascii="calibri" w:hAnsi="calibri" w:eastAsia="calibri" w:cs="calibri"/>
                <w:b w:val="true"/>
                <w:sz w:val="22"/>
              </w:rPr>
              <w:t xml:space="preserve">Age - mean (sd)  </w:t>
            </w:r>
          </w:p>
        </w:tc>
        <w:tc>
          <w:tcPr>
            <w:tcW w:w="0" w:type="auto"/>
            <w:shd w:val="clear" w:color="000000" w:fill="FFEFD5"/>
            <w:vAlign w:val="center"/>
          </w:tcPr>
          <w:p>
            <w:pPr>
              <w:pStyle w:val="Normal-TableGrid-BR19"/>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19"/>
              <w:spacing w:after="0"/>
              <w:jc w:val="center"/>
            </w:pPr>
            <w:r>
              <w:rPr>
                <w:rFonts w:ascii="calibri" w:hAnsi="calibri" w:eastAsia="calibri" w:cs="calibri"/>
                <w:b w:val="true"/>
                <w:sz w:val="22"/>
              </w:rPr>
              <w:t xml:space="preserve">44.9 (10.1) </w:t>
            </w:r>
          </w:p>
        </w:tc>
        <w:tc>
          <w:tcPr>
            <w:tcW w:w="0" w:type="auto"/>
            <w:shd w:val="clear" w:color="000000" w:fill="FFEFD5"/>
            <w:vAlign w:val="center"/>
          </w:tcPr>
          <w:p>
            <w:pPr>
              <w:pStyle w:val="Normal-TableGrid-BR19"/>
              <w:spacing w:after="0"/>
              <w:jc w:val="center"/>
            </w:pPr>
            <w:r>
              <w:rPr>
                <w:rFonts w:ascii="calibri" w:hAnsi="calibri" w:eastAsia="calibri" w:cs="calibri"/>
                <w:b w:val="true"/>
                <w:sz w:val="22"/>
              </w:rPr>
              <w:t xml:space="preserve">44.6 (10.1) </w:t>
            </w:r>
          </w:p>
        </w:tc>
        <w:tc>
          <w:tcPr>
            <w:tcW w:w="0" w:type="auto"/>
            <w:shd w:val="clear" w:color="000000" w:fill="FFEFD5"/>
            <w:vAlign w:val="center"/>
          </w:tcPr>
          <w:p>
            <w:pPr>
              <w:pStyle w:val="Normal-TableGrid-BR19"/>
              <w:spacing w:after="0"/>
              <w:jc w:val="center"/>
            </w:pPr>
            <w:r>
              <w:rPr>
                <w:rFonts w:ascii="calibri" w:hAnsi="calibri" w:eastAsia="calibri" w:cs="calibri"/>
                <w:b w:val="true"/>
                <w:sz w:val="22"/>
              </w:rPr>
              <w:t xml:space="preserve">44.8 (10.1) </w:t>
            </w:r>
          </w:p>
        </w:tc>
      </w:tr>
      <w:tr>
        <w:tc>
          <w:tcPr>
            <w:tcW w:w="0" w:type="auto"/>
          </w:tcPr>
          <w:p>
            <w:pPr>
              <w:pStyle w:val="Normal-TableGrid-BR19"/>
              <w:spacing w:after="0"/>
              <w:jc w:val="left"/>
            </w:pPr>
            <w:r>
              <w:rPr>
                <w:rFonts w:ascii="calibri" w:hAnsi="calibri" w:eastAsia="calibri" w:cs="calibri"/>
                <w:sz w:val="22"/>
              </w:rPr>
              <w:t xml:space="preserve">Quality of life - median (IQR)  </w:t>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50.8 (40.6-60.7) </w:t>
            </w:r>
          </w:p>
        </w:tc>
        <w:tc>
          <w:tcPr>
            <w:tcW w:w="0" w:type="auto"/>
          </w:tcPr>
          <w:p>
            <w:pPr>
              <w:pStyle w:val="Normal-TableGrid-BR19"/>
              <w:spacing w:after="0"/>
              <w:jc w:val="right"/>
            </w:pPr>
            <w:r>
              <w:rPr>
                <w:rFonts w:ascii="calibri" w:hAnsi="calibri" w:eastAsia="calibri" w:cs="calibri"/>
                <w:sz w:val="22"/>
              </w:rPr>
              <w:t xml:space="preserve">49.6 (39.0-59.2) </w:t>
            </w:r>
          </w:p>
        </w:tc>
        <w:tc>
          <w:tcPr>
            <w:tcW w:w="0" w:type="auto"/>
          </w:tcPr>
          <w:p>
            <w:pPr>
              <w:pStyle w:val="Normal-TableGrid-BR19"/>
              <w:spacing w:after="0"/>
              <w:jc w:val="right"/>
            </w:pPr>
            <w:r>
              <w:rPr>
                <w:rFonts w:ascii="calibri" w:hAnsi="calibri" w:eastAsia="calibri" w:cs="calibri"/>
                <w:sz w:val="22"/>
              </w:rPr>
              <w:t xml:space="preserve">50.1 (39.8-60.4) </w:t>
            </w:r>
          </w:p>
        </w:tc>
      </w:tr>
      <w:tr>
        <w:tc>
          <w:tcPr>
            <w:tcW w:w="0" w:type="auto"/>
          </w:tcPr>
          <w:p>
            <w:pPr>
              <w:pStyle w:val="Normal-TableGrid-BR19"/>
              <w:spacing w:after="0"/>
              <w:jc w:val="lef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r>
      <w:tr>
        <w:tc>
          <w:tcPr>
            <w:tcW w:w="0" w:type="auto"/>
          </w:tcPr>
          <w:p>
            <w:pPr>
              <w:pStyle w:val="Normal-TableGrid-BR19"/>
              <w:spacing w:after="0"/>
              <w:jc w:val="left"/>
            </w:pPr>
            <w:r>
              <w:rPr>
                <w:rFonts w:ascii="calibri" w:hAnsi="calibri" w:eastAsia="calibri" w:cs="calibri"/>
                <w:sz w:val="22"/>
              </w:rPr>
              <w:t xml:space="preserve">Quality of life - median (IQR)  </w:t>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50.8 (40.6-60.7) </w:t>
            </w:r>
          </w:p>
        </w:tc>
        <w:tc>
          <w:tcPr>
            <w:tcW w:w="0" w:type="auto"/>
          </w:tcPr>
          <w:p>
            <w:pPr>
              <w:pStyle w:val="Normal-TableGrid-BR19"/>
              <w:spacing w:after="0"/>
              <w:jc w:val="right"/>
            </w:pPr>
            <w:r>
              <w:rPr>
                <w:rFonts w:ascii="calibri" w:hAnsi="calibri" w:eastAsia="calibri" w:cs="calibri"/>
                <w:sz w:val="22"/>
              </w:rPr>
              <w:t xml:space="preserve">49.6 (39.0-59.2) </w:t>
            </w:r>
          </w:p>
        </w:tc>
        <w:tc>
          <w:tcPr>
            <w:tcW w:w="0" w:type="auto"/>
          </w:tcPr>
          <w:p>
            <w:pPr>
              <w:pStyle w:val="Normal-TableGrid-BR19"/>
              <w:spacing w:after="0"/>
              <w:jc w:val="right"/>
            </w:pPr>
            <w:r>
              <w:rPr>
                <w:rFonts w:ascii="calibri" w:hAnsi="calibri" w:eastAsia="calibri" w:cs="calibri"/>
                <w:sz w:val="22"/>
              </w:rPr>
              <w:t xml:space="preserve">50.1 (39.8-60.4) </w:t>
            </w:r>
          </w:p>
        </w:tc>
      </w:tr>
      <w:tr>
        <w:tc>
          <w:tcPr>
            <w:tcW w:w="0" w:type="auto"/>
          </w:tcPr>
          <w:p>
            <w:pPr>
              <w:pStyle w:val="Normal-TableGrid-BR19"/>
              <w:spacing w:after="0"/>
              <w:jc w:val="lef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r>
      <w:tr>
        <w:tc>
          <w:tcPr>
            <w:tcW w:w="0" w:type="auto"/>
          </w:tcPr>
          <w:p>
            <w:pPr>
              <w:pStyle w:val="Normal-TableGrid-BR19"/>
              <w:spacing w:after="0"/>
              <w:jc w:val="left"/>
            </w:pPr>
            <w:r>
              <w:rPr>
                <w:rFonts w:ascii="calibri" w:hAnsi="calibri" w:eastAsia="calibri" w:cs="calibri"/>
                <w:sz w:val="22"/>
              </w:rPr>
              <w:t xml:space="preserve">Female - n (%)  </w:t>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258 (51.0) </w:t>
            </w:r>
          </w:p>
        </w:tc>
        <w:tc>
          <w:tcPr>
            <w:tcW w:w="0" w:type="auto"/>
          </w:tcPr>
          <w:p>
            <w:pPr>
              <w:pStyle w:val="Normal-TableGrid-BR19"/>
              <w:spacing w:after="0"/>
              <w:jc w:val="right"/>
            </w:pPr>
            <w:r>
              <w:rPr>
                <w:rFonts w:ascii="calibri" w:hAnsi="calibri" w:eastAsia="calibri" w:cs="calibri"/>
                <w:sz w:val="22"/>
              </w:rPr>
              <w:t xml:space="preserve">261 (52.8) </w:t>
            </w:r>
          </w:p>
        </w:tc>
        <w:tc>
          <w:tcPr>
            <w:tcW w:w="0" w:type="auto"/>
          </w:tcPr>
          <w:p>
            <w:pPr>
              <w:pStyle w:val="Normal-TableGrid-BR19"/>
              <w:spacing w:after="0"/>
              <w:jc w:val="right"/>
            </w:pPr>
            <w:r>
              <w:rPr>
                <w:rFonts w:ascii="calibri" w:hAnsi="calibri" w:eastAsia="calibri" w:cs="calibri"/>
                <w:sz w:val="22"/>
              </w:rPr>
              <w:t xml:space="preserve">519 (51.9) </w:t>
            </w:r>
          </w:p>
        </w:tc>
      </w:tr>
      <w:tr>
        <w:tc>
          <w:tcPr>
            <w:tcW w:w="0" w:type="auto"/>
          </w:tcPr>
          <w:p>
            <w:pPr>
              <w:pStyle w:val="Normal-TableGrid-BR19"/>
              <w:spacing w:after="0"/>
              <w:jc w:val="left"/>
            </w:pPr>
            <w:r>
              <w:rPr>
                <w:rFonts w:ascii="calibri" w:hAnsi="calibri" w:eastAsia="calibri" w:cs="calibri"/>
                <w:sz w:val="22"/>
              </w:rPr>
              <w:t xml:space="preserve">Current smoker - n (%)  </w:t>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37 (8.1) </w:t>
            </w:r>
          </w:p>
        </w:tc>
        <w:tc>
          <w:tcPr>
            <w:tcW w:w="0" w:type="auto"/>
          </w:tcPr>
          <w:p>
            <w:pPr>
              <w:pStyle w:val="Normal-TableGrid-BR19"/>
              <w:spacing w:after="0"/>
              <w:jc w:val="right"/>
            </w:pPr>
            <w:r>
              <w:rPr>
                <w:rFonts w:ascii="calibri" w:hAnsi="calibri" w:eastAsia="calibri" w:cs="calibri"/>
                <w:sz w:val="22"/>
              </w:rPr>
              <w:t xml:space="preserve">36 (8.1) </w:t>
            </w:r>
          </w:p>
        </w:tc>
        <w:tc>
          <w:tcPr>
            <w:tcW w:w="0" w:type="auto"/>
          </w:tcPr>
          <w:p>
            <w:pPr>
              <w:pStyle w:val="Normal-TableGrid-BR19"/>
              <w:spacing w:after="0"/>
              <w:jc w:val="right"/>
            </w:pPr>
            <w:r>
              <w:rPr>
                <w:rFonts w:ascii="calibri" w:hAnsi="calibri" w:eastAsia="calibri" w:cs="calibri"/>
                <w:sz w:val="22"/>
              </w:rPr>
              <w:t xml:space="preserve">73 (8.1) </w:t>
            </w:r>
          </w:p>
        </w:tc>
      </w:tr>
      <w:tr>
        <w:tc>
          <w:tcPr>
            <w:tcW w:w="0" w:type="auto"/>
          </w:tcPr>
          <w:p>
            <w:pPr>
              <w:pStyle w:val="Normal-TableGrid-BR19"/>
              <w:spacing w:after="0"/>
              <w:jc w:val="left"/>
            </w:pPr>
            <w:r>
              <w:rPr>
                <w:rFonts w:ascii="calibri" w:hAnsi="calibri" w:eastAsia="calibri" w:cs="calibri"/>
                <w:sz w:val="22"/>
              </w:rPr>
              <w:t xml:space="preserve">Drinks alcohol - n (%)  </w:t>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321 (69.8) </w:t>
            </w:r>
          </w:p>
        </w:tc>
        <w:tc>
          <w:tcPr>
            <w:tcW w:w="0" w:type="auto"/>
          </w:tcPr>
          <w:p>
            <w:pPr>
              <w:pStyle w:val="Normal-TableGrid-BR19"/>
              <w:spacing w:after="0"/>
              <w:jc w:val="right"/>
            </w:pPr>
            <w:r>
              <w:rPr>
                <w:rFonts w:ascii="calibri" w:hAnsi="calibri" w:eastAsia="calibri" w:cs="calibri"/>
                <w:sz w:val="22"/>
              </w:rPr>
              <w:t xml:space="preserve">303 (67.0) </w:t>
            </w:r>
          </w:p>
        </w:tc>
        <w:tc>
          <w:tcPr>
            <w:tcW w:w="0" w:type="auto"/>
          </w:tcPr>
          <w:p>
            <w:pPr>
              <w:pStyle w:val="Normal-TableGrid-BR19"/>
              <w:spacing w:after="0"/>
              <w:jc w:val="right"/>
            </w:pPr>
            <w:r>
              <w:rPr>
                <w:rFonts w:ascii="calibri" w:hAnsi="calibri" w:eastAsia="calibri" w:cs="calibri"/>
                <w:sz w:val="22"/>
              </w:rPr>
              <w:t xml:space="preserve">624 (68.4) </w:t>
            </w:r>
          </w:p>
        </w:tc>
      </w:tr>
      <w:tr>
        <w:tc>
          <w:tcPr>
            <w:tcW w:w="0" w:type="auto"/>
          </w:tcPr>
          <w:p>
            <w:pPr>
              <w:pStyle w:val="Normal-TableGrid-BR19"/>
              <w:spacing w:after="0"/>
              <w:jc w:val="lef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r>
      <w:tr>
        <w:tc>
          <w:tcPr>
            <w:tcW w:w="0" w:type="auto"/>
          </w:tcPr>
          <w:p>
            <w:pPr>
              <w:pStyle w:val="Normal-TableGrid-BR19"/>
              <w:spacing w:after="0"/>
              <w:jc w:val="left"/>
            </w:pPr>
            <w:r>
              <w:rPr>
                <w:rFonts w:ascii="calibri" w:hAnsi="calibri" w:eastAsia="calibri" w:cs="calibri"/>
                <w:sz w:val="22"/>
              </w:rPr>
              <w:t xml:space="preserve">Gender - n (%)  </w:t>
            </w:r>
          </w:p>
        </w:tc>
        <w:tc>
          <w:tcPr>
            <w:tcW w:w="0" w:type="auto"/>
          </w:tcPr>
          <w:p>
            <w:pPr>
              <w:pStyle w:val="Normal-TableGrid-BR19"/>
              <w:spacing w:after="0"/>
              <w:jc w:val="right"/>
            </w:pPr>
            <w:r>
              <w:rPr>
                <w:rFonts w:ascii="calibri" w:hAnsi="calibri" w:eastAsia="calibri" w:cs="calibri"/>
                <w:sz w:val="22"/>
              </w:rPr>
              <w:t xml:space="preserve">Male</w:t>
            </w:r>
          </w:p>
        </w:tc>
        <w:tc>
          <w:tcPr>
            <w:tcW w:w="0" w:type="auto"/>
          </w:tcPr>
          <w:p>
            <w:pPr>
              <w:pStyle w:val="Normal-TableGrid-BR19"/>
              <w:spacing w:after="0"/>
              <w:jc w:val="right"/>
            </w:pPr>
            <w:r>
              <w:rPr>
                <w:rFonts w:ascii="calibri" w:hAnsi="calibri" w:eastAsia="calibri" w:cs="calibri"/>
                <w:sz w:val="22"/>
              </w:rPr>
              <w:t xml:space="preserve">248 (49.0) </w:t>
            </w:r>
          </w:p>
        </w:tc>
        <w:tc>
          <w:tcPr>
            <w:tcW w:w="0" w:type="auto"/>
          </w:tcPr>
          <w:p>
            <w:pPr>
              <w:pStyle w:val="Normal-TableGrid-BR19"/>
              <w:spacing w:after="0"/>
              <w:jc w:val="right"/>
            </w:pPr>
            <w:r>
              <w:rPr>
                <w:rFonts w:ascii="calibri" w:hAnsi="calibri" w:eastAsia="calibri" w:cs="calibri"/>
                <w:sz w:val="22"/>
              </w:rPr>
              <w:t xml:space="preserve">233 (47.2) </w:t>
            </w:r>
          </w:p>
        </w:tc>
        <w:tc>
          <w:tcPr>
            <w:tcW w:w="0" w:type="auto"/>
          </w:tcPr>
          <w:p>
            <w:pPr>
              <w:pStyle w:val="Normal-TableGrid-BR19"/>
              <w:spacing w:after="0"/>
              <w:jc w:val="right"/>
            </w:pPr>
            <w:r>
              <w:rPr>
                <w:rFonts w:ascii="calibri" w:hAnsi="calibri" w:eastAsia="calibri" w:cs="calibri"/>
                <w:sz w:val="22"/>
              </w:rPr>
              <w:t xml:space="preserve">481 (48.1) </w:t>
            </w:r>
          </w:p>
        </w:tc>
      </w:tr>
      <w:tr>
        <w:tc>
          <w:tcPr>
            <w:tcW w:w="0" w:type="auto"/>
          </w:tcPr>
          <w:p>
            <w:pPr>
              <w:pStyle w:val="Normal-TableGrid-BR19"/>
              <w:spacing w:after="0"/>
              <w:jc w:val="lef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Female</w:t>
            </w:r>
          </w:p>
        </w:tc>
        <w:tc>
          <w:tcPr>
            <w:tcW w:w="0" w:type="auto"/>
          </w:tcPr>
          <w:p>
            <w:pPr>
              <w:pStyle w:val="Normal-TableGrid-BR19"/>
              <w:spacing w:after="0"/>
              <w:jc w:val="right"/>
            </w:pPr>
            <w:r>
              <w:rPr>
                <w:rFonts w:ascii="calibri" w:hAnsi="calibri" w:eastAsia="calibri" w:cs="calibri"/>
                <w:sz w:val="22"/>
              </w:rPr>
              <w:t xml:space="preserve">258 (51.0) </w:t>
            </w:r>
          </w:p>
        </w:tc>
        <w:tc>
          <w:tcPr>
            <w:tcW w:w="0" w:type="auto"/>
          </w:tcPr>
          <w:p>
            <w:pPr>
              <w:pStyle w:val="Normal-TableGrid-BR19"/>
              <w:spacing w:after="0"/>
              <w:jc w:val="right"/>
            </w:pPr>
            <w:r>
              <w:rPr>
                <w:rFonts w:ascii="calibri" w:hAnsi="calibri" w:eastAsia="calibri" w:cs="calibri"/>
                <w:sz w:val="22"/>
              </w:rPr>
              <w:t xml:space="preserve">261 (52.8) </w:t>
            </w:r>
          </w:p>
        </w:tc>
        <w:tc>
          <w:tcPr>
            <w:tcW w:w="0" w:type="auto"/>
          </w:tcPr>
          <w:p>
            <w:pPr>
              <w:pStyle w:val="Normal-TableGrid-BR19"/>
              <w:spacing w:after="0"/>
              <w:jc w:val="right"/>
            </w:pPr>
            <w:r>
              <w:rPr>
                <w:rFonts w:ascii="calibri" w:hAnsi="calibri" w:eastAsia="calibri" w:cs="calibri"/>
                <w:sz w:val="22"/>
              </w:rPr>
              <w:t xml:space="preserve">519 (51.9) </w:t>
            </w:r>
          </w:p>
        </w:tc>
      </w:tr>
      <w:tr>
        <w:tc>
          <w:tcPr>
            <w:tcW w:w="0" w:type="auto"/>
          </w:tcPr>
          <w:p>
            <w:pPr>
              <w:pStyle w:val="Normal-TableGrid-BR19"/>
              <w:spacing w:after="0"/>
              <w:jc w:val="lef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r>
      <w:tr>
        <w:tc>
          <w:tcPr>
            <w:tcW w:w="0" w:type="auto"/>
          </w:tcPr>
          <w:p>
            <w:pPr>
              <w:pStyle w:val="Normal-TableGrid-BR19"/>
              <w:spacing w:after="0"/>
              <w:jc w:val="left"/>
            </w:pPr>
            <w:r>
              <w:rPr>
                <w:rFonts w:ascii="calibri" w:hAnsi="calibri" w:eastAsia="calibri" w:cs="calibri"/>
                <w:sz w:val="22"/>
              </w:rPr>
              <w:t xml:space="preserve">Ethnicity - n (%)  </w:t>
            </w:r>
          </w:p>
        </w:tc>
        <w:tc>
          <w:tcPr>
            <w:tcW w:w="0" w:type="auto"/>
          </w:tcPr>
          <w:p>
            <w:pPr>
              <w:pStyle w:val="Normal-TableGrid-BR19"/>
              <w:spacing w:after="0"/>
              <w:jc w:val="right"/>
            </w:pPr>
            <w:r>
              <w:rPr>
                <w:rFonts w:ascii="calibri" w:hAnsi="calibri" w:eastAsia="calibri" w:cs="calibri"/>
                <w:sz w:val="22"/>
              </w:rPr>
              <w:t xml:space="preserve">White or White British</w:t>
            </w:r>
          </w:p>
        </w:tc>
        <w:tc>
          <w:tcPr>
            <w:tcW w:w="0" w:type="auto"/>
          </w:tcPr>
          <w:p>
            <w:pPr>
              <w:pStyle w:val="Normal-TableGrid-BR19"/>
              <w:spacing w:after="0"/>
              <w:jc w:val="right"/>
            </w:pPr>
            <w:r>
              <w:rPr>
                <w:rFonts w:ascii="calibri" w:hAnsi="calibri" w:eastAsia="calibri" w:cs="calibri"/>
                <w:sz w:val="22"/>
              </w:rPr>
              <w:t xml:space="preserve">145 (31.9) </w:t>
            </w:r>
          </w:p>
        </w:tc>
        <w:tc>
          <w:tcPr>
            <w:tcW w:w="0" w:type="auto"/>
          </w:tcPr>
          <w:p>
            <w:pPr>
              <w:pStyle w:val="Normal-TableGrid-BR19"/>
              <w:spacing w:after="0"/>
              <w:jc w:val="right"/>
            </w:pPr>
            <w:r>
              <w:rPr>
                <w:rFonts w:ascii="calibri" w:hAnsi="calibri" w:eastAsia="calibri" w:cs="calibri"/>
                <w:sz w:val="22"/>
              </w:rPr>
              <w:t xml:space="preserve">136 (31.3) </w:t>
            </w:r>
          </w:p>
        </w:tc>
        <w:tc>
          <w:tcPr>
            <w:tcW w:w="0" w:type="auto"/>
          </w:tcPr>
          <w:p>
            <w:pPr>
              <w:pStyle w:val="Normal-TableGrid-BR19"/>
              <w:spacing w:after="0"/>
              <w:jc w:val="right"/>
            </w:pPr>
            <w:r>
              <w:rPr>
                <w:rFonts w:ascii="calibri" w:hAnsi="calibri" w:eastAsia="calibri" w:cs="calibri"/>
                <w:sz w:val="22"/>
              </w:rPr>
              <w:t xml:space="preserve">281 (31.6) </w:t>
            </w:r>
          </w:p>
        </w:tc>
      </w:tr>
      <w:tr>
        <w:tc>
          <w:tcPr>
            <w:tcW w:w="0" w:type="auto"/>
          </w:tcPr>
          <w:p>
            <w:pPr>
              <w:pStyle w:val="Normal-TableGrid-BR19"/>
              <w:spacing w:after="0"/>
              <w:jc w:val="lef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Black or Black British</w:t>
            </w:r>
          </w:p>
        </w:tc>
        <w:tc>
          <w:tcPr>
            <w:tcW w:w="0" w:type="auto"/>
          </w:tcPr>
          <w:p>
            <w:pPr>
              <w:pStyle w:val="Normal-TableGrid-BR19"/>
              <w:spacing w:after="0"/>
              <w:jc w:val="right"/>
            </w:pPr>
            <w:r>
              <w:rPr>
                <w:rFonts w:ascii="calibri" w:hAnsi="calibri" w:eastAsia="calibri" w:cs="calibri"/>
                <w:sz w:val="22"/>
              </w:rPr>
              <w:t xml:space="preserve">128 (28.2) </w:t>
            </w:r>
          </w:p>
        </w:tc>
        <w:tc>
          <w:tcPr>
            <w:tcW w:w="0" w:type="auto"/>
          </w:tcPr>
          <w:p>
            <w:pPr>
              <w:pStyle w:val="Normal-TableGrid-BR19"/>
              <w:spacing w:after="0"/>
              <w:jc w:val="right"/>
            </w:pPr>
            <w:r>
              <w:rPr>
                <w:rFonts w:ascii="calibri" w:hAnsi="calibri" w:eastAsia="calibri" w:cs="calibri"/>
                <w:sz w:val="22"/>
              </w:rPr>
              <w:t xml:space="preserve">103 (23.7) </w:t>
            </w:r>
          </w:p>
        </w:tc>
        <w:tc>
          <w:tcPr>
            <w:tcW w:w="0" w:type="auto"/>
          </w:tcPr>
          <w:p>
            <w:pPr>
              <w:pStyle w:val="Normal-TableGrid-BR19"/>
              <w:spacing w:after="0"/>
              <w:jc w:val="right"/>
            </w:pPr>
            <w:r>
              <w:rPr>
                <w:rFonts w:ascii="calibri" w:hAnsi="calibri" w:eastAsia="calibri" w:cs="calibri"/>
                <w:sz w:val="22"/>
              </w:rPr>
              <w:t xml:space="preserve">231 (26.0) </w:t>
            </w:r>
          </w:p>
        </w:tc>
      </w:tr>
      <w:tr>
        <w:tc>
          <w:tcPr>
            <w:tcW w:w="0" w:type="auto"/>
          </w:tcPr>
          <w:p>
            <w:pPr>
              <w:pStyle w:val="Normal-TableGrid-BR19"/>
              <w:spacing w:after="0"/>
              <w:jc w:val="lef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Asian or Asian British</w:t>
            </w:r>
          </w:p>
        </w:tc>
        <w:tc>
          <w:tcPr>
            <w:tcW w:w="0" w:type="auto"/>
          </w:tcPr>
          <w:p>
            <w:pPr>
              <w:pStyle w:val="Normal-TableGrid-BR19"/>
              <w:spacing w:after="0"/>
              <w:jc w:val="right"/>
            </w:pPr>
            <w:r>
              <w:rPr>
                <w:rFonts w:ascii="calibri" w:hAnsi="calibri" w:eastAsia="calibri" w:cs="calibri"/>
                <w:sz w:val="22"/>
              </w:rPr>
              <w:t xml:space="preserve">101 (22.2) </w:t>
            </w:r>
          </w:p>
        </w:tc>
        <w:tc>
          <w:tcPr>
            <w:tcW w:w="0" w:type="auto"/>
          </w:tcPr>
          <w:p>
            <w:pPr>
              <w:pStyle w:val="Normal-TableGrid-BR19"/>
              <w:spacing w:after="0"/>
              <w:jc w:val="right"/>
            </w:pPr>
            <w:r>
              <w:rPr>
                <w:rFonts w:ascii="calibri" w:hAnsi="calibri" w:eastAsia="calibri" w:cs="calibri"/>
                <w:sz w:val="22"/>
              </w:rPr>
              <w:t xml:space="preserve">100 (23.0) </w:t>
            </w:r>
          </w:p>
        </w:tc>
        <w:tc>
          <w:tcPr>
            <w:tcW w:w="0" w:type="auto"/>
          </w:tcPr>
          <w:p>
            <w:pPr>
              <w:pStyle w:val="Normal-TableGrid-BR19"/>
              <w:spacing w:after="0"/>
              <w:jc w:val="right"/>
            </w:pPr>
            <w:r>
              <w:rPr>
                <w:rFonts w:ascii="calibri" w:hAnsi="calibri" w:eastAsia="calibri" w:cs="calibri"/>
                <w:sz w:val="22"/>
              </w:rPr>
              <w:t xml:space="preserve">201 (22.6) </w:t>
            </w:r>
          </w:p>
        </w:tc>
      </w:tr>
      <w:tr>
        <w:tc>
          <w:tcPr>
            <w:tcW w:w="0" w:type="auto"/>
          </w:tcPr>
          <w:p>
            <w:pPr>
              <w:pStyle w:val="Normal-TableGrid-BR19"/>
              <w:spacing w:after="0"/>
              <w:jc w:val="lef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Mixed</w:t>
            </w:r>
          </w:p>
        </w:tc>
        <w:tc>
          <w:tcPr>
            <w:tcW w:w="0" w:type="auto"/>
          </w:tcPr>
          <w:p>
            <w:pPr>
              <w:pStyle w:val="Normal-TableGrid-BR19"/>
              <w:spacing w:after="0"/>
              <w:jc w:val="right"/>
            </w:pPr>
            <w:r>
              <w:rPr>
                <w:rFonts w:ascii="calibri" w:hAnsi="calibri" w:eastAsia="calibri" w:cs="calibri"/>
                <w:sz w:val="22"/>
              </w:rPr>
              <w:t xml:space="preserve">61 (13.4) </w:t>
            </w:r>
          </w:p>
        </w:tc>
        <w:tc>
          <w:tcPr>
            <w:tcW w:w="0" w:type="auto"/>
          </w:tcPr>
          <w:p>
            <w:pPr>
              <w:pStyle w:val="Normal-TableGrid-BR19"/>
              <w:spacing w:after="0"/>
              <w:jc w:val="right"/>
            </w:pPr>
            <w:r>
              <w:rPr>
                <w:rFonts w:ascii="calibri" w:hAnsi="calibri" w:eastAsia="calibri" w:cs="calibri"/>
                <w:sz w:val="22"/>
              </w:rPr>
              <w:t xml:space="preserve">70 (16.1) </w:t>
            </w:r>
          </w:p>
        </w:tc>
        <w:tc>
          <w:tcPr>
            <w:tcW w:w="0" w:type="auto"/>
          </w:tcPr>
          <w:p>
            <w:pPr>
              <w:pStyle w:val="Normal-TableGrid-BR19"/>
              <w:spacing w:after="0"/>
              <w:jc w:val="right"/>
            </w:pPr>
            <w:r>
              <w:rPr>
                <w:rFonts w:ascii="calibri" w:hAnsi="calibri" w:eastAsia="calibri" w:cs="calibri"/>
                <w:sz w:val="22"/>
              </w:rPr>
              <w:t xml:space="preserve">131 (14.7) </w:t>
            </w:r>
          </w:p>
        </w:tc>
      </w:tr>
      <w:tr>
        <w:tc>
          <w:tcPr>
            <w:tcW w:w="0" w:type="auto"/>
          </w:tcPr>
          <w:p>
            <w:pPr>
              <w:pStyle w:val="Normal-TableGrid-BR19"/>
              <w:spacing w:after="0"/>
              <w:jc w:val="lef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Other</w:t>
            </w:r>
          </w:p>
        </w:tc>
        <w:tc>
          <w:tcPr>
            <w:tcW w:w="0" w:type="auto"/>
          </w:tcPr>
          <w:p>
            <w:pPr>
              <w:pStyle w:val="Normal-TableGrid-BR19"/>
              <w:spacing w:after="0"/>
              <w:jc w:val="right"/>
            </w:pPr>
            <w:r>
              <w:rPr>
                <w:rFonts w:ascii="calibri" w:hAnsi="calibri" w:eastAsia="calibri" w:cs="calibri"/>
                <w:sz w:val="22"/>
              </w:rPr>
              <w:t xml:space="preserve">19 (4.2) </w:t>
            </w:r>
          </w:p>
        </w:tc>
        <w:tc>
          <w:tcPr>
            <w:tcW w:w="0" w:type="auto"/>
          </w:tcPr>
          <w:p>
            <w:pPr>
              <w:pStyle w:val="Normal-TableGrid-BR19"/>
              <w:spacing w:after="0"/>
              <w:jc w:val="right"/>
            </w:pPr>
            <w:r>
              <w:rPr>
                <w:rFonts w:ascii="calibri" w:hAnsi="calibri" w:eastAsia="calibri" w:cs="calibri"/>
                <w:sz w:val="22"/>
              </w:rPr>
              <w:t xml:space="preserve">26 (6.0) </w:t>
            </w:r>
          </w:p>
        </w:tc>
        <w:tc>
          <w:tcPr>
            <w:tcW w:w="0" w:type="auto"/>
          </w:tcPr>
          <w:p>
            <w:pPr>
              <w:pStyle w:val="Normal-TableGrid-BR19"/>
              <w:spacing w:after="0"/>
              <w:jc w:val="right"/>
            </w:pPr>
            <w:r>
              <w:rPr>
                <w:rFonts w:ascii="calibri" w:hAnsi="calibri" w:eastAsia="calibri" w:cs="calibri"/>
                <w:sz w:val="22"/>
              </w:rPr>
              <w:t xml:space="preserve">45 (5.1) </w:t>
            </w:r>
          </w:p>
        </w:tc>
      </w:tr>
      <w:tr>
        <w:tc>
          <w:tcPr>
            <w:tcW w:w="0" w:type="auto"/>
          </w:tcPr>
          <w:p>
            <w:pPr>
              <w:pStyle w:val="Normal-TableGrid-BR19"/>
              <w:spacing w:after="0"/>
              <w:jc w:val="lef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c>
          <w:tcPr>
            <w:tcW w:w="0" w:type="auto"/>
          </w:tcPr>
          <w:p>
            <w:pPr>
              <w:pStyle w:val="Normal-TableGrid-BR19"/>
              <w:spacing w:after="0"/>
              <w:jc w:val="right"/>
            </w:pPr>
            <w:r>
              <w:rPr>
                <w:rFonts w:ascii="calibri" w:hAnsi="calibri" w:eastAsia="calibri" w:cs="calibri"/>
                <w:sz w:val="22"/>
              </w:rPr>
              <w:t xml:space="preserve"/>
            </w:r>
          </w:p>
        </w:tc>
      </w:tr>
    </w:tbl>
    <w:p w14:paraId="86ac731" w14:textId="86ac731">
      <w:pPr>
        <w:pStyle w:val="Normal"/>
        <w15:collapsed w:val="false"/>
      </w:pPr>
      <w:r>
        <w:rPr/>
        <w:t/>
      </w:r>
    </w:p>
    <w:p>
      <w:pPr>
        <w:pStyle w:val="Normal"/>
      </w:pPr>
      <w:r>
        <w:rPr/>
        <w:br w:type="page"/>
      </w:r>
    </w:p>
    <w:p>
      <w:pPr>
        <w:pStyle w:val="Heading1-BR20"/>
      </w:pPr>
      <w:bookmarkStart w:name="denominators_20" w:id="2000001"/>
      <w:bookmarkEnd w:id="2000001"/>
      <w:r>
        <w:rPr/>
        <w:t xml:space="preserve">5. Denominators</w:t>
      </w:r>
    </w:p>
    <w:p>
      <w:pPr>
        <w:pStyle w:val="FirstParagraph-BR20"/>
      </w:pPr>
      <w:r>
        <w:rPr/>
        <w:t xml:space="preserve">The option</w:t>
      </w:r>
      <w:r>
        <w:rPr/>
        <w:t xml:space="preserve"> </w:t>
      </w:r>
      <w:r>
        <w:rPr>
          <w:rStyle w:val="VerbatimChar"/>
        </w:rPr>
        <w:t xml:space="preserve">n_analysis(_string_)</w:t>
      </w:r>
      <w:r>
        <w:rPr/>
        <w:t xml:space="preserve"> </w:t>
      </w:r>
      <w:r>
        <w:rPr/>
        <w:t xml:space="preserve">can be used to include the number of nonmissing observations for each variable. This is used as the denominator when calculating percentages for catagorical or binary variables</w:t>
      </w:r>
      <w:r>
        <w:rPr/>
        <w:t xml:space="preserve"> </w:t>
      </w:r>
      <w:r>
        <w:rPr/>
        <w:t xml:space="preserve">and will be the number of observations included when calculating the mean or median. There are three different ways the</w:t>
      </w:r>
      <w:r>
        <w:rPr/>
        <w:t xml:space="preserve"> </w:t>
      </w:r>
      <w:r>
        <w:rPr>
          <w:rStyle w:val="VerbatimChar"/>
        </w:rPr>
        <w:t xml:space="preserve">n_analysis()</w:t>
      </w:r>
      <w:r>
        <w:rPr/>
        <w:t xml:space="preserve"> </w:t>
      </w:r>
      <w:r>
        <w:rPr/>
        <w:t xml:space="preserve">option can be specified:</w:t>
      </w:r>
      <w:r>
        <w:rPr/>
        <w:t xml:space="preserve"> </w:t>
      </w:r>
      <w:r>
        <w:rPr>
          <w:rStyle w:val="VerbatimChar"/>
        </w:rPr>
        <w:t xml:space="preserve">cols</w:t>
      </w:r>
      <w:r>
        <w:rPr/>
        <w:t xml:space="preserve">,</w:t>
      </w:r>
      <w:r>
        <w:rPr/>
        <w:t xml:space="preserve"> </w:t>
      </w:r>
      <w:r>
        <w:rPr>
          <w:rStyle w:val="VerbatimChar"/>
        </w:rPr>
        <w:t xml:space="preserve">append</w:t>
      </w:r>
      <w:r>
        <w:rPr/>
        <w:t xml:space="preserve">, or `brackets’.</w:t>
      </w:r>
    </w:p>
    <w:p>
      <w:pPr>
        <w:pStyle w:val="Heading2-BR20"/>
      </w:pPr>
      <w:bookmarkStart w:name="denominators-in-columns_20" w:id="2000002"/>
      <w:bookmarkEnd w:id="2000002"/>
      <w:r>
        <w:rPr/>
        <w:t xml:space="preserve">Denominators in columns</w:t>
      </w:r>
    </w:p>
    <w:p>
      <w:pPr>
        <w:pStyle w:val="FirstParagraph-BR20"/>
      </w:pPr>
      <w:r>
        <w:rPr/>
        <w:t xml:space="preserve">When</w:t>
      </w:r>
      <w:r>
        <w:rPr/>
        <w:t xml:space="preserve"> </w:t>
      </w:r>
      <w:r>
        <w:rPr>
          <w:rStyle w:val="VerbatimChar"/>
        </w:rPr>
        <w:t xml:space="preserve">n_analysis</w:t>
      </w:r>
      <w:r>
        <w:rPr/>
        <w:t xml:space="preserve">(cols) is specified</w:t>
      </w:r>
      <w:r>
        <w:rPr/>
        <w:t xml:space="preserve"> </w:t>
      </w:r>
      <w:r>
        <w:rPr/>
        <w:t xml:space="preserve">###5.1</w:t>
      </w:r>
      <w:r>
        <w:rPr/>
        <w:t xml:space="preserve"> </w:t>
      </w:r>
      <w:r>
        <w:rPr>
          <w:rStyle w:val="VerbatimChar"/>
        </w:rPr>
        <w:t xml:space="preserve">n_analysis(cols)</w:t>
      </w:r>
      <w:r>
        <w:rPr/>
        <w:t xml:space="preserve"> </w:t>
      </w:r>
      <w:r>
        <w:rPr/>
        <w:t xml:space="preserve">default</w:t>
      </w:r>
      <w:r>
        <w:rPr/>
        <w:t xml:space="preserve"> </w:t>
      </w:r>
      <w:r>
        <w:rPr/>
        <w:t xml:space="preserve">When the option cols is specified the default is to place columns containing counts of nonmissing observations in each group before the columns containing the summaries.</w:t>
      </w:r>
      <w:r>
        <w:rPr/>
        <w:t xml:space="preserve"> </w:t>
      </w:r>
      <w:r>
        <w:rPr/>
        <w:t xml:space="preserve">When denominators or missing data summaries are included in the table the options</w:t>
      </w:r>
      <w:r>
        <w:rPr/>
        <w:t xml:space="preserve"> </w:t>
      </w:r>
      <w:r>
        <w:rPr>
          <w:rStyle w:val="VerbatimChar"/>
        </w:rPr>
        <w:t xml:space="preserve">su_decimal(#)</w:t>
      </w:r>
      <w:r>
        <w:rPr/>
        <w:t xml:space="preserve"> </w:t>
      </w:r>
      <w:r>
        <w:rPr/>
        <w:t xml:space="preserve">and</w:t>
      </w:r>
      <w:r>
        <w:rPr/>
        <w:t xml:space="preserve"> </w:t>
      </w:r>
      <w:r>
        <w:rPr>
          <w:rStyle w:val="VerbatimChar"/>
        </w:rPr>
        <w:t xml:space="preserve">miss_decimal(#)</w:t>
      </w:r>
      <w:r>
        <w:rPr/>
        <w:t xml:space="preserve"> </w:t>
      </w:r>
      <w:r>
        <w:rPr/>
        <w:t xml:space="preserve">can be used to independently control the number of decimal places reported for summary statistics and the percent of missing/nonmissing observations.</w:t>
      </w:r>
    </w:p>
    <w:p>
      <w:pPr>
        <w:pStyle w:val="SourceCode-BR20"/>
      </w:pPr>
      <w:r>
        <w:rPr>
          <w:rStyle w:val="VerbatimChar"/>
        </w:rPr>
        <w:t xml:space="preserve">      . pt_base age , post(`postname') over(treat)  overall(last) over_grps(1, 0) type(cont) su_label(append) cat_col gap(1) n_analysis(cols)  miss_decimal(2) su_decimal(0)</w:t>
      </w:r>
      <w:r>
        <w:rPr/>
        <w:br w:type="textWrapping"/>
      </w:r>
      <w:r>
        <w:rPr>
          <w:rStyle w:val="VerbatimChar"/>
        </w:rPr>
        <w:t xml:space="preserve">      . pt_base qol, post(`postname') over(treat)  overall(last)  over_grps(1, 0) type(skew) su_label(append) cat_col gap(1) n_analysis(cols)  miss_decimal(2) decimal(1)</w:t>
      </w:r>
      <w:r>
        <w:rPr/>
        <w:br w:type="textWrapping"/>
      </w:r>
      <w:r>
        <w:rPr>
          <w:rStyle w:val="VerbatimChar"/>
        </w:rPr>
        <w:t xml:space="preserve">      . pt_base  gender  , post(`postname') over(treat)  overall(last)  over_grps(1, 0) type(bin)  su_label(append)  cat_col gap(1) n_analysis(cols)</w:t>
      </w:r>
      <w:r>
        <w:rPr/>
        <w:br w:type="textWrapping"/>
      </w:r>
      <w:r>
        <w:rPr>
          <w:rStyle w:val="VerbatimChar"/>
        </w:rPr>
        <w:t xml:space="preserve">      . pt_base ethnicity, post(`postname') over(treat)  overall(last)  over_grps(1, 0) type(cat)  su_label(append)   cat_levels(4 3 2 1 0) cat_col gap(1) n_analysis(cols)</w:t>
      </w:r>
    </w:p>
    <w:tbl>
      <w:tblPr>
        <w:tblStyle w:val="TableGrid"/>
        <w:tblW w:w="0" w:type="auto"/>
        <w:jc w:val="center"/>
        <w:tblCellMar>
          <w:top w:w="20" w:type="dxa"/>
        </w:tblCellMar>
      </w:tblPr>
      <w:tblGrid>
        <w:gridCol w:w="1170"/>
        <w:gridCol w:w="1170"/>
        <w:gridCol w:w="1170"/>
        <w:gridCol w:w="1170"/>
        <w:gridCol w:w="1170"/>
        <w:gridCol w:w="1170"/>
        <w:gridCol w:w="1170"/>
        <w:gridCol w:w="1170"/>
      </w:tblGrid>
      <w:tr>
        <w:trPr>
          <w:tblHeader w:val="true"/>
        </w:trPr>
        <w:tc>
          <w:tcPr>
            <w:tcW w:w="0" w:type="auto"/>
            <w:shd w:val="clear" w:color="000000" w:fill="FFEFD5"/>
            <w:vAlign w:val="center"/>
          </w:tcPr>
          <w:p>
            <w:pPr>
              <w:pStyle w:val="Normal-TableGrid-BR21"/>
              <w:spacing w:after="0"/>
              <w:jc w:val="left"/>
            </w:pPr>
            <w:r>
              <w:rPr>
                <w:rFonts w:ascii="calibri" w:hAnsi="calibri" w:eastAsia="calibri" w:cs="calibri"/>
                <w:b w:val="true"/>
                <w:sz w:val="22"/>
              </w:rPr>
              <w:t xml:space="preserve">Age - mean (sd)  </w:t>
            </w:r>
          </w:p>
        </w:tc>
        <w:tc>
          <w:tcPr>
            <w:tcW w:w="0" w:type="auto"/>
            <w:shd w:val="clear" w:color="000000" w:fill="FFEFD5"/>
            <w:vAlign w:val="center"/>
          </w:tcPr>
          <w:p>
            <w:pPr>
              <w:pStyle w:val="Normal-TableGrid-BR21"/>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21"/>
              <w:spacing w:after="0"/>
              <w:jc w:val="center"/>
            </w:pPr>
            <w:r>
              <w:rPr>
                <w:rFonts w:ascii="calibri" w:hAnsi="calibri" w:eastAsia="calibri" w:cs="calibri"/>
                <w:b w:val="true"/>
                <w:sz w:val="22"/>
              </w:rPr>
              <w:t xml:space="preserve">506</w:t>
            </w:r>
          </w:p>
        </w:tc>
        <w:tc>
          <w:tcPr>
            <w:tcW w:w="0" w:type="auto"/>
            <w:shd w:val="clear" w:color="000000" w:fill="FFEFD5"/>
            <w:vAlign w:val="center"/>
          </w:tcPr>
          <w:p>
            <w:pPr>
              <w:pStyle w:val="Normal-TableGrid-BR21"/>
              <w:spacing w:after="0"/>
              <w:jc w:val="center"/>
            </w:pPr>
            <w:r>
              <w:rPr>
                <w:rFonts w:ascii="calibri" w:hAnsi="calibri" w:eastAsia="calibri" w:cs="calibri"/>
                <w:b w:val="true"/>
                <w:sz w:val="22"/>
              </w:rPr>
              <w:t xml:space="preserve">494</w:t>
            </w:r>
          </w:p>
        </w:tc>
        <w:tc>
          <w:tcPr>
            <w:tcW w:w="0" w:type="auto"/>
            <w:shd w:val="clear" w:color="000000" w:fill="FFEFD5"/>
            <w:vAlign w:val="center"/>
          </w:tcPr>
          <w:p>
            <w:pPr>
              <w:pStyle w:val="Normal-TableGrid-BR21"/>
              <w:spacing w:after="0"/>
              <w:jc w:val="center"/>
            </w:pPr>
            <w:r>
              <w:rPr>
                <w:rFonts w:ascii="calibri" w:hAnsi="calibri" w:eastAsia="calibri" w:cs="calibri"/>
                <w:b w:val="true"/>
                <w:sz w:val="22"/>
              </w:rPr>
              <w:t xml:space="preserve">1000</w:t>
            </w:r>
          </w:p>
        </w:tc>
        <w:tc>
          <w:tcPr>
            <w:tcW w:w="0" w:type="auto"/>
            <w:shd w:val="clear" w:color="000000" w:fill="FFEFD5"/>
            <w:vAlign w:val="center"/>
          </w:tcPr>
          <w:p>
            <w:pPr>
              <w:pStyle w:val="Normal-TableGrid-BR21"/>
              <w:spacing w:after="0"/>
              <w:jc w:val="center"/>
            </w:pPr>
            <w:r>
              <w:rPr>
                <w:rFonts w:ascii="calibri" w:hAnsi="calibri" w:eastAsia="calibri" w:cs="calibri"/>
                <w:b w:val="true"/>
                <w:sz w:val="22"/>
              </w:rPr>
              <w:t xml:space="preserve">45 (10) </w:t>
            </w:r>
          </w:p>
        </w:tc>
        <w:tc>
          <w:tcPr>
            <w:tcW w:w="0" w:type="auto"/>
            <w:shd w:val="clear" w:color="000000" w:fill="FFEFD5"/>
            <w:vAlign w:val="center"/>
          </w:tcPr>
          <w:p>
            <w:pPr>
              <w:pStyle w:val="Normal-TableGrid-BR21"/>
              <w:spacing w:after="0"/>
              <w:jc w:val="center"/>
            </w:pPr>
            <w:r>
              <w:rPr>
                <w:rFonts w:ascii="calibri" w:hAnsi="calibri" w:eastAsia="calibri" w:cs="calibri"/>
                <w:b w:val="true"/>
                <w:sz w:val="22"/>
              </w:rPr>
              <w:t xml:space="preserve">45 (10) </w:t>
            </w:r>
          </w:p>
        </w:tc>
        <w:tc>
          <w:tcPr>
            <w:tcW w:w="0" w:type="auto"/>
            <w:shd w:val="clear" w:color="000000" w:fill="FFEFD5"/>
            <w:vAlign w:val="center"/>
          </w:tcPr>
          <w:p>
            <w:pPr>
              <w:pStyle w:val="Normal-TableGrid-BR21"/>
              <w:spacing w:after="0"/>
              <w:jc w:val="center"/>
            </w:pPr>
            <w:r>
              <w:rPr>
                <w:rFonts w:ascii="calibri" w:hAnsi="calibri" w:eastAsia="calibri" w:cs="calibri"/>
                <w:b w:val="true"/>
                <w:sz w:val="22"/>
              </w:rPr>
              <w:t xml:space="preserve">45 (10) </w:t>
            </w:r>
          </w:p>
        </w:tc>
      </w:tr>
      <w:tr>
        <w:tc>
          <w:tcPr>
            <w:tcW w:w="0" w:type="auto"/>
          </w:tcPr>
          <w:p>
            <w:pPr>
              <w:pStyle w:val="Normal-TableGrid-BR21"/>
              <w:spacing w:after="0"/>
              <w:jc w:val="lef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r>
      <w:tr>
        <w:tc>
          <w:tcPr>
            <w:tcW w:w="0" w:type="auto"/>
          </w:tcPr>
          <w:p>
            <w:pPr>
              <w:pStyle w:val="Normal-TableGrid-BR21"/>
              <w:spacing w:after="0"/>
              <w:jc w:val="left"/>
            </w:pPr>
            <w:r>
              <w:rPr>
                <w:rFonts w:ascii="calibri" w:hAnsi="calibri" w:eastAsia="calibri" w:cs="calibri"/>
                <w:sz w:val="22"/>
              </w:rPr>
              <w:t xml:space="preserve">Quality of life - median (IQR)  </w:t>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461</w:t>
            </w:r>
          </w:p>
        </w:tc>
        <w:tc>
          <w:tcPr>
            <w:tcW w:w="0" w:type="auto"/>
          </w:tcPr>
          <w:p>
            <w:pPr>
              <w:pStyle w:val="Normal-TableGrid-BR21"/>
              <w:spacing w:after="0"/>
              <w:jc w:val="right"/>
            </w:pPr>
            <w:r>
              <w:rPr>
                <w:rFonts w:ascii="calibri" w:hAnsi="calibri" w:eastAsia="calibri" w:cs="calibri"/>
                <w:sz w:val="22"/>
              </w:rPr>
              <w:t xml:space="preserve">444</w:t>
            </w:r>
          </w:p>
        </w:tc>
        <w:tc>
          <w:tcPr>
            <w:tcW w:w="0" w:type="auto"/>
          </w:tcPr>
          <w:p>
            <w:pPr>
              <w:pStyle w:val="Normal-TableGrid-BR21"/>
              <w:spacing w:after="0"/>
              <w:jc w:val="right"/>
            </w:pPr>
            <w:r>
              <w:rPr>
                <w:rFonts w:ascii="calibri" w:hAnsi="calibri" w:eastAsia="calibri" w:cs="calibri"/>
                <w:sz w:val="22"/>
              </w:rPr>
              <w:t xml:space="preserve">905</w:t>
            </w:r>
          </w:p>
        </w:tc>
        <w:tc>
          <w:tcPr>
            <w:tcW w:w="0" w:type="auto"/>
          </w:tcPr>
          <w:p>
            <w:pPr>
              <w:pStyle w:val="Normal-TableGrid-BR21"/>
              <w:spacing w:after="0"/>
              <w:jc w:val="right"/>
            </w:pPr>
            <w:r>
              <w:rPr>
                <w:rFonts w:ascii="calibri" w:hAnsi="calibri" w:eastAsia="calibri" w:cs="calibri"/>
                <w:sz w:val="22"/>
              </w:rPr>
              <w:t xml:space="preserve">50.8 (40.6-60.7) </w:t>
            </w:r>
          </w:p>
        </w:tc>
        <w:tc>
          <w:tcPr>
            <w:tcW w:w="0" w:type="auto"/>
          </w:tcPr>
          <w:p>
            <w:pPr>
              <w:pStyle w:val="Normal-TableGrid-BR21"/>
              <w:spacing w:after="0"/>
              <w:jc w:val="right"/>
            </w:pPr>
            <w:r>
              <w:rPr>
                <w:rFonts w:ascii="calibri" w:hAnsi="calibri" w:eastAsia="calibri" w:cs="calibri"/>
                <w:sz w:val="22"/>
              </w:rPr>
              <w:t xml:space="preserve">49.6 (39.0-59.2) </w:t>
            </w:r>
          </w:p>
        </w:tc>
        <w:tc>
          <w:tcPr>
            <w:tcW w:w="0" w:type="auto"/>
          </w:tcPr>
          <w:p>
            <w:pPr>
              <w:pStyle w:val="Normal-TableGrid-BR21"/>
              <w:spacing w:after="0"/>
              <w:jc w:val="right"/>
            </w:pPr>
            <w:r>
              <w:rPr>
                <w:rFonts w:ascii="calibri" w:hAnsi="calibri" w:eastAsia="calibri" w:cs="calibri"/>
                <w:sz w:val="22"/>
              </w:rPr>
              <w:t xml:space="preserve">50.1 (39.8-60.4) </w:t>
            </w:r>
          </w:p>
        </w:tc>
      </w:tr>
      <w:tr>
        <w:tc>
          <w:tcPr>
            <w:tcW w:w="0" w:type="auto"/>
          </w:tcPr>
          <w:p>
            <w:pPr>
              <w:pStyle w:val="Normal-TableGrid-BR21"/>
              <w:spacing w:after="0"/>
              <w:jc w:val="lef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r>
      <w:tr>
        <w:tc>
          <w:tcPr>
            <w:tcW w:w="0" w:type="auto"/>
          </w:tcPr>
          <w:p>
            <w:pPr>
              <w:pStyle w:val="Normal-TableGrid-BR21"/>
              <w:spacing w:after="0"/>
              <w:jc w:val="left"/>
            </w:pPr>
            <w:r>
              <w:rPr>
                <w:rFonts w:ascii="calibri" w:hAnsi="calibri" w:eastAsia="calibri" w:cs="calibri"/>
                <w:sz w:val="22"/>
              </w:rPr>
              <w:t xml:space="preserve">Female - n (%)  </w:t>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506</w:t>
            </w:r>
          </w:p>
        </w:tc>
        <w:tc>
          <w:tcPr>
            <w:tcW w:w="0" w:type="auto"/>
          </w:tcPr>
          <w:p>
            <w:pPr>
              <w:pStyle w:val="Normal-TableGrid-BR21"/>
              <w:spacing w:after="0"/>
              <w:jc w:val="right"/>
            </w:pPr>
            <w:r>
              <w:rPr>
                <w:rFonts w:ascii="calibri" w:hAnsi="calibri" w:eastAsia="calibri" w:cs="calibri"/>
                <w:sz w:val="22"/>
              </w:rPr>
              <w:t xml:space="preserve">494</w:t>
            </w:r>
          </w:p>
        </w:tc>
        <w:tc>
          <w:tcPr>
            <w:tcW w:w="0" w:type="auto"/>
          </w:tcPr>
          <w:p>
            <w:pPr>
              <w:pStyle w:val="Normal-TableGrid-BR21"/>
              <w:spacing w:after="0"/>
              <w:jc w:val="right"/>
            </w:pPr>
            <w:r>
              <w:rPr>
                <w:rFonts w:ascii="calibri" w:hAnsi="calibri" w:eastAsia="calibri" w:cs="calibri"/>
                <w:sz w:val="22"/>
              </w:rPr>
              <w:t xml:space="preserve">1000</w:t>
            </w:r>
          </w:p>
        </w:tc>
        <w:tc>
          <w:tcPr>
            <w:tcW w:w="0" w:type="auto"/>
          </w:tcPr>
          <w:p>
            <w:pPr>
              <w:pStyle w:val="Normal-TableGrid-BR21"/>
              <w:spacing w:after="0"/>
              <w:jc w:val="right"/>
            </w:pPr>
            <w:r>
              <w:rPr>
                <w:rFonts w:ascii="calibri" w:hAnsi="calibri" w:eastAsia="calibri" w:cs="calibri"/>
                <w:sz w:val="22"/>
              </w:rPr>
              <w:t xml:space="preserve">258 (51.0) </w:t>
            </w:r>
          </w:p>
        </w:tc>
        <w:tc>
          <w:tcPr>
            <w:tcW w:w="0" w:type="auto"/>
          </w:tcPr>
          <w:p>
            <w:pPr>
              <w:pStyle w:val="Normal-TableGrid-BR21"/>
              <w:spacing w:after="0"/>
              <w:jc w:val="right"/>
            </w:pPr>
            <w:r>
              <w:rPr>
                <w:rFonts w:ascii="calibri" w:hAnsi="calibri" w:eastAsia="calibri" w:cs="calibri"/>
                <w:sz w:val="22"/>
              </w:rPr>
              <w:t xml:space="preserve">261 (52.8) </w:t>
            </w:r>
          </w:p>
        </w:tc>
        <w:tc>
          <w:tcPr>
            <w:tcW w:w="0" w:type="auto"/>
          </w:tcPr>
          <w:p>
            <w:pPr>
              <w:pStyle w:val="Normal-TableGrid-BR21"/>
              <w:spacing w:after="0"/>
              <w:jc w:val="right"/>
            </w:pPr>
            <w:r>
              <w:rPr>
                <w:rFonts w:ascii="calibri" w:hAnsi="calibri" w:eastAsia="calibri" w:cs="calibri"/>
                <w:sz w:val="22"/>
              </w:rPr>
              <w:t xml:space="preserve">519 (51.9) </w:t>
            </w:r>
          </w:p>
        </w:tc>
      </w:tr>
      <w:tr>
        <w:tc>
          <w:tcPr>
            <w:tcW w:w="0" w:type="auto"/>
          </w:tcPr>
          <w:p>
            <w:pPr>
              <w:pStyle w:val="Normal-TableGrid-BR21"/>
              <w:spacing w:after="0"/>
              <w:jc w:val="lef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r>
      <w:tr>
        <w:tc>
          <w:tcPr>
            <w:tcW w:w="0" w:type="auto"/>
          </w:tcPr>
          <w:p>
            <w:pPr>
              <w:pStyle w:val="Normal-TableGrid-BR21"/>
              <w:spacing w:after="0"/>
              <w:jc w:val="left"/>
            </w:pPr>
            <w:r>
              <w:rPr>
                <w:rFonts w:ascii="calibri" w:hAnsi="calibri" w:eastAsia="calibri" w:cs="calibri"/>
                <w:sz w:val="22"/>
              </w:rPr>
              <w:t xml:space="preserve">Ethnicity - n (%)  </w:t>
            </w:r>
          </w:p>
        </w:tc>
        <w:tc>
          <w:tcPr>
            <w:tcW w:w="0" w:type="auto"/>
          </w:tcPr>
          <w:p>
            <w:pPr>
              <w:pStyle w:val="Normal-TableGrid-BR21"/>
              <w:spacing w:after="0"/>
              <w:jc w:val="right"/>
            </w:pPr>
            <w:r>
              <w:rPr>
                <w:rFonts w:ascii="calibri" w:hAnsi="calibri" w:eastAsia="calibri" w:cs="calibri"/>
                <w:sz w:val="22"/>
              </w:rPr>
              <w:t xml:space="preserve">White or White British</w:t>
            </w:r>
          </w:p>
        </w:tc>
        <w:tc>
          <w:tcPr>
            <w:tcW w:w="0" w:type="auto"/>
          </w:tcPr>
          <w:p>
            <w:pPr>
              <w:pStyle w:val="Normal-TableGrid-BR21"/>
              <w:spacing w:after="0"/>
              <w:jc w:val="right"/>
            </w:pPr>
            <w:r>
              <w:rPr>
                <w:rFonts w:ascii="calibri" w:hAnsi="calibri" w:eastAsia="calibri" w:cs="calibri"/>
                <w:sz w:val="22"/>
              </w:rPr>
              <w:t xml:space="preserve">454</w:t>
            </w:r>
          </w:p>
        </w:tc>
        <w:tc>
          <w:tcPr>
            <w:tcW w:w="0" w:type="auto"/>
          </w:tcPr>
          <w:p>
            <w:pPr>
              <w:pStyle w:val="Normal-TableGrid-BR21"/>
              <w:spacing w:after="0"/>
              <w:jc w:val="right"/>
            </w:pPr>
            <w:r>
              <w:rPr>
                <w:rFonts w:ascii="calibri" w:hAnsi="calibri" w:eastAsia="calibri" w:cs="calibri"/>
                <w:sz w:val="22"/>
              </w:rPr>
              <w:t xml:space="preserve">435</w:t>
            </w:r>
          </w:p>
        </w:tc>
        <w:tc>
          <w:tcPr>
            <w:tcW w:w="0" w:type="auto"/>
          </w:tcPr>
          <w:p>
            <w:pPr>
              <w:pStyle w:val="Normal-TableGrid-BR21"/>
              <w:spacing w:after="0"/>
              <w:jc w:val="right"/>
            </w:pPr>
            <w:r>
              <w:rPr>
                <w:rFonts w:ascii="calibri" w:hAnsi="calibri" w:eastAsia="calibri" w:cs="calibri"/>
                <w:sz w:val="22"/>
              </w:rPr>
              <w:t xml:space="preserve">889</w:t>
            </w:r>
          </w:p>
        </w:tc>
        <w:tc>
          <w:tcPr>
            <w:tcW w:w="0" w:type="auto"/>
          </w:tcPr>
          <w:p>
            <w:pPr>
              <w:pStyle w:val="Normal-TableGrid-BR21"/>
              <w:spacing w:after="0"/>
              <w:jc w:val="right"/>
            </w:pPr>
            <w:r>
              <w:rPr>
                <w:rFonts w:ascii="calibri" w:hAnsi="calibri" w:eastAsia="calibri" w:cs="calibri"/>
                <w:sz w:val="22"/>
              </w:rPr>
              <w:t xml:space="preserve">145 (31.9) </w:t>
            </w:r>
          </w:p>
        </w:tc>
        <w:tc>
          <w:tcPr>
            <w:tcW w:w="0" w:type="auto"/>
          </w:tcPr>
          <w:p>
            <w:pPr>
              <w:pStyle w:val="Normal-TableGrid-BR21"/>
              <w:spacing w:after="0"/>
              <w:jc w:val="right"/>
            </w:pPr>
            <w:r>
              <w:rPr>
                <w:rFonts w:ascii="calibri" w:hAnsi="calibri" w:eastAsia="calibri" w:cs="calibri"/>
                <w:sz w:val="22"/>
              </w:rPr>
              <w:t xml:space="preserve">136 (31.3) </w:t>
            </w:r>
          </w:p>
        </w:tc>
        <w:tc>
          <w:tcPr>
            <w:tcW w:w="0" w:type="auto"/>
          </w:tcPr>
          <w:p>
            <w:pPr>
              <w:pStyle w:val="Normal-TableGrid-BR21"/>
              <w:spacing w:after="0"/>
              <w:jc w:val="right"/>
            </w:pPr>
            <w:r>
              <w:rPr>
                <w:rFonts w:ascii="calibri" w:hAnsi="calibri" w:eastAsia="calibri" w:cs="calibri"/>
                <w:sz w:val="22"/>
              </w:rPr>
              <w:t xml:space="preserve">281 (31.6) </w:t>
            </w:r>
          </w:p>
        </w:tc>
      </w:tr>
      <w:tr>
        <w:tc>
          <w:tcPr>
            <w:tcW w:w="0" w:type="auto"/>
          </w:tcPr>
          <w:p>
            <w:pPr>
              <w:pStyle w:val="Normal-TableGrid-BR21"/>
              <w:spacing w:after="0"/>
              <w:jc w:val="lef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Black or Black British</w:t>
            </w:r>
          </w:p>
        </w:tc>
        <w:tc>
          <w:tcPr>
            <w:tcW w:w="0" w:type="auto"/>
          </w:tcPr>
          <w:p>
            <w:pPr>
              <w:pStyle w:val="Normal-TableGrid-BR21"/>
              <w:spacing w:after="0"/>
              <w:jc w:val="right"/>
            </w:pPr>
            <w:r>
              <w:rPr>
                <w:rFonts w:ascii="calibri" w:hAnsi="calibri" w:eastAsia="calibri" w:cs="calibri"/>
                <w:sz w:val="22"/>
              </w:rPr>
              <w:t xml:space="preserve">454</w:t>
            </w:r>
          </w:p>
        </w:tc>
        <w:tc>
          <w:tcPr>
            <w:tcW w:w="0" w:type="auto"/>
          </w:tcPr>
          <w:p>
            <w:pPr>
              <w:pStyle w:val="Normal-TableGrid-BR21"/>
              <w:spacing w:after="0"/>
              <w:jc w:val="right"/>
            </w:pPr>
            <w:r>
              <w:rPr>
                <w:rFonts w:ascii="calibri" w:hAnsi="calibri" w:eastAsia="calibri" w:cs="calibri"/>
                <w:sz w:val="22"/>
              </w:rPr>
              <w:t xml:space="preserve">435</w:t>
            </w:r>
          </w:p>
        </w:tc>
        <w:tc>
          <w:tcPr>
            <w:tcW w:w="0" w:type="auto"/>
          </w:tcPr>
          <w:p>
            <w:pPr>
              <w:pStyle w:val="Normal-TableGrid-BR21"/>
              <w:spacing w:after="0"/>
              <w:jc w:val="right"/>
            </w:pPr>
            <w:r>
              <w:rPr>
                <w:rFonts w:ascii="calibri" w:hAnsi="calibri" w:eastAsia="calibri" w:cs="calibri"/>
                <w:sz w:val="22"/>
              </w:rPr>
              <w:t xml:space="preserve">889</w:t>
            </w:r>
          </w:p>
        </w:tc>
        <w:tc>
          <w:tcPr>
            <w:tcW w:w="0" w:type="auto"/>
          </w:tcPr>
          <w:p>
            <w:pPr>
              <w:pStyle w:val="Normal-TableGrid-BR21"/>
              <w:spacing w:after="0"/>
              <w:jc w:val="right"/>
            </w:pPr>
            <w:r>
              <w:rPr>
                <w:rFonts w:ascii="calibri" w:hAnsi="calibri" w:eastAsia="calibri" w:cs="calibri"/>
                <w:sz w:val="22"/>
              </w:rPr>
              <w:t xml:space="preserve">128 (28.2) </w:t>
            </w:r>
          </w:p>
        </w:tc>
        <w:tc>
          <w:tcPr>
            <w:tcW w:w="0" w:type="auto"/>
          </w:tcPr>
          <w:p>
            <w:pPr>
              <w:pStyle w:val="Normal-TableGrid-BR21"/>
              <w:spacing w:after="0"/>
              <w:jc w:val="right"/>
            </w:pPr>
            <w:r>
              <w:rPr>
                <w:rFonts w:ascii="calibri" w:hAnsi="calibri" w:eastAsia="calibri" w:cs="calibri"/>
                <w:sz w:val="22"/>
              </w:rPr>
              <w:t xml:space="preserve">103 (23.7) </w:t>
            </w:r>
          </w:p>
        </w:tc>
        <w:tc>
          <w:tcPr>
            <w:tcW w:w="0" w:type="auto"/>
          </w:tcPr>
          <w:p>
            <w:pPr>
              <w:pStyle w:val="Normal-TableGrid-BR21"/>
              <w:spacing w:after="0"/>
              <w:jc w:val="right"/>
            </w:pPr>
            <w:r>
              <w:rPr>
                <w:rFonts w:ascii="calibri" w:hAnsi="calibri" w:eastAsia="calibri" w:cs="calibri"/>
                <w:sz w:val="22"/>
              </w:rPr>
              <w:t xml:space="preserve">231 (26.0) </w:t>
            </w:r>
          </w:p>
        </w:tc>
      </w:tr>
      <w:tr>
        <w:tc>
          <w:tcPr>
            <w:tcW w:w="0" w:type="auto"/>
          </w:tcPr>
          <w:p>
            <w:pPr>
              <w:pStyle w:val="Normal-TableGrid-BR21"/>
              <w:spacing w:after="0"/>
              <w:jc w:val="lef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Asian or Asian British</w:t>
            </w:r>
          </w:p>
        </w:tc>
        <w:tc>
          <w:tcPr>
            <w:tcW w:w="0" w:type="auto"/>
          </w:tcPr>
          <w:p>
            <w:pPr>
              <w:pStyle w:val="Normal-TableGrid-BR21"/>
              <w:spacing w:after="0"/>
              <w:jc w:val="right"/>
            </w:pPr>
            <w:r>
              <w:rPr>
                <w:rFonts w:ascii="calibri" w:hAnsi="calibri" w:eastAsia="calibri" w:cs="calibri"/>
                <w:sz w:val="22"/>
              </w:rPr>
              <w:t xml:space="preserve">454</w:t>
            </w:r>
          </w:p>
        </w:tc>
        <w:tc>
          <w:tcPr>
            <w:tcW w:w="0" w:type="auto"/>
          </w:tcPr>
          <w:p>
            <w:pPr>
              <w:pStyle w:val="Normal-TableGrid-BR21"/>
              <w:spacing w:after="0"/>
              <w:jc w:val="right"/>
            </w:pPr>
            <w:r>
              <w:rPr>
                <w:rFonts w:ascii="calibri" w:hAnsi="calibri" w:eastAsia="calibri" w:cs="calibri"/>
                <w:sz w:val="22"/>
              </w:rPr>
              <w:t xml:space="preserve">435</w:t>
            </w:r>
          </w:p>
        </w:tc>
        <w:tc>
          <w:tcPr>
            <w:tcW w:w="0" w:type="auto"/>
          </w:tcPr>
          <w:p>
            <w:pPr>
              <w:pStyle w:val="Normal-TableGrid-BR21"/>
              <w:spacing w:after="0"/>
              <w:jc w:val="right"/>
            </w:pPr>
            <w:r>
              <w:rPr>
                <w:rFonts w:ascii="calibri" w:hAnsi="calibri" w:eastAsia="calibri" w:cs="calibri"/>
                <w:sz w:val="22"/>
              </w:rPr>
              <w:t xml:space="preserve">889</w:t>
            </w:r>
          </w:p>
        </w:tc>
        <w:tc>
          <w:tcPr>
            <w:tcW w:w="0" w:type="auto"/>
          </w:tcPr>
          <w:p>
            <w:pPr>
              <w:pStyle w:val="Normal-TableGrid-BR21"/>
              <w:spacing w:after="0"/>
              <w:jc w:val="right"/>
            </w:pPr>
            <w:r>
              <w:rPr>
                <w:rFonts w:ascii="calibri" w:hAnsi="calibri" w:eastAsia="calibri" w:cs="calibri"/>
                <w:sz w:val="22"/>
              </w:rPr>
              <w:t xml:space="preserve">101 (22.2) </w:t>
            </w:r>
          </w:p>
        </w:tc>
        <w:tc>
          <w:tcPr>
            <w:tcW w:w="0" w:type="auto"/>
          </w:tcPr>
          <w:p>
            <w:pPr>
              <w:pStyle w:val="Normal-TableGrid-BR21"/>
              <w:spacing w:after="0"/>
              <w:jc w:val="right"/>
            </w:pPr>
            <w:r>
              <w:rPr>
                <w:rFonts w:ascii="calibri" w:hAnsi="calibri" w:eastAsia="calibri" w:cs="calibri"/>
                <w:sz w:val="22"/>
              </w:rPr>
              <w:t xml:space="preserve">100 (23.0) </w:t>
            </w:r>
          </w:p>
        </w:tc>
        <w:tc>
          <w:tcPr>
            <w:tcW w:w="0" w:type="auto"/>
          </w:tcPr>
          <w:p>
            <w:pPr>
              <w:pStyle w:val="Normal-TableGrid-BR21"/>
              <w:spacing w:after="0"/>
              <w:jc w:val="right"/>
            </w:pPr>
            <w:r>
              <w:rPr>
                <w:rFonts w:ascii="calibri" w:hAnsi="calibri" w:eastAsia="calibri" w:cs="calibri"/>
                <w:sz w:val="22"/>
              </w:rPr>
              <w:t xml:space="preserve">201 (22.6) </w:t>
            </w:r>
          </w:p>
        </w:tc>
      </w:tr>
      <w:tr>
        <w:tc>
          <w:tcPr>
            <w:tcW w:w="0" w:type="auto"/>
          </w:tcPr>
          <w:p>
            <w:pPr>
              <w:pStyle w:val="Normal-TableGrid-BR21"/>
              <w:spacing w:after="0"/>
              <w:jc w:val="lef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Mixed</w:t>
            </w:r>
          </w:p>
        </w:tc>
        <w:tc>
          <w:tcPr>
            <w:tcW w:w="0" w:type="auto"/>
          </w:tcPr>
          <w:p>
            <w:pPr>
              <w:pStyle w:val="Normal-TableGrid-BR21"/>
              <w:spacing w:after="0"/>
              <w:jc w:val="right"/>
            </w:pPr>
            <w:r>
              <w:rPr>
                <w:rFonts w:ascii="calibri" w:hAnsi="calibri" w:eastAsia="calibri" w:cs="calibri"/>
                <w:sz w:val="22"/>
              </w:rPr>
              <w:t xml:space="preserve">454</w:t>
            </w:r>
          </w:p>
        </w:tc>
        <w:tc>
          <w:tcPr>
            <w:tcW w:w="0" w:type="auto"/>
          </w:tcPr>
          <w:p>
            <w:pPr>
              <w:pStyle w:val="Normal-TableGrid-BR21"/>
              <w:spacing w:after="0"/>
              <w:jc w:val="right"/>
            </w:pPr>
            <w:r>
              <w:rPr>
                <w:rFonts w:ascii="calibri" w:hAnsi="calibri" w:eastAsia="calibri" w:cs="calibri"/>
                <w:sz w:val="22"/>
              </w:rPr>
              <w:t xml:space="preserve">435</w:t>
            </w:r>
          </w:p>
        </w:tc>
        <w:tc>
          <w:tcPr>
            <w:tcW w:w="0" w:type="auto"/>
          </w:tcPr>
          <w:p>
            <w:pPr>
              <w:pStyle w:val="Normal-TableGrid-BR21"/>
              <w:spacing w:after="0"/>
              <w:jc w:val="right"/>
            </w:pPr>
            <w:r>
              <w:rPr>
                <w:rFonts w:ascii="calibri" w:hAnsi="calibri" w:eastAsia="calibri" w:cs="calibri"/>
                <w:sz w:val="22"/>
              </w:rPr>
              <w:t xml:space="preserve">889</w:t>
            </w:r>
          </w:p>
        </w:tc>
        <w:tc>
          <w:tcPr>
            <w:tcW w:w="0" w:type="auto"/>
          </w:tcPr>
          <w:p>
            <w:pPr>
              <w:pStyle w:val="Normal-TableGrid-BR21"/>
              <w:spacing w:after="0"/>
              <w:jc w:val="right"/>
            </w:pPr>
            <w:r>
              <w:rPr>
                <w:rFonts w:ascii="calibri" w:hAnsi="calibri" w:eastAsia="calibri" w:cs="calibri"/>
                <w:sz w:val="22"/>
              </w:rPr>
              <w:t xml:space="preserve">61 (13.4) </w:t>
            </w:r>
          </w:p>
        </w:tc>
        <w:tc>
          <w:tcPr>
            <w:tcW w:w="0" w:type="auto"/>
          </w:tcPr>
          <w:p>
            <w:pPr>
              <w:pStyle w:val="Normal-TableGrid-BR21"/>
              <w:spacing w:after="0"/>
              <w:jc w:val="right"/>
            </w:pPr>
            <w:r>
              <w:rPr>
                <w:rFonts w:ascii="calibri" w:hAnsi="calibri" w:eastAsia="calibri" w:cs="calibri"/>
                <w:sz w:val="22"/>
              </w:rPr>
              <w:t xml:space="preserve">70 (16.1) </w:t>
            </w:r>
          </w:p>
        </w:tc>
        <w:tc>
          <w:tcPr>
            <w:tcW w:w="0" w:type="auto"/>
          </w:tcPr>
          <w:p>
            <w:pPr>
              <w:pStyle w:val="Normal-TableGrid-BR21"/>
              <w:spacing w:after="0"/>
              <w:jc w:val="right"/>
            </w:pPr>
            <w:r>
              <w:rPr>
                <w:rFonts w:ascii="calibri" w:hAnsi="calibri" w:eastAsia="calibri" w:cs="calibri"/>
                <w:sz w:val="22"/>
              </w:rPr>
              <w:t xml:space="preserve">131 (14.7) </w:t>
            </w:r>
          </w:p>
        </w:tc>
      </w:tr>
      <w:tr>
        <w:tc>
          <w:tcPr>
            <w:tcW w:w="0" w:type="auto"/>
          </w:tcPr>
          <w:p>
            <w:pPr>
              <w:pStyle w:val="Normal-TableGrid-BR21"/>
              <w:spacing w:after="0"/>
              <w:jc w:val="lef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Other</w:t>
            </w:r>
          </w:p>
        </w:tc>
        <w:tc>
          <w:tcPr>
            <w:tcW w:w="0" w:type="auto"/>
          </w:tcPr>
          <w:p>
            <w:pPr>
              <w:pStyle w:val="Normal-TableGrid-BR21"/>
              <w:spacing w:after="0"/>
              <w:jc w:val="right"/>
            </w:pPr>
            <w:r>
              <w:rPr>
                <w:rFonts w:ascii="calibri" w:hAnsi="calibri" w:eastAsia="calibri" w:cs="calibri"/>
                <w:sz w:val="22"/>
              </w:rPr>
              <w:t xml:space="preserve">454</w:t>
            </w:r>
          </w:p>
        </w:tc>
        <w:tc>
          <w:tcPr>
            <w:tcW w:w="0" w:type="auto"/>
          </w:tcPr>
          <w:p>
            <w:pPr>
              <w:pStyle w:val="Normal-TableGrid-BR21"/>
              <w:spacing w:after="0"/>
              <w:jc w:val="right"/>
            </w:pPr>
            <w:r>
              <w:rPr>
                <w:rFonts w:ascii="calibri" w:hAnsi="calibri" w:eastAsia="calibri" w:cs="calibri"/>
                <w:sz w:val="22"/>
              </w:rPr>
              <w:t xml:space="preserve">435</w:t>
            </w:r>
          </w:p>
        </w:tc>
        <w:tc>
          <w:tcPr>
            <w:tcW w:w="0" w:type="auto"/>
          </w:tcPr>
          <w:p>
            <w:pPr>
              <w:pStyle w:val="Normal-TableGrid-BR21"/>
              <w:spacing w:after="0"/>
              <w:jc w:val="right"/>
            </w:pPr>
            <w:r>
              <w:rPr>
                <w:rFonts w:ascii="calibri" w:hAnsi="calibri" w:eastAsia="calibri" w:cs="calibri"/>
                <w:sz w:val="22"/>
              </w:rPr>
              <w:t xml:space="preserve">889</w:t>
            </w:r>
          </w:p>
        </w:tc>
        <w:tc>
          <w:tcPr>
            <w:tcW w:w="0" w:type="auto"/>
          </w:tcPr>
          <w:p>
            <w:pPr>
              <w:pStyle w:val="Normal-TableGrid-BR21"/>
              <w:spacing w:after="0"/>
              <w:jc w:val="right"/>
            </w:pPr>
            <w:r>
              <w:rPr>
                <w:rFonts w:ascii="calibri" w:hAnsi="calibri" w:eastAsia="calibri" w:cs="calibri"/>
                <w:sz w:val="22"/>
              </w:rPr>
              <w:t xml:space="preserve">19 (4.2) </w:t>
            </w:r>
          </w:p>
        </w:tc>
        <w:tc>
          <w:tcPr>
            <w:tcW w:w="0" w:type="auto"/>
          </w:tcPr>
          <w:p>
            <w:pPr>
              <w:pStyle w:val="Normal-TableGrid-BR21"/>
              <w:spacing w:after="0"/>
              <w:jc w:val="right"/>
            </w:pPr>
            <w:r>
              <w:rPr>
                <w:rFonts w:ascii="calibri" w:hAnsi="calibri" w:eastAsia="calibri" w:cs="calibri"/>
                <w:sz w:val="22"/>
              </w:rPr>
              <w:t xml:space="preserve">26 (6.0) </w:t>
            </w:r>
          </w:p>
        </w:tc>
        <w:tc>
          <w:tcPr>
            <w:tcW w:w="0" w:type="auto"/>
          </w:tcPr>
          <w:p>
            <w:pPr>
              <w:pStyle w:val="Normal-TableGrid-BR21"/>
              <w:spacing w:after="0"/>
              <w:jc w:val="right"/>
            </w:pPr>
            <w:r>
              <w:rPr>
                <w:rFonts w:ascii="calibri" w:hAnsi="calibri" w:eastAsia="calibri" w:cs="calibri"/>
                <w:sz w:val="22"/>
              </w:rPr>
              <w:t xml:space="preserve">45 (5.1) </w:t>
            </w:r>
          </w:p>
        </w:tc>
      </w:tr>
      <w:tr>
        <w:tc>
          <w:tcPr>
            <w:tcW w:w="0" w:type="auto"/>
          </w:tcPr>
          <w:p>
            <w:pPr>
              <w:pStyle w:val="Normal-TableGrid-BR21"/>
              <w:spacing w:after="0"/>
              <w:jc w:val="lef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c>
          <w:tcPr>
            <w:tcW w:w="0" w:type="auto"/>
          </w:tcPr>
          <w:p>
            <w:pPr>
              <w:pStyle w:val="Normal-TableGrid-BR21"/>
              <w:spacing w:after="0"/>
              <w:jc w:val="right"/>
            </w:pPr>
            <w:r>
              <w:rPr>
                <w:rFonts w:ascii="calibri" w:hAnsi="calibri" w:eastAsia="calibri" w:cs="calibri"/>
                <w:sz w:val="22"/>
              </w:rPr>
              <w:t xml:space="preserve"/>
            </w:r>
          </w:p>
        </w:tc>
      </w:tr>
    </w:tbl>
    <w:p w14:paraId="35c915b" w14:textId="35c915b">
      <w:pPr>
        <w:pStyle w:val="Normal"/>
        <w15:collapsed w:val="false"/>
      </w:pPr>
      <w:r>
        <w:rPr/>
        <w:t/>
      </w:r>
    </w:p>
    <w:p>
      <w:pPr>
        <w:pStyle w:val="Normal"/>
      </w:pPr>
      <w:r>
        <w:rPr/>
        <w:br w:type="page"/>
      </w:r>
    </w:p>
    <w:p>
      <w:pPr>
        <w:pStyle w:val="Heading3-BR22"/>
      </w:pPr>
      <w:bookmarkStart w:name="n_analysiscols-cond-sum_cols_first-if-the-optioncondis-added-to-then_analysis-option-then-denominaotrs-will-only-be-reported-for-variables-with-missing-data._22" w:id="2200001"/>
      <w:bookmarkEnd w:id="2200001"/>
      <w:r>
        <w:rPr/>
        <w:t xml:space="preserve">5.2</w:t>
      </w:r>
      <w:r>
        <w:rPr/>
        <w:t xml:space="preserve"> </w:t>
      </w:r>
      <w:r>
        <w:rPr>
          <w:rStyle w:val="VerbatimChar"/>
        </w:rPr>
        <w:t xml:space="preserve">n_analysis(cols cond) sum_cols_first If the option</w:t>
      </w:r>
      <w:r>
        <w:rPr/>
        <w:t xml:space="preserve">cond</w:t>
      </w:r>
      <w:r>
        <w:rPr>
          <w:rStyle w:val="VerbatimChar"/>
        </w:rPr>
        <w:t xml:space="preserve">is added to the</w:t>
      </w:r>
      <w:r>
        <w:rPr/>
        <w:t xml:space="preserve">n_analysis()` option then denominaotrs will only be reported for variables with missing data.</w:t>
      </w:r>
    </w:p>
    <w:p>
      <w:pPr>
        <w:pStyle w:val="SourceCode-BR22"/>
      </w:pPr>
      <w:r>
        <w:rPr>
          <w:rStyle w:val="VerbatimChar"/>
        </w:rPr>
        <w:t xml:space="preserve">      . pt_base age , post(`postname') over(treat)  overall(last) over_grps(1, 0) type(cont) su_label(append)  gap(1) n_analysis(cols cond) sum_cols_first</w:t>
      </w:r>
      <w:r>
        <w:rPr/>
        <w:br w:type="textWrapping"/>
      </w:r>
      <w:r>
        <w:rPr>
          <w:rStyle w:val="VerbatimChar"/>
        </w:rPr>
        <w:t xml:space="preserve">      . pt_base qol, post(`postname') over(treat)  overall(last)  over_grps(1, 0) type(skew) su_label(append)  gap(1) n_analysis(cols cond) sum_cols_first</w:t>
      </w:r>
      <w:r>
        <w:rPr/>
        <w:br w:type="textWrapping"/>
      </w:r>
      <w:r>
        <w:rPr>
          <w:rStyle w:val="VerbatimChar"/>
        </w:rPr>
        <w:t xml:space="preserve">      . pt_base  gender  , post(`postname') over(treat)  overall(last)  over_grps(1, 0) type(bin)  su_label(append)   gap(1) n_analysis(cols cond)  sum_cols_first</w:t>
      </w:r>
      <w:r>
        <w:rPr/>
        <w:br w:type="textWrapping"/>
      </w:r>
      <w:r>
        <w:rPr>
          <w:rStyle w:val="VerbatimChar"/>
        </w:rPr>
        <w:t xml:space="preserve">      . pt_base ethnicity, post(`postname') over(treat)  overall(last)  over_grps(1, 0) type(cat)  su_label(append)   cat_levels(4 3 2 1 0)  gap(1) n_analysis(cols cond)  sum_cols_first</w:t>
      </w:r>
    </w:p>
    <w:tbl>
      <w:tblPr>
        <w:tblStyle w:val="TableGrid"/>
        <w:tblW w:w="0" w:type="auto"/>
        <w:jc w:val="center"/>
        <w:tblCellMar>
          <w:top w:w="20" w:type="dxa"/>
        </w:tblCellMar>
      </w:tblPr>
      <w:tblGrid>
        <w:gridCol w:w="1337"/>
        <w:gridCol w:w="1337"/>
        <w:gridCol w:w="1337"/>
        <w:gridCol w:w="1337"/>
        <w:gridCol w:w="1337"/>
        <w:gridCol w:w="1337"/>
        <w:gridCol w:w="1337"/>
      </w:tblGrid>
      <w:tr>
        <w:trPr>
          <w:tblHeader w:val="true"/>
        </w:trPr>
        <w:tc>
          <w:tcPr>
            <w:tcW w:w="0" w:type="auto"/>
            <w:shd w:val="clear" w:color="000000" w:fill="FFEFD5"/>
            <w:vAlign w:val="center"/>
          </w:tcPr>
          <w:p>
            <w:pPr>
              <w:pStyle w:val="Normal-TableGrid-BR23"/>
              <w:spacing w:after="0"/>
              <w:jc w:val="left"/>
            </w:pPr>
            <w:r>
              <w:rPr>
                <w:rFonts w:ascii="calibri" w:hAnsi="calibri" w:eastAsia="calibri" w:cs="calibri"/>
                <w:b w:val="true"/>
                <w:sz w:val="22"/>
              </w:rPr>
              <w:t xml:space="preserve">Age - mean (sd)  </w:t>
            </w:r>
          </w:p>
        </w:tc>
        <w:tc>
          <w:tcPr>
            <w:tcW w:w="0" w:type="auto"/>
            <w:shd w:val="clear" w:color="000000" w:fill="FFEFD5"/>
            <w:vAlign w:val="center"/>
          </w:tcPr>
          <w:p>
            <w:pPr>
              <w:pStyle w:val="Normal-TableGrid-BR23"/>
              <w:spacing w:after="0"/>
              <w:jc w:val="center"/>
            </w:pPr>
            <w:r>
              <w:rPr>
                <w:rFonts w:ascii="calibri" w:hAnsi="calibri" w:eastAsia="calibri" w:cs="calibri"/>
                <w:b w:val="true"/>
                <w:sz w:val="22"/>
              </w:rPr>
              <w:t xml:space="preserve">44.9 (10.1) </w:t>
            </w:r>
          </w:p>
        </w:tc>
        <w:tc>
          <w:tcPr>
            <w:tcW w:w="0" w:type="auto"/>
            <w:shd w:val="clear" w:color="000000" w:fill="FFEFD5"/>
            <w:vAlign w:val="center"/>
          </w:tcPr>
          <w:p>
            <w:pPr>
              <w:pStyle w:val="Normal-TableGrid-BR23"/>
              <w:spacing w:after="0"/>
              <w:jc w:val="center"/>
            </w:pPr>
            <w:r>
              <w:rPr>
                <w:rFonts w:ascii="calibri" w:hAnsi="calibri" w:eastAsia="calibri" w:cs="calibri"/>
                <w:b w:val="true"/>
                <w:sz w:val="22"/>
              </w:rPr>
              <w:t xml:space="preserve">44.6 (10.1) </w:t>
            </w:r>
          </w:p>
        </w:tc>
        <w:tc>
          <w:tcPr>
            <w:tcW w:w="0" w:type="auto"/>
            <w:shd w:val="clear" w:color="000000" w:fill="FFEFD5"/>
            <w:vAlign w:val="center"/>
          </w:tcPr>
          <w:p>
            <w:pPr>
              <w:pStyle w:val="Normal-TableGrid-BR23"/>
              <w:spacing w:after="0"/>
              <w:jc w:val="center"/>
            </w:pPr>
            <w:r>
              <w:rPr>
                <w:rFonts w:ascii="calibri" w:hAnsi="calibri" w:eastAsia="calibri" w:cs="calibri"/>
                <w:b w:val="true"/>
                <w:sz w:val="22"/>
              </w:rPr>
              <w:t xml:space="preserve">44.8 (10.1) </w:t>
            </w:r>
          </w:p>
        </w:tc>
        <w:tc>
          <w:tcPr>
            <w:tcW w:w="0" w:type="auto"/>
            <w:shd w:val="clear" w:color="000000" w:fill="FFEFD5"/>
            <w:vAlign w:val="center"/>
          </w:tcPr>
          <w:p>
            <w:pPr>
              <w:pStyle w:val="Normal-TableGrid-BR23"/>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23"/>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23"/>
              <w:spacing w:after="0"/>
              <w:jc w:val="center"/>
            </w:pPr>
            <w:r>
              <w:rPr>
                <w:rFonts w:ascii="calibri" w:hAnsi="calibri" w:eastAsia="calibri" w:cs="calibri"/>
                <w:b w:val="true"/>
                <w:sz w:val="22"/>
              </w:rPr>
              <w:t xml:space="preserve"/>
            </w:r>
          </w:p>
        </w:tc>
      </w:tr>
      <w:tr>
        <w:tc>
          <w:tcPr>
            <w:tcW w:w="0" w:type="auto"/>
          </w:tcPr>
          <w:p>
            <w:pPr>
              <w:pStyle w:val="Normal-TableGrid-BR23"/>
              <w:spacing w:after="0"/>
              <w:jc w:val="lef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r>
      <w:tr>
        <w:tc>
          <w:tcPr>
            <w:tcW w:w="0" w:type="auto"/>
          </w:tcPr>
          <w:p>
            <w:pPr>
              <w:pStyle w:val="Normal-TableGrid-BR23"/>
              <w:spacing w:after="0"/>
              <w:jc w:val="left"/>
            </w:pPr>
            <w:r>
              <w:rPr>
                <w:rFonts w:ascii="calibri" w:hAnsi="calibri" w:eastAsia="calibri" w:cs="calibri"/>
                <w:sz w:val="22"/>
              </w:rPr>
              <w:t xml:space="preserve">Quality of life - median (IQR)  </w:t>
            </w:r>
          </w:p>
        </w:tc>
        <w:tc>
          <w:tcPr>
            <w:tcW w:w="0" w:type="auto"/>
          </w:tcPr>
          <w:p>
            <w:pPr>
              <w:pStyle w:val="Normal-TableGrid-BR23"/>
              <w:spacing w:after="0"/>
              <w:jc w:val="right"/>
            </w:pPr>
            <w:r>
              <w:rPr>
                <w:rFonts w:ascii="calibri" w:hAnsi="calibri" w:eastAsia="calibri" w:cs="calibri"/>
                <w:sz w:val="22"/>
              </w:rPr>
              <w:t xml:space="preserve">50.8 (40.6-60.7) </w:t>
            </w:r>
          </w:p>
        </w:tc>
        <w:tc>
          <w:tcPr>
            <w:tcW w:w="0" w:type="auto"/>
          </w:tcPr>
          <w:p>
            <w:pPr>
              <w:pStyle w:val="Normal-TableGrid-BR23"/>
              <w:spacing w:after="0"/>
              <w:jc w:val="right"/>
            </w:pPr>
            <w:r>
              <w:rPr>
                <w:rFonts w:ascii="calibri" w:hAnsi="calibri" w:eastAsia="calibri" w:cs="calibri"/>
                <w:sz w:val="22"/>
              </w:rPr>
              <w:t xml:space="preserve">49.6 (39.0-59.2) </w:t>
            </w:r>
          </w:p>
        </w:tc>
        <w:tc>
          <w:tcPr>
            <w:tcW w:w="0" w:type="auto"/>
          </w:tcPr>
          <w:p>
            <w:pPr>
              <w:pStyle w:val="Normal-TableGrid-BR23"/>
              <w:spacing w:after="0"/>
              <w:jc w:val="right"/>
            </w:pPr>
            <w:r>
              <w:rPr>
                <w:rFonts w:ascii="calibri" w:hAnsi="calibri" w:eastAsia="calibri" w:cs="calibri"/>
                <w:sz w:val="22"/>
              </w:rPr>
              <w:t xml:space="preserve">50.1 (39.8-60.4) </w:t>
            </w:r>
          </w:p>
        </w:tc>
        <w:tc>
          <w:tcPr>
            <w:tcW w:w="0" w:type="auto"/>
          </w:tcPr>
          <w:p>
            <w:pPr>
              <w:pStyle w:val="Normal-TableGrid-BR23"/>
              <w:spacing w:after="0"/>
              <w:jc w:val="right"/>
            </w:pPr>
            <w:r>
              <w:rPr>
                <w:rFonts w:ascii="calibri" w:hAnsi="calibri" w:eastAsia="calibri" w:cs="calibri"/>
                <w:sz w:val="22"/>
              </w:rPr>
              <w:t xml:space="preserve">461</w:t>
            </w:r>
          </w:p>
        </w:tc>
        <w:tc>
          <w:tcPr>
            <w:tcW w:w="0" w:type="auto"/>
          </w:tcPr>
          <w:p>
            <w:pPr>
              <w:pStyle w:val="Normal-TableGrid-BR23"/>
              <w:spacing w:after="0"/>
              <w:jc w:val="right"/>
            </w:pPr>
            <w:r>
              <w:rPr>
                <w:rFonts w:ascii="calibri" w:hAnsi="calibri" w:eastAsia="calibri" w:cs="calibri"/>
                <w:sz w:val="22"/>
              </w:rPr>
              <w:t xml:space="preserve">444</w:t>
            </w:r>
          </w:p>
        </w:tc>
        <w:tc>
          <w:tcPr>
            <w:tcW w:w="0" w:type="auto"/>
          </w:tcPr>
          <w:p>
            <w:pPr>
              <w:pStyle w:val="Normal-TableGrid-BR23"/>
              <w:spacing w:after="0"/>
              <w:jc w:val="right"/>
            </w:pPr>
            <w:r>
              <w:rPr>
                <w:rFonts w:ascii="calibri" w:hAnsi="calibri" w:eastAsia="calibri" w:cs="calibri"/>
                <w:sz w:val="22"/>
              </w:rPr>
              <w:t xml:space="preserve">905</w:t>
            </w:r>
          </w:p>
        </w:tc>
      </w:tr>
      <w:tr>
        <w:tc>
          <w:tcPr>
            <w:tcW w:w="0" w:type="auto"/>
          </w:tcPr>
          <w:p>
            <w:pPr>
              <w:pStyle w:val="Normal-TableGrid-BR23"/>
              <w:spacing w:after="0"/>
              <w:jc w:val="lef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r>
      <w:tr>
        <w:tc>
          <w:tcPr>
            <w:tcW w:w="0" w:type="auto"/>
          </w:tcPr>
          <w:p>
            <w:pPr>
              <w:pStyle w:val="Normal-TableGrid-BR23"/>
              <w:spacing w:after="0"/>
              <w:jc w:val="left"/>
            </w:pPr>
            <w:r>
              <w:rPr>
                <w:rFonts w:ascii="calibri" w:hAnsi="calibri" w:eastAsia="calibri" w:cs="calibri"/>
                <w:sz w:val="22"/>
              </w:rPr>
              <w:t xml:space="preserve">Female - n (%)  </w:t>
            </w:r>
          </w:p>
        </w:tc>
        <w:tc>
          <w:tcPr>
            <w:tcW w:w="0" w:type="auto"/>
          </w:tcPr>
          <w:p>
            <w:pPr>
              <w:pStyle w:val="Normal-TableGrid-BR23"/>
              <w:spacing w:after="0"/>
              <w:jc w:val="right"/>
            </w:pPr>
            <w:r>
              <w:rPr>
                <w:rFonts w:ascii="calibri" w:hAnsi="calibri" w:eastAsia="calibri" w:cs="calibri"/>
                <w:sz w:val="22"/>
              </w:rPr>
              <w:t xml:space="preserve">258 (51.0) </w:t>
            </w:r>
          </w:p>
        </w:tc>
        <w:tc>
          <w:tcPr>
            <w:tcW w:w="0" w:type="auto"/>
          </w:tcPr>
          <w:p>
            <w:pPr>
              <w:pStyle w:val="Normal-TableGrid-BR23"/>
              <w:spacing w:after="0"/>
              <w:jc w:val="right"/>
            </w:pPr>
            <w:r>
              <w:rPr>
                <w:rFonts w:ascii="calibri" w:hAnsi="calibri" w:eastAsia="calibri" w:cs="calibri"/>
                <w:sz w:val="22"/>
              </w:rPr>
              <w:t xml:space="preserve">261 (52.8) </w:t>
            </w:r>
          </w:p>
        </w:tc>
        <w:tc>
          <w:tcPr>
            <w:tcW w:w="0" w:type="auto"/>
          </w:tcPr>
          <w:p>
            <w:pPr>
              <w:pStyle w:val="Normal-TableGrid-BR23"/>
              <w:spacing w:after="0"/>
              <w:jc w:val="right"/>
            </w:pPr>
            <w:r>
              <w:rPr>
                <w:rFonts w:ascii="calibri" w:hAnsi="calibri" w:eastAsia="calibri" w:cs="calibri"/>
                <w:sz w:val="22"/>
              </w:rPr>
              <w:t xml:space="preserve">519 (51.9) </w:t>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r>
      <w:tr>
        <w:tc>
          <w:tcPr>
            <w:tcW w:w="0" w:type="auto"/>
          </w:tcPr>
          <w:p>
            <w:pPr>
              <w:pStyle w:val="Normal-TableGrid-BR23"/>
              <w:spacing w:after="0"/>
              <w:jc w:val="lef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r>
      <w:tr>
        <w:tc>
          <w:tcPr>
            <w:tcW w:w="0" w:type="auto"/>
          </w:tcPr>
          <w:p>
            <w:pPr>
              <w:pStyle w:val="Normal-TableGrid-BR23"/>
              <w:spacing w:after="0"/>
              <w:jc w:val="left"/>
            </w:pPr>
            <w:r>
              <w:rPr>
                <w:rFonts w:ascii="calibri" w:hAnsi="calibri" w:eastAsia="calibri" w:cs="calibri"/>
                <w:sz w:val="22"/>
              </w:rPr>
              <w:t xml:space="preserve">Ethnicity - n (%)  </w:t>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r>
      <w:tr>
        <w:tc>
          <w:tcPr>
            <w:tcW w:w="0" w:type="auto"/>
          </w:tcPr>
          <w:p>
            <w:pPr>
              <w:pStyle w:val="Normal-TableGrid-BR23"/>
              <w:spacing w:after="0"/>
              <w:jc w:val="left"/>
            </w:pPr>
            <w:r>
              <w:rPr>
                <w:rFonts w:ascii="calibri" w:hAnsi="calibri" w:eastAsia="calibri" w:cs="calibri"/>
                <w:sz w:val="22"/>
              </w:rPr>
              <w:t xml:space="preserve">    White or White British</w:t>
            </w:r>
          </w:p>
        </w:tc>
        <w:tc>
          <w:tcPr>
            <w:tcW w:w="0" w:type="auto"/>
          </w:tcPr>
          <w:p>
            <w:pPr>
              <w:pStyle w:val="Normal-TableGrid-BR23"/>
              <w:spacing w:after="0"/>
              <w:jc w:val="right"/>
            </w:pPr>
            <w:r>
              <w:rPr>
                <w:rFonts w:ascii="calibri" w:hAnsi="calibri" w:eastAsia="calibri" w:cs="calibri"/>
                <w:sz w:val="22"/>
              </w:rPr>
              <w:t xml:space="preserve">145 (31.9) </w:t>
            </w:r>
          </w:p>
        </w:tc>
        <w:tc>
          <w:tcPr>
            <w:tcW w:w="0" w:type="auto"/>
          </w:tcPr>
          <w:p>
            <w:pPr>
              <w:pStyle w:val="Normal-TableGrid-BR23"/>
              <w:spacing w:after="0"/>
              <w:jc w:val="right"/>
            </w:pPr>
            <w:r>
              <w:rPr>
                <w:rFonts w:ascii="calibri" w:hAnsi="calibri" w:eastAsia="calibri" w:cs="calibri"/>
                <w:sz w:val="22"/>
              </w:rPr>
              <w:t xml:space="preserve">136 (31.3) </w:t>
            </w:r>
          </w:p>
        </w:tc>
        <w:tc>
          <w:tcPr>
            <w:tcW w:w="0" w:type="auto"/>
          </w:tcPr>
          <w:p>
            <w:pPr>
              <w:pStyle w:val="Normal-TableGrid-BR23"/>
              <w:spacing w:after="0"/>
              <w:jc w:val="right"/>
            </w:pPr>
            <w:r>
              <w:rPr>
                <w:rFonts w:ascii="calibri" w:hAnsi="calibri" w:eastAsia="calibri" w:cs="calibri"/>
                <w:sz w:val="22"/>
              </w:rPr>
              <w:t xml:space="preserve">281 (31.6) </w:t>
            </w:r>
          </w:p>
        </w:tc>
        <w:tc>
          <w:tcPr>
            <w:tcW w:w="0" w:type="auto"/>
          </w:tcPr>
          <w:p>
            <w:pPr>
              <w:pStyle w:val="Normal-TableGrid-BR23"/>
              <w:spacing w:after="0"/>
              <w:jc w:val="right"/>
            </w:pPr>
            <w:r>
              <w:rPr>
                <w:rFonts w:ascii="calibri" w:hAnsi="calibri" w:eastAsia="calibri" w:cs="calibri"/>
                <w:sz w:val="22"/>
              </w:rPr>
              <w:t xml:space="preserve">454</w:t>
            </w:r>
          </w:p>
        </w:tc>
        <w:tc>
          <w:tcPr>
            <w:tcW w:w="0" w:type="auto"/>
          </w:tcPr>
          <w:p>
            <w:pPr>
              <w:pStyle w:val="Normal-TableGrid-BR23"/>
              <w:spacing w:after="0"/>
              <w:jc w:val="right"/>
            </w:pPr>
            <w:r>
              <w:rPr>
                <w:rFonts w:ascii="calibri" w:hAnsi="calibri" w:eastAsia="calibri" w:cs="calibri"/>
                <w:sz w:val="22"/>
              </w:rPr>
              <w:t xml:space="preserve">435</w:t>
            </w:r>
          </w:p>
        </w:tc>
        <w:tc>
          <w:tcPr>
            <w:tcW w:w="0" w:type="auto"/>
          </w:tcPr>
          <w:p>
            <w:pPr>
              <w:pStyle w:val="Normal-TableGrid-BR23"/>
              <w:spacing w:after="0"/>
              <w:jc w:val="right"/>
            </w:pPr>
            <w:r>
              <w:rPr>
                <w:rFonts w:ascii="calibri" w:hAnsi="calibri" w:eastAsia="calibri" w:cs="calibri"/>
                <w:sz w:val="22"/>
              </w:rPr>
              <w:t xml:space="preserve">889</w:t>
            </w:r>
          </w:p>
        </w:tc>
      </w:tr>
      <w:tr>
        <w:tc>
          <w:tcPr>
            <w:tcW w:w="0" w:type="auto"/>
          </w:tcPr>
          <w:p>
            <w:pPr>
              <w:pStyle w:val="Normal-TableGrid-BR23"/>
              <w:spacing w:after="0"/>
              <w:jc w:val="left"/>
            </w:pPr>
            <w:r>
              <w:rPr>
                <w:rFonts w:ascii="calibri" w:hAnsi="calibri" w:eastAsia="calibri" w:cs="calibri"/>
                <w:sz w:val="22"/>
              </w:rPr>
              <w:t xml:space="preserve">    Black or Black British</w:t>
            </w:r>
          </w:p>
        </w:tc>
        <w:tc>
          <w:tcPr>
            <w:tcW w:w="0" w:type="auto"/>
          </w:tcPr>
          <w:p>
            <w:pPr>
              <w:pStyle w:val="Normal-TableGrid-BR23"/>
              <w:spacing w:after="0"/>
              <w:jc w:val="right"/>
            </w:pPr>
            <w:r>
              <w:rPr>
                <w:rFonts w:ascii="calibri" w:hAnsi="calibri" w:eastAsia="calibri" w:cs="calibri"/>
                <w:sz w:val="22"/>
              </w:rPr>
              <w:t xml:space="preserve">128 (28.2) </w:t>
            </w:r>
          </w:p>
        </w:tc>
        <w:tc>
          <w:tcPr>
            <w:tcW w:w="0" w:type="auto"/>
          </w:tcPr>
          <w:p>
            <w:pPr>
              <w:pStyle w:val="Normal-TableGrid-BR23"/>
              <w:spacing w:after="0"/>
              <w:jc w:val="right"/>
            </w:pPr>
            <w:r>
              <w:rPr>
                <w:rFonts w:ascii="calibri" w:hAnsi="calibri" w:eastAsia="calibri" w:cs="calibri"/>
                <w:sz w:val="22"/>
              </w:rPr>
              <w:t xml:space="preserve">103 (23.7) </w:t>
            </w:r>
          </w:p>
        </w:tc>
        <w:tc>
          <w:tcPr>
            <w:tcW w:w="0" w:type="auto"/>
          </w:tcPr>
          <w:p>
            <w:pPr>
              <w:pStyle w:val="Normal-TableGrid-BR23"/>
              <w:spacing w:after="0"/>
              <w:jc w:val="right"/>
            </w:pPr>
            <w:r>
              <w:rPr>
                <w:rFonts w:ascii="calibri" w:hAnsi="calibri" w:eastAsia="calibri" w:cs="calibri"/>
                <w:sz w:val="22"/>
              </w:rPr>
              <w:t xml:space="preserve">231 (26.0) </w:t>
            </w:r>
          </w:p>
        </w:tc>
        <w:tc>
          <w:tcPr>
            <w:tcW w:w="0" w:type="auto"/>
          </w:tcPr>
          <w:p>
            <w:pPr>
              <w:pStyle w:val="Normal-TableGrid-BR23"/>
              <w:spacing w:after="0"/>
              <w:jc w:val="right"/>
            </w:pPr>
            <w:r>
              <w:rPr>
                <w:rFonts w:ascii="calibri" w:hAnsi="calibri" w:eastAsia="calibri" w:cs="calibri"/>
                <w:sz w:val="22"/>
              </w:rPr>
              <w:t xml:space="preserve">454</w:t>
            </w:r>
          </w:p>
        </w:tc>
        <w:tc>
          <w:tcPr>
            <w:tcW w:w="0" w:type="auto"/>
          </w:tcPr>
          <w:p>
            <w:pPr>
              <w:pStyle w:val="Normal-TableGrid-BR23"/>
              <w:spacing w:after="0"/>
              <w:jc w:val="right"/>
            </w:pPr>
            <w:r>
              <w:rPr>
                <w:rFonts w:ascii="calibri" w:hAnsi="calibri" w:eastAsia="calibri" w:cs="calibri"/>
                <w:sz w:val="22"/>
              </w:rPr>
              <w:t xml:space="preserve">435</w:t>
            </w:r>
          </w:p>
        </w:tc>
        <w:tc>
          <w:tcPr>
            <w:tcW w:w="0" w:type="auto"/>
          </w:tcPr>
          <w:p>
            <w:pPr>
              <w:pStyle w:val="Normal-TableGrid-BR23"/>
              <w:spacing w:after="0"/>
              <w:jc w:val="right"/>
            </w:pPr>
            <w:r>
              <w:rPr>
                <w:rFonts w:ascii="calibri" w:hAnsi="calibri" w:eastAsia="calibri" w:cs="calibri"/>
                <w:sz w:val="22"/>
              </w:rPr>
              <w:t xml:space="preserve">889</w:t>
            </w:r>
          </w:p>
        </w:tc>
      </w:tr>
      <w:tr>
        <w:tc>
          <w:tcPr>
            <w:tcW w:w="0" w:type="auto"/>
          </w:tcPr>
          <w:p>
            <w:pPr>
              <w:pStyle w:val="Normal-TableGrid-BR23"/>
              <w:spacing w:after="0"/>
              <w:jc w:val="left"/>
            </w:pPr>
            <w:r>
              <w:rPr>
                <w:rFonts w:ascii="calibri" w:hAnsi="calibri" w:eastAsia="calibri" w:cs="calibri"/>
                <w:sz w:val="22"/>
              </w:rPr>
              <w:t xml:space="preserve">    Asian or Asian British</w:t>
            </w:r>
          </w:p>
        </w:tc>
        <w:tc>
          <w:tcPr>
            <w:tcW w:w="0" w:type="auto"/>
          </w:tcPr>
          <w:p>
            <w:pPr>
              <w:pStyle w:val="Normal-TableGrid-BR23"/>
              <w:spacing w:after="0"/>
              <w:jc w:val="right"/>
            </w:pPr>
            <w:r>
              <w:rPr>
                <w:rFonts w:ascii="calibri" w:hAnsi="calibri" w:eastAsia="calibri" w:cs="calibri"/>
                <w:sz w:val="22"/>
              </w:rPr>
              <w:t xml:space="preserve">101 (22.2) </w:t>
            </w:r>
          </w:p>
        </w:tc>
        <w:tc>
          <w:tcPr>
            <w:tcW w:w="0" w:type="auto"/>
          </w:tcPr>
          <w:p>
            <w:pPr>
              <w:pStyle w:val="Normal-TableGrid-BR23"/>
              <w:spacing w:after="0"/>
              <w:jc w:val="right"/>
            </w:pPr>
            <w:r>
              <w:rPr>
                <w:rFonts w:ascii="calibri" w:hAnsi="calibri" w:eastAsia="calibri" w:cs="calibri"/>
                <w:sz w:val="22"/>
              </w:rPr>
              <w:t xml:space="preserve">100 (23.0) </w:t>
            </w:r>
          </w:p>
        </w:tc>
        <w:tc>
          <w:tcPr>
            <w:tcW w:w="0" w:type="auto"/>
          </w:tcPr>
          <w:p>
            <w:pPr>
              <w:pStyle w:val="Normal-TableGrid-BR23"/>
              <w:spacing w:after="0"/>
              <w:jc w:val="right"/>
            </w:pPr>
            <w:r>
              <w:rPr>
                <w:rFonts w:ascii="calibri" w:hAnsi="calibri" w:eastAsia="calibri" w:cs="calibri"/>
                <w:sz w:val="22"/>
              </w:rPr>
              <w:t xml:space="preserve">201 (22.6) </w:t>
            </w:r>
          </w:p>
        </w:tc>
        <w:tc>
          <w:tcPr>
            <w:tcW w:w="0" w:type="auto"/>
          </w:tcPr>
          <w:p>
            <w:pPr>
              <w:pStyle w:val="Normal-TableGrid-BR23"/>
              <w:spacing w:after="0"/>
              <w:jc w:val="right"/>
            </w:pPr>
            <w:r>
              <w:rPr>
                <w:rFonts w:ascii="calibri" w:hAnsi="calibri" w:eastAsia="calibri" w:cs="calibri"/>
                <w:sz w:val="22"/>
              </w:rPr>
              <w:t xml:space="preserve">454</w:t>
            </w:r>
          </w:p>
        </w:tc>
        <w:tc>
          <w:tcPr>
            <w:tcW w:w="0" w:type="auto"/>
          </w:tcPr>
          <w:p>
            <w:pPr>
              <w:pStyle w:val="Normal-TableGrid-BR23"/>
              <w:spacing w:after="0"/>
              <w:jc w:val="right"/>
            </w:pPr>
            <w:r>
              <w:rPr>
                <w:rFonts w:ascii="calibri" w:hAnsi="calibri" w:eastAsia="calibri" w:cs="calibri"/>
                <w:sz w:val="22"/>
              </w:rPr>
              <w:t xml:space="preserve">435</w:t>
            </w:r>
          </w:p>
        </w:tc>
        <w:tc>
          <w:tcPr>
            <w:tcW w:w="0" w:type="auto"/>
          </w:tcPr>
          <w:p>
            <w:pPr>
              <w:pStyle w:val="Normal-TableGrid-BR23"/>
              <w:spacing w:after="0"/>
              <w:jc w:val="right"/>
            </w:pPr>
            <w:r>
              <w:rPr>
                <w:rFonts w:ascii="calibri" w:hAnsi="calibri" w:eastAsia="calibri" w:cs="calibri"/>
                <w:sz w:val="22"/>
              </w:rPr>
              <w:t xml:space="preserve">889</w:t>
            </w:r>
          </w:p>
        </w:tc>
      </w:tr>
      <w:tr>
        <w:tc>
          <w:tcPr>
            <w:tcW w:w="0" w:type="auto"/>
          </w:tcPr>
          <w:p>
            <w:pPr>
              <w:pStyle w:val="Normal-TableGrid-BR23"/>
              <w:spacing w:after="0"/>
              <w:jc w:val="left"/>
            </w:pPr>
            <w:r>
              <w:rPr>
                <w:rFonts w:ascii="calibri" w:hAnsi="calibri" w:eastAsia="calibri" w:cs="calibri"/>
                <w:sz w:val="22"/>
              </w:rPr>
              <w:t xml:space="preserve">    Mixed</w:t>
            </w:r>
          </w:p>
        </w:tc>
        <w:tc>
          <w:tcPr>
            <w:tcW w:w="0" w:type="auto"/>
          </w:tcPr>
          <w:p>
            <w:pPr>
              <w:pStyle w:val="Normal-TableGrid-BR23"/>
              <w:spacing w:after="0"/>
              <w:jc w:val="right"/>
            </w:pPr>
            <w:r>
              <w:rPr>
                <w:rFonts w:ascii="calibri" w:hAnsi="calibri" w:eastAsia="calibri" w:cs="calibri"/>
                <w:sz w:val="22"/>
              </w:rPr>
              <w:t xml:space="preserve">61 (13.4) </w:t>
            </w:r>
          </w:p>
        </w:tc>
        <w:tc>
          <w:tcPr>
            <w:tcW w:w="0" w:type="auto"/>
          </w:tcPr>
          <w:p>
            <w:pPr>
              <w:pStyle w:val="Normal-TableGrid-BR23"/>
              <w:spacing w:after="0"/>
              <w:jc w:val="right"/>
            </w:pPr>
            <w:r>
              <w:rPr>
                <w:rFonts w:ascii="calibri" w:hAnsi="calibri" w:eastAsia="calibri" w:cs="calibri"/>
                <w:sz w:val="22"/>
              </w:rPr>
              <w:t xml:space="preserve">70 (16.1) </w:t>
            </w:r>
          </w:p>
        </w:tc>
        <w:tc>
          <w:tcPr>
            <w:tcW w:w="0" w:type="auto"/>
          </w:tcPr>
          <w:p>
            <w:pPr>
              <w:pStyle w:val="Normal-TableGrid-BR23"/>
              <w:spacing w:after="0"/>
              <w:jc w:val="right"/>
            </w:pPr>
            <w:r>
              <w:rPr>
                <w:rFonts w:ascii="calibri" w:hAnsi="calibri" w:eastAsia="calibri" w:cs="calibri"/>
                <w:sz w:val="22"/>
              </w:rPr>
              <w:t xml:space="preserve">131 (14.7) </w:t>
            </w:r>
          </w:p>
        </w:tc>
        <w:tc>
          <w:tcPr>
            <w:tcW w:w="0" w:type="auto"/>
          </w:tcPr>
          <w:p>
            <w:pPr>
              <w:pStyle w:val="Normal-TableGrid-BR23"/>
              <w:spacing w:after="0"/>
              <w:jc w:val="right"/>
            </w:pPr>
            <w:r>
              <w:rPr>
                <w:rFonts w:ascii="calibri" w:hAnsi="calibri" w:eastAsia="calibri" w:cs="calibri"/>
                <w:sz w:val="22"/>
              </w:rPr>
              <w:t xml:space="preserve">454</w:t>
            </w:r>
          </w:p>
        </w:tc>
        <w:tc>
          <w:tcPr>
            <w:tcW w:w="0" w:type="auto"/>
          </w:tcPr>
          <w:p>
            <w:pPr>
              <w:pStyle w:val="Normal-TableGrid-BR23"/>
              <w:spacing w:after="0"/>
              <w:jc w:val="right"/>
            </w:pPr>
            <w:r>
              <w:rPr>
                <w:rFonts w:ascii="calibri" w:hAnsi="calibri" w:eastAsia="calibri" w:cs="calibri"/>
                <w:sz w:val="22"/>
              </w:rPr>
              <w:t xml:space="preserve">435</w:t>
            </w:r>
          </w:p>
        </w:tc>
        <w:tc>
          <w:tcPr>
            <w:tcW w:w="0" w:type="auto"/>
          </w:tcPr>
          <w:p>
            <w:pPr>
              <w:pStyle w:val="Normal-TableGrid-BR23"/>
              <w:spacing w:after="0"/>
              <w:jc w:val="right"/>
            </w:pPr>
            <w:r>
              <w:rPr>
                <w:rFonts w:ascii="calibri" w:hAnsi="calibri" w:eastAsia="calibri" w:cs="calibri"/>
                <w:sz w:val="22"/>
              </w:rPr>
              <w:t xml:space="preserve">889</w:t>
            </w:r>
          </w:p>
        </w:tc>
      </w:tr>
      <w:tr>
        <w:tc>
          <w:tcPr>
            <w:tcW w:w="0" w:type="auto"/>
          </w:tcPr>
          <w:p>
            <w:pPr>
              <w:pStyle w:val="Normal-TableGrid-BR23"/>
              <w:spacing w:after="0"/>
              <w:jc w:val="left"/>
            </w:pPr>
            <w:r>
              <w:rPr>
                <w:rFonts w:ascii="calibri" w:hAnsi="calibri" w:eastAsia="calibri" w:cs="calibri"/>
                <w:sz w:val="22"/>
              </w:rPr>
              <w:t xml:space="preserve">    Other</w:t>
            </w:r>
          </w:p>
        </w:tc>
        <w:tc>
          <w:tcPr>
            <w:tcW w:w="0" w:type="auto"/>
          </w:tcPr>
          <w:p>
            <w:pPr>
              <w:pStyle w:val="Normal-TableGrid-BR23"/>
              <w:spacing w:after="0"/>
              <w:jc w:val="right"/>
            </w:pPr>
            <w:r>
              <w:rPr>
                <w:rFonts w:ascii="calibri" w:hAnsi="calibri" w:eastAsia="calibri" w:cs="calibri"/>
                <w:sz w:val="22"/>
              </w:rPr>
              <w:t xml:space="preserve">19 (4.2) </w:t>
            </w:r>
          </w:p>
        </w:tc>
        <w:tc>
          <w:tcPr>
            <w:tcW w:w="0" w:type="auto"/>
          </w:tcPr>
          <w:p>
            <w:pPr>
              <w:pStyle w:val="Normal-TableGrid-BR23"/>
              <w:spacing w:after="0"/>
              <w:jc w:val="right"/>
            </w:pPr>
            <w:r>
              <w:rPr>
                <w:rFonts w:ascii="calibri" w:hAnsi="calibri" w:eastAsia="calibri" w:cs="calibri"/>
                <w:sz w:val="22"/>
              </w:rPr>
              <w:t xml:space="preserve">26 (6.0) </w:t>
            </w:r>
          </w:p>
        </w:tc>
        <w:tc>
          <w:tcPr>
            <w:tcW w:w="0" w:type="auto"/>
          </w:tcPr>
          <w:p>
            <w:pPr>
              <w:pStyle w:val="Normal-TableGrid-BR23"/>
              <w:spacing w:after="0"/>
              <w:jc w:val="right"/>
            </w:pPr>
            <w:r>
              <w:rPr>
                <w:rFonts w:ascii="calibri" w:hAnsi="calibri" w:eastAsia="calibri" w:cs="calibri"/>
                <w:sz w:val="22"/>
              </w:rPr>
              <w:t xml:space="preserve">45 (5.1) </w:t>
            </w:r>
          </w:p>
        </w:tc>
        <w:tc>
          <w:tcPr>
            <w:tcW w:w="0" w:type="auto"/>
          </w:tcPr>
          <w:p>
            <w:pPr>
              <w:pStyle w:val="Normal-TableGrid-BR23"/>
              <w:spacing w:after="0"/>
              <w:jc w:val="right"/>
            </w:pPr>
            <w:r>
              <w:rPr>
                <w:rFonts w:ascii="calibri" w:hAnsi="calibri" w:eastAsia="calibri" w:cs="calibri"/>
                <w:sz w:val="22"/>
              </w:rPr>
              <w:t xml:space="preserve">454</w:t>
            </w:r>
          </w:p>
        </w:tc>
        <w:tc>
          <w:tcPr>
            <w:tcW w:w="0" w:type="auto"/>
          </w:tcPr>
          <w:p>
            <w:pPr>
              <w:pStyle w:val="Normal-TableGrid-BR23"/>
              <w:spacing w:after="0"/>
              <w:jc w:val="right"/>
            </w:pPr>
            <w:r>
              <w:rPr>
                <w:rFonts w:ascii="calibri" w:hAnsi="calibri" w:eastAsia="calibri" w:cs="calibri"/>
                <w:sz w:val="22"/>
              </w:rPr>
              <w:t xml:space="preserve">435</w:t>
            </w:r>
          </w:p>
        </w:tc>
        <w:tc>
          <w:tcPr>
            <w:tcW w:w="0" w:type="auto"/>
          </w:tcPr>
          <w:p>
            <w:pPr>
              <w:pStyle w:val="Normal-TableGrid-BR23"/>
              <w:spacing w:after="0"/>
              <w:jc w:val="right"/>
            </w:pPr>
            <w:r>
              <w:rPr>
                <w:rFonts w:ascii="calibri" w:hAnsi="calibri" w:eastAsia="calibri" w:cs="calibri"/>
                <w:sz w:val="22"/>
              </w:rPr>
              <w:t xml:space="preserve">889</w:t>
            </w:r>
          </w:p>
        </w:tc>
      </w:tr>
      <w:tr>
        <w:tc>
          <w:tcPr>
            <w:tcW w:w="0" w:type="auto"/>
          </w:tcPr>
          <w:p>
            <w:pPr>
              <w:pStyle w:val="Normal-TableGrid-BR23"/>
              <w:spacing w:after="0"/>
              <w:jc w:val="lef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c>
          <w:tcPr>
            <w:tcW w:w="0" w:type="auto"/>
          </w:tcPr>
          <w:p>
            <w:pPr>
              <w:pStyle w:val="Normal-TableGrid-BR23"/>
              <w:spacing w:after="0"/>
              <w:jc w:val="right"/>
            </w:pPr>
            <w:r>
              <w:rPr>
                <w:rFonts w:ascii="calibri" w:hAnsi="calibri" w:eastAsia="calibri" w:cs="calibri"/>
                <w:sz w:val="22"/>
              </w:rPr>
              <w:t xml:space="preserve"/>
            </w:r>
          </w:p>
        </w:tc>
      </w:tr>
    </w:tbl>
    <w:p w14:paraId="a45b232" w14:textId="a45b232">
      <w:pPr>
        <w:pStyle w:val="Normal"/>
        <w15:collapsed w:val="false"/>
      </w:pPr>
      <w:r>
        <w:rPr/>
        <w:t/>
      </w:r>
    </w:p>
    <w:p>
      <w:pPr>
        <w:pStyle w:val="Normal"/>
      </w:pPr>
      <w:r>
        <w:rPr/>
        <w:br w:type="page"/>
      </w:r>
    </w:p>
    <w:p>
      <w:pPr>
        <w:pStyle w:val="Heading3-BR24"/>
      </w:pPr>
      <w:bookmarkStart w:name="n_analysiscols-cond-ordergroup_overordergroup_overgroup-columns-by-the-over-variable-first-placing-the-summary-and-dednominator-columns-together.-theoption-wihtinn_analysis-adds-the-percent-of-nonmissing-observations._24" w:id="2400001"/>
      <w:bookmarkEnd w:id="2400001"/>
      <w:r>
        <w:rPr/>
        <w:t xml:space="preserve">5.3</w:t>
      </w:r>
      <w:r>
        <w:rPr/>
        <w:t xml:space="preserve"> </w:t>
      </w:r>
      <w:r>
        <w:rPr>
          <w:rStyle w:val="VerbatimChar"/>
        </w:rPr>
        <w:t xml:space="preserve">n_analysis(cols cond %) order(group_over)</w:t>
      </w:r>
      <w:r>
        <w:rPr/>
        <w:t xml:space="preserve">order(group_over)</w:t>
      </w:r>
      <w:r>
        <w:rPr>
          <w:rStyle w:val="VerbatimChar"/>
        </w:rPr>
        <w:t xml:space="preserve">group columns by the over variable first, placing the summary and dednominator columns together. The</w:t>
      </w:r>
      <w:r>
        <w:rPr/>
        <w:t xml:space="preserve">%</w:t>
      </w:r>
      <w:r>
        <w:rPr>
          <w:rStyle w:val="VerbatimChar"/>
        </w:rPr>
        <w:t xml:space="preserve">option wihtin</w:t>
      </w:r>
      <w:r>
        <w:rPr/>
        <w:t xml:space="preserve">n_analysis() adds the percent of nonmissing observations.</w:t>
      </w:r>
    </w:p>
    <w:p>
      <w:pPr>
        <w:pStyle w:val="FirstParagraph-BR24"/>
      </w:pPr>
      <w:r>
        <w:rPr/>
        <w:t xml:space="preserve">The option</w:t>
      </w:r>
      <w:r>
        <w:rPr/>
        <w:t xml:space="preserve"> </w:t>
      </w:r>
      <w:r>
        <w:rPr>
          <w:rStyle w:val="VerbatimChar"/>
        </w:rPr>
        <w:t xml:space="preserve">per</w:t>
      </w:r>
      <w:r>
        <w:rPr/>
        <w:t xml:space="preserve"> </w:t>
      </w:r>
      <w:r>
        <w:rPr/>
        <w:t xml:space="preserve">is specified as well to include a percentage sign.</w:t>
      </w:r>
    </w:p>
    <w:p>
      <w:pPr>
        <w:pStyle w:val="SourceCode-BR24"/>
      </w:pPr>
      <w:r>
        <w:rPr>
          <w:rStyle w:val="VerbatimChar"/>
        </w:rPr>
        <w:t xml:space="preserve">      . pt_base age , post(`postname') over(treat)  overall(last) over_grps(1, 0) type(cont) su_label(append) cat_col gap(1) n_analysis(cols cond %) order(group_over) per</w:t>
      </w:r>
      <w:r>
        <w:rPr/>
        <w:br w:type="textWrapping"/>
      </w:r>
      <w:r>
        <w:rPr>
          <w:rStyle w:val="VerbatimChar"/>
        </w:rPr>
        <w:t xml:space="preserve">      . pt_base qol, post(`postname') over(treat)  overall(last)  over_grps(1, 0) type(skew) su_label(append) cat_col gap(1) n_analysis(cols  cond %) order(group_over) per</w:t>
      </w:r>
      <w:r>
        <w:rPr/>
        <w:br w:type="textWrapping"/>
      </w:r>
      <w:r>
        <w:rPr>
          <w:rStyle w:val="VerbatimChar"/>
        </w:rPr>
        <w:t xml:space="preserve">      . pt_base  gender  , post(`postname') over(treat)  overall(last)  over_grps(1, 0) type(bin)  su_label(append)  cat_col gap(1) n_analysis(cols cond %)  order(group_over)  per</w:t>
      </w:r>
      <w:r>
        <w:rPr/>
        <w:br w:type="textWrapping"/>
      </w:r>
      <w:r>
        <w:rPr>
          <w:rStyle w:val="VerbatimChar"/>
        </w:rPr>
        <w:t xml:space="preserve">      . pt_base ethnicity, post(`postname') over(treat)  overall(last)  over_grps(1, 0) type(cat)  su_label(append)   cat_levels(4 3 2 1 0) cat_col gap(1) n_analysis(cols cond %)  order(group_over)  per</w:t>
      </w:r>
    </w:p>
    <w:tbl>
      <w:tblPr>
        <w:tblStyle w:val="TableGrid"/>
        <w:tblW w:w="0" w:type="auto"/>
        <w:jc w:val="center"/>
        <w:tblCellMar>
          <w:top w:w="20" w:type="dxa"/>
        </w:tblCellMar>
      </w:tblPr>
      <w:tblGrid>
        <w:gridCol w:w="1170"/>
        <w:gridCol w:w="1170"/>
        <w:gridCol w:w="1170"/>
        <w:gridCol w:w="1170"/>
        <w:gridCol w:w="1170"/>
        <w:gridCol w:w="1170"/>
        <w:gridCol w:w="1170"/>
        <w:gridCol w:w="1170"/>
      </w:tblGrid>
      <w:tr>
        <w:trPr>
          <w:tblHeader w:val="true"/>
        </w:trPr>
        <w:tc>
          <w:tcPr>
            <w:tcW w:w="0" w:type="auto"/>
            <w:shd w:val="clear" w:color="000000" w:fill="FFEFD5"/>
            <w:vAlign w:val="center"/>
          </w:tcPr>
          <w:p>
            <w:pPr>
              <w:pStyle w:val="Normal-TableGrid-BR25"/>
              <w:spacing w:after="0"/>
              <w:jc w:val="left"/>
            </w:pPr>
            <w:r>
              <w:rPr>
                <w:rFonts w:ascii="calibri" w:hAnsi="calibri" w:eastAsia="calibri" w:cs="calibri"/>
                <w:b w:val="true"/>
                <w:sz w:val="22"/>
              </w:rPr>
              <w:t xml:space="preserve">Age - mean (sd)  </w:t>
            </w:r>
          </w:p>
        </w:tc>
        <w:tc>
          <w:tcPr>
            <w:tcW w:w="0" w:type="auto"/>
            <w:shd w:val="clear" w:color="000000" w:fill="FFEFD5"/>
            <w:vAlign w:val="center"/>
          </w:tcPr>
          <w:p>
            <w:pPr>
              <w:pStyle w:val="Normal-TableGrid-BR25"/>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25"/>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25"/>
              <w:spacing w:after="0"/>
              <w:jc w:val="center"/>
            </w:pPr>
            <w:r>
              <w:rPr>
                <w:rFonts w:ascii="calibri" w:hAnsi="calibri" w:eastAsia="calibri" w:cs="calibri"/>
                <w:b w:val="true"/>
                <w:sz w:val="22"/>
              </w:rPr>
              <w:t xml:space="preserve">44.9 (10.1) </w:t>
            </w:r>
          </w:p>
        </w:tc>
        <w:tc>
          <w:tcPr>
            <w:tcW w:w="0" w:type="auto"/>
            <w:shd w:val="clear" w:color="000000" w:fill="FFEFD5"/>
            <w:vAlign w:val="center"/>
          </w:tcPr>
          <w:p>
            <w:pPr>
              <w:pStyle w:val="Normal-TableGrid-BR25"/>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25"/>
              <w:spacing w:after="0"/>
              <w:jc w:val="center"/>
            </w:pPr>
            <w:r>
              <w:rPr>
                <w:rFonts w:ascii="calibri" w:hAnsi="calibri" w:eastAsia="calibri" w:cs="calibri"/>
                <w:b w:val="true"/>
                <w:sz w:val="22"/>
              </w:rPr>
              <w:t xml:space="preserve">44.6 (10.1) </w:t>
            </w:r>
          </w:p>
        </w:tc>
        <w:tc>
          <w:tcPr>
            <w:tcW w:w="0" w:type="auto"/>
            <w:shd w:val="clear" w:color="000000" w:fill="FFEFD5"/>
            <w:vAlign w:val="center"/>
          </w:tcPr>
          <w:p>
            <w:pPr>
              <w:pStyle w:val="Normal-TableGrid-BR25"/>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25"/>
              <w:spacing w:after="0"/>
              <w:jc w:val="center"/>
            </w:pPr>
            <w:r>
              <w:rPr>
                <w:rFonts w:ascii="calibri" w:hAnsi="calibri" w:eastAsia="calibri" w:cs="calibri"/>
                <w:b w:val="true"/>
                <w:sz w:val="22"/>
              </w:rPr>
              <w:t xml:space="preserve">44.8 (10.1) </w:t>
            </w:r>
          </w:p>
        </w:tc>
      </w:tr>
      <w:tr>
        <w:tc>
          <w:tcPr>
            <w:tcW w:w="0" w:type="auto"/>
          </w:tcPr>
          <w:p>
            <w:pPr>
              <w:pStyle w:val="Normal-TableGrid-BR25"/>
              <w:spacing w:after="0"/>
              <w:jc w:val="lef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r>
      <w:tr>
        <w:tc>
          <w:tcPr>
            <w:tcW w:w="0" w:type="auto"/>
          </w:tcPr>
          <w:p>
            <w:pPr>
              <w:pStyle w:val="Normal-TableGrid-BR25"/>
              <w:spacing w:after="0"/>
              <w:jc w:val="left"/>
            </w:pPr>
            <w:r>
              <w:rPr>
                <w:rFonts w:ascii="calibri" w:hAnsi="calibri" w:eastAsia="calibri" w:cs="calibri"/>
                <w:sz w:val="22"/>
              </w:rPr>
              <w:t xml:space="preserve">Quality of life - median (IQR)  </w:t>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461 (91.1%)</w:t>
            </w:r>
          </w:p>
        </w:tc>
        <w:tc>
          <w:tcPr>
            <w:tcW w:w="0" w:type="auto"/>
          </w:tcPr>
          <w:p>
            <w:pPr>
              <w:pStyle w:val="Normal-TableGrid-BR25"/>
              <w:spacing w:after="0"/>
              <w:jc w:val="right"/>
            </w:pPr>
            <w:r>
              <w:rPr>
                <w:rFonts w:ascii="calibri" w:hAnsi="calibri" w:eastAsia="calibri" w:cs="calibri"/>
                <w:sz w:val="22"/>
              </w:rPr>
              <w:t xml:space="preserve">50.8 (40.6-60.7) </w:t>
            </w:r>
          </w:p>
        </w:tc>
        <w:tc>
          <w:tcPr>
            <w:tcW w:w="0" w:type="auto"/>
          </w:tcPr>
          <w:p>
            <w:pPr>
              <w:pStyle w:val="Normal-TableGrid-BR25"/>
              <w:spacing w:after="0"/>
              <w:jc w:val="right"/>
            </w:pPr>
            <w:r>
              <w:rPr>
                <w:rFonts w:ascii="calibri" w:hAnsi="calibri" w:eastAsia="calibri" w:cs="calibri"/>
                <w:sz w:val="22"/>
              </w:rPr>
              <w:t xml:space="preserve">444 (89.9%)</w:t>
            </w:r>
          </w:p>
        </w:tc>
        <w:tc>
          <w:tcPr>
            <w:tcW w:w="0" w:type="auto"/>
          </w:tcPr>
          <w:p>
            <w:pPr>
              <w:pStyle w:val="Normal-TableGrid-BR25"/>
              <w:spacing w:after="0"/>
              <w:jc w:val="right"/>
            </w:pPr>
            <w:r>
              <w:rPr>
                <w:rFonts w:ascii="calibri" w:hAnsi="calibri" w:eastAsia="calibri" w:cs="calibri"/>
                <w:sz w:val="22"/>
              </w:rPr>
              <w:t xml:space="preserve">49.6 (39.0-59.2) </w:t>
            </w:r>
          </w:p>
        </w:tc>
        <w:tc>
          <w:tcPr>
            <w:tcW w:w="0" w:type="auto"/>
          </w:tcPr>
          <w:p>
            <w:pPr>
              <w:pStyle w:val="Normal-TableGrid-BR25"/>
              <w:spacing w:after="0"/>
              <w:jc w:val="right"/>
            </w:pPr>
            <w:r>
              <w:rPr>
                <w:rFonts w:ascii="calibri" w:hAnsi="calibri" w:eastAsia="calibri" w:cs="calibri"/>
                <w:sz w:val="22"/>
              </w:rPr>
              <w:t xml:space="preserve">905 (90.5%)</w:t>
            </w:r>
          </w:p>
        </w:tc>
        <w:tc>
          <w:tcPr>
            <w:tcW w:w="0" w:type="auto"/>
          </w:tcPr>
          <w:p>
            <w:pPr>
              <w:pStyle w:val="Normal-TableGrid-BR25"/>
              <w:spacing w:after="0"/>
              <w:jc w:val="right"/>
            </w:pPr>
            <w:r>
              <w:rPr>
                <w:rFonts w:ascii="calibri" w:hAnsi="calibri" w:eastAsia="calibri" w:cs="calibri"/>
                <w:sz w:val="22"/>
              </w:rPr>
              <w:t xml:space="preserve">50.1 (39.8-60.4) </w:t>
            </w:r>
          </w:p>
        </w:tc>
      </w:tr>
      <w:tr>
        <w:tc>
          <w:tcPr>
            <w:tcW w:w="0" w:type="auto"/>
          </w:tcPr>
          <w:p>
            <w:pPr>
              <w:pStyle w:val="Normal-TableGrid-BR25"/>
              <w:spacing w:after="0"/>
              <w:jc w:val="lef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r>
      <w:tr>
        <w:tc>
          <w:tcPr>
            <w:tcW w:w="0" w:type="auto"/>
          </w:tcPr>
          <w:p>
            <w:pPr>
              <w:pStyle w:val="Normal-TableGrid-BR25"/>
              <w:spacing w:after="0"/>
              <w:jc w:val="left"/>
            </w:pPr>
            <w:r>
              <w:rPr>
                <w:rFonts w:ascii="calibri" w:hAnsi="calibri" w:eastAsia="calibri" w:cs="calibri"/>
                <w:sz w:val="22"/>
              </w:rPr>
              <w:t xml:space="preserve">Female - n (%)  </w:t>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258 (51.0%) </w:t>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261 (52.8%) </w:t>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519 (51.9%) </w:t>
            </w:r>
          </w:p>
        </w:tc>
      </w:tr>
      <w:tr>
        <w:tc>
          <w:tcPr>
            <w:tcW w:w="0" w:type="auto"/>
          </w:tcPr>
          <w:p>
            <w:pPr>
              <w:pStyle w:val="Normal-TableGrid-BR25"/>
              <w:spacing w:after="0"/>
              <w:jc w:val="lef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r>
      <w:tr>
        <w:tc>
          <w:tcPr>
            <w:tcW w:w="0" w:type="auto"/>
          </w:tcPr>
          <w:p>
            <w:pPr>
              <w:pStyle w:val="Normal-TableGrid-BR25"/>
              <w:spacing w:after="0"/>
              <w:jc w:val="left"/>
            </w:pPr>
            <w:r>
              <w:rPr>
                <w:rFonts w:ascii="calibri" w:hAnsi="calibri" w:eastAsia="calibri" w:cs="calibri"/>
                <w:sz w:val="22"/>
              </w:rPr>
              <w:t xml:space="preserve">Ethnicity - n (%)  </w:t>
            </w:r>
          </w:p>
        </w:tc>
        <w:tc>
          <w:tcPr>
            <w:tcW w:w="0" w:type="auto"/>
          </w:tcPr>
          <w:p>
            <w:pPr>
              <w:pStyle w:val="Normal-TableGrid-BR25"/>
              <w:spacing w:after="0"/>
              <w:jc w:val="right"/>
            </w:pPr>
            <w:r>
              <w:rPr>
                <w:rFonts w:ascii="calibri" w:hAnsi="calibri" w:eastAsia="calibri" w:cs="calibri"/>
                <w:sz w:val="22"/>
              </w:rPr>
              <w:t xml:space="preserve">White or White British</w:t>
            </w:r>
          </w:p>
        </w:tc>
        <w:tc>
          <w:tcPr>
            <w:tcW w:w="0" w:type="auto"/>
          </w:tcPr>
          <w:p>
            <w:pPr>
              <w:pStyle w:val="Normal-TableGrid-BR25"/>
              <w:spacing w:after="0"/>
              <w:jc w:val="right"/>
            </w:pPr>
            <w:r>
              <w:rPr>
                <w:rFonts w:ascii="calibri" w:hAnsi="calibri" w:eastAsia="calibri" w:cs="calibri"/>
                <w:sz w:val="22"/>
              </w:rPr>
              <w:t xml:space="preserve">454 (89.7%)</w:t>
            </w:r>
          </w:p>
        </w:tc>
        <w:tc>
          <w:tcPr>
            <w:tcW w:w="0" w:type="auto"/>
          </w:tcPr>
          <w:p>
            <w:pPr>
              <w:pStyle w:val="Normal-TableGrid-BR25"/>
              <w:spacing w:after="0"/>
              <w:jc w:val="right"/>
            </w:pPr>
            <w:r>
              <w:rPr>
                <w:rFonts w:ascii="calibri" w:hAnsi="calibri" w:eastAsia="calibri" w:cs="calibri"/>
                <w:sz w:val="22"/>
              </w:rPr>
              <w:t xml:space="preserve">145 (31.9%) </w:t>
            </w:r>
          </w:p>
        </w:tc>
        <w:tc>
          <w:tcPr>
            <w:tcW w:w="0" w:type="auto"/>
          </w:tcPr>
          <w:p>
            <w:pPr>
              <w:pStyle w:val="Normal-TableGrid-BR25"/>
              <w:spacing w:after="0"/>
              <w:jc w:val="right"/>
            </w:pPr>
            <w:r>
              <w:rPr>
                <w:rFonts w:ascii="calibri" w:hAnsi="calibri" w:eastAsia="calibri" w:cs="calibri"/>
                <w:sz w:val="22"/>
              </w:rPr>
              <w:t xml:space="preserve">435 (88.1%)</w:t>
            </w:r>
          </w:p>
        </w:tc>
        <w:tc>
          <w:tcPr>
            <w:tcW w:w="0" w:type="auto"/>
          </w:tcPr>
          <w:p>
            <w:pPr>
              <w:pStyle w:val="Normal-TableGrid-BR25"/>
              <w:spacing w:after="0"/>
              <w:jc w:val="right"/>
            </w:pPr>
            <w:r>
              <w:rPr>
                <w:rFonts w:ascii="calibri" w:hAnsi="calibri" w:eastAsia="calibri" w:cs="calibri"/>
                <w:sz w:val="22"/>
              </w:rPr>
              <w:t xml:space="preserve">136 (31.3%) </w:t>
            </w:r>
          </w:p>
        </w:tc>
        <w:tc>
          <w:tcPr>
            <w:tcW w:w="0" w:type="auto"/>
          </w:tcPr>
          <w:p>
            <w:pPr>
              <w:pStyle w:val="Normal-TableGrid-BR25"/>
              <w:spacing w:after="0"/>
              <w:jc w:val="right"/>
            </w:pPr>
            <w:r>
              <w:rPr>
                <w:rFonts w:ascii="calibri" w:hAnsi="calibri" w:eastAsia="calibri" w:cs="calibri"/>
                <w:sz w:val="22"/>
              </w:rPr>
              <w:t xml:space="preserve">889 (88.9%)</w:t>
            </w:r>
          </w:p>
        </w:tc>
        <w:tc>
          <w:tcPr>
            <w:tcW w:w="0" w:type="auto"/>
          </w:tcPr>
          <w:p>
            <w:pPr>
              <w:pStyle w:val="Normal-TableGrid-BR25"/>
              <w:spacing w:after="0"/>
              <w:jc w:val="right"/>
            </w:pPr>
            <w:r>
              <w:rPr>
                <w:rFonts w:ascii="calibri" w:hAnsi="calibri" w:eastAsia="calibri" w:cs="calibri"/>
                <w:sz w:val="22"/>
              </w:rPr>
              <w:t xml:space="preserve">281 (31.6%) </w:t>
            </w:r>
          </w:p>
        </w:tc>
      </w:tr>
      <w:tr>
        <w:tc>
          <w:tcPr>
            <w:tcW w:w="0" w:type="auto"/>
          </w:tcPr>
          <w:p>
            <w:pPr>
              <w:pStyle w:val="Normal-TableGrid-BR25"/>
              <w:spacing w:after="0"/>
              <w:jc w:val="lef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Black or Black British</w:t>
            </w:r>
          </w:p>
        </w:tc>
        <w:tc>
          <w:tcPr>
            <w:tcW w:w="0" w:type="auto"/>
          </w:tcPr>
          <w:p>
            <w:pPr>
              <w:pStyle w:val="Normal-TableGrid-BR25"/>
              <w:spacing w:after="0"/>
              <w:jc w:val="right"/>
            </w:pPr>
            <w:r>
              <w:rPr>
                <w:rFonts w:ascii="calibri" w:hAnsi="calibri" w:eastAsia="calibri" w:cs="calibri"/>
                <w:sz w:val="22"/>
              </w:rPr>
              <w:t xml:space="preserve">454 (89.7%)</w:t>
            </w:r>
          </w:p>
        </w:tc>
        <w:tc>
          <w:tcPr>
            <w:tcW w:w="0" w:type="auto"/>
          </w:tcPr>
          <w:p>
            <w:pPr>
              <w:pStyle w:val="Normal-TableGrid-BR25"/>
              <w:spacing w:after="0"/>
              <w:jc w:val="right"/>
            </w:pPr>
            <w:r>
              <w:rPr>
                <w:rFonts w:ascii="calibri" w:hAnsi="calibri" w:eastAsia="calibri" w:cs="calibri"/>
                <w:sz w:val="22"/>
              </w:rPr>
              <w:t xml:space="preserve">128 (28.2%) </w:t>
            </w:r>
          </w:p>
        </w:tc>
        <w:tc>
          <w:tcPr>
            <w:tcW w:w="0" w:type="auto"/>
          </w:tcPr>
          <w:p>
            <w:pPr>
              <w:pStyle w:val="Normal-TableGrid-BR25"/>
              <w:spacing w:after="0"/>
              <w:jc w:val="right"/>
            </w:pPr>
            <w:r>
              <w:rPr>
                <w:rFonts w:ascii="calibri" w:hAnsi="calibri" w:eastAsia="calibri" w:cs="calibri"/>
                <w:sz w:val="22"/>
              </w:rPr>
              <w:t xml:space="preserve">435 (88.1%)</w:t>
            </w:r>
          </w:p>
        </w:tc>
        <w:tc>
          <w:tcPr>
            <w:tcW w:w="0" w:type="auto"/>
          </w:tcPr>
          <w:p>
            <w:pPr>
              <w:pStyle w:val="Normal-TableGrid-BR25"/>
              <w:spacing w:after="0"/>
              <w:jc w:val="right"/>
            </w:pPr>
            <w:r>
              <w:rPr>
                <w:rFonts w:ascii="calibri" w:hAnsi="calibri" w:eastAsia="calibri" w:cs="calibri"/>
                <w:sz w:val="22"/>
              </w:rPr>
              <w:t xml:space="preserve">103 (23.7%) </w:t>
            </w:r>
          </w:p>
        </w:tc>
        <w:tc>
          <w:tcPr>
            <w:tcW w:w="0" w:type="auto"/>
          </w:tcPr>
          <w:p>
            <w:pPr>
              <w:pStyle w:val="Normal-TableGrid-BR25"/>
              <w:spacing w:after="0"/>
              <w:jc w:val="right"/>
            </w:pPr>
            <w:r>
              <w:rPr>
                <w:rFonts w:ascii="calibri" w:hAnsi="calibri" w:eastAsia="calibri" w:cs="calibri"/>
                <w:sz w:val="22"/>
              </w:rPr>
              <w:t xml:space="preserve">889 (88.9%)</w:t>
            </w:r>
          </w:p>
        </w:tc>
        <w:tc>
          <w:tcPr>
            <w:tcW w:w="0" w:type="auto"/>
          </w:tcPr>
          <w:p>
            <w:pPr>
              <w:pStyle w:val="Normal-TableGrid-BR25"/>
              <w:spacing w:after="0"/>
              <w:jc w:val="right"/>
            </w:pPr>
            <w:r>
              <w:rPr>
                <w:rFonts w:ascii="calibri" w:hAnsi="calibri" w:eastAsia="calibri" w:cs="calibri"/>
                <w:sz w:val="22"/>
              </w:rPr>
              <w:t xml:space="preserve">231 (26.0%) </w:t>
            </w:r>
          </w:p>
        </w:tc>
      </w:tr>
      <w:tr>
        <w:tc>
          <w:tcPr>
            <w:tcW w:w="0" w:type="auto"/>
          </w:tcPr>
          <w:p>
            <w:pPr>
              <w:pStyle w:val="Normal-TableGrid-BR25"/>
              <w:spacing w:after="0"/>
              <w:jc w:val="lef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Asian or Asian British</w:t>
            </w:r>
          </w:p>
        </w:tc>
        <w:tc>
          <w:tcPr>
            <w:tcW w:w="0" w:type="auto"/>
          </w:tcPr>
          <w:p>
            <w:pPr>
              <w:pStyle w:val="Normal-TableGrid-BR25"/>
              <w:spacing w:after="0"/>
              <w:jc w:val="right"/>
            </w:pPr>
            <w:r>
              <w:rPr>
                <w:rFonts w:ascii="calibri" w:hAnsi="calibri" w:eastAsia="calibri" w:cs="calibri"/>
                <w:sz w:val="22"/>
              </w:rPr>
              <w:t xml:space="preserve">454 (89.7%)</w:t>
            </w:r>
          </w:p>
        </w:tc>
        <w:tc>
          <w:tcPr>
            <w:tcW w:w="0" w:type="auto"/>
          </w:tcPr>
          <w:p>
            <w:pPr>
              <w:pStyle w:val="Normal-TableGrid-BR25"/>
              <w:spacing w:after="0"/>
              <w:jc w:val="right"/>
            </w:pPr>
            <w:r>
              <w:rPr>
                <w:rFonts w:ascii="calibri" w:hAnsi="calibri" w:eastAsia="calibri" w:cs="calibri"/>
                <w:sz w:val="22"/>
              </w:rPr>
              <w:t xml:space="preserve">101 (22.2%) </w:t>
            </w:r>
          </w:p>
        </w:tc>
        <w:tc>
          <w:tcPr>
            <w:tcW w:w="0" w:type="auto"/>
          </w:tcPr>
          <w:p>
            <w:pPr>
              <w:pStyle w:val="Normal-TableGrid-BR25"/>
              <w:spacing w:after="0"/>
              <w:jc w:val="right"/>
            </w:pPr>
            <w:r>
              <w:rPr>
                <w:rFonts w:ascii="calibri" w:hAnsi="calibri" w:eastAsia="calibri" w:cs="calibri"/>
                <w:sz w:val="22"/>
              </w:rPr>
              <w:t xml:space="preserve">435 (88.1%)</w:t>
            </w:r>
          </w:p>
        </w:tc>
        <w:tc>
          <w:tcPr>
            <w:tcW w:w="0" w:type="auto"/>
          </w:tcPr>
          <w:p>
            <w:pPr>
              <w:pStyle w:val="Normal-TableGrid-BR25"/>
              <w:spacing w:after="0"/>
              <w:jc w:val="right"/>
            </w:pPr>
            <w:r>
              <w:rPr>
                <w:rFonts w:ascii="calibri" w:hAnsi="calibri" w:eastAsia="calibri" w:cs="calibri"/>
                <w:sz w:val="22"/>
              </w:rPr>
              <w:t xml:space="preserve">100 (23.0%) </w:t>
            </w:r>
          </w:p>
        </w:tc>
        <w:tc>
          <w:tcPr>
            <w:tcW w:w="0" w:type="auto"/>
          </w:tcPr>
          <w:p>
            <w:pPr>
              <w:pStyle w:val="Normal-TableGrid-BR25"/>
              <w:spacing w:after="0"/>
              <w:jc w:val="right"/>
            </w:pPr>
            <w:r>
              <w:rPr>
                <w:rFonts w:ascii="calibri" w:hAnsi="calibri" w:eastAsia="calibri" w:cs="calibri"/>
                <w:sz w:val="22"/>
              </w:rPr>
              <w:t xml:space="preserve">889 (88.9%)</w:t>
            </w:r>
          </w:p>
        </w:tc>
        <w:tc>
          <w:tcPr>
            <w:tcW w:w="0" w:type="auto"/>
          </w:tcPr>
          <w:p>
            <w:pPr>
              <w:pStyle w:val="Normal-TableGrid-BR25"/>
              <w:spacing w:after="0"/>
              <w:jc w:val="right"/>
            </w:pPr>
            <w:r>
              <w:rPr>
                <w:rFonts w:ascii="calibri" w:hAnsi="calibri" w:eastAsia="calibri" w:cs="calibri"/>
                <w:sz w:val="22"/>
              </w:rPr>
              <w:t xml:space="preserve">201 (22.6%) </w:t>
            </w:r>
          </w:p>
        </w:tc>
      </w:tr>
      <w:tr>
        <w:tc>
          <w:tcPr>
            <w:tcW w:w="0" w:type="auto"/>
          </w:tcPr>
          <w:p>
            <w:pPr>
              <w:pStyle w:val="Normal-TableGrid-BR25"/>
              <w:spacing w:after="0"/>
              <w:jc w:val="lef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Mixed</w:t>
            </w:r>
          </w:p>
        </w:tc>
        <w:tc>
          <w:tcPr>
            <w:tcW w:w="0" w:type="auto"/>
          </w:tcPr>
          <w:p>
            <w:pPr>
              <w:pStyle w:val="Normal-TableGrid-BR25"/>
              <w:spacing w:after="0"/>
              <w:jc w:val="right"/>
            </w:pPr>
            <w:r>
              <w:rPr>
                <w:rFonts w:ascii="calibri" w:hAnsi="calibri" w:eastAsia="calibri" w:cs="calibri"/>
                <w:sz w:val="22"/>
              </w:rPr>
              <w:t xml:space="preserve">454 (89.7%)</w:t>
            </w:r>
          </w:p>
        </w:tc>
        <w:tc>
          <w:tcPr>
            <w:tcW w:w="0" w:type="auto"/>
          </w:tcPr>
          <w:p>
            <w:pPr>
              <w:pStyle w:val="Normal-TableGrid-BR25"/>
              <w:spacing w:after="0"/>
              <w:jc w:val="right"/>
            </w:pPr>
            <w:r>
              <w:rPr>
                <w:rFonts w:ascii="calibri" w:hAnsi="calibri" w:eastAsia="calibri" w:cs="calibri"/>
                <w:sz w:val="22"/>
              </w:rPr>
              <w:t xml:space="preserve">61 (13.4%) </w:t>
            </w:r>
          </w:p>
        </w:tc>
        <w:tc>
          <w:tcPr>
            <w:tcW w:w="0" w:type="auto"/>
          </w:tcPr>
          <w:p>
            <w:pPr>
              <w:pStyle w:val="Normal-TableGrid-BR25"/>
              <w:spacing w:after="0"/>
              <w:jc w:val="right"/>
            </w:pPr>
            <w:r>
              <w:rPr>
                <w:rFonts w:ascii="calibri" w:hAnsi="calibri" w:eastAsia="calibri" w:cs="calibri"/>
                <w:sz w:val="22"/>
              </w:rPr>
              <w:t xml:space="preserve">435 (88.1%)</w:t>
            </w:r>
          </w:p>
        </w:tc>
        <w:tc>
          <w:tcPr>
            <w:tcW w:w="0" w:type="auto"/>
          </w:tcPr>
          <w:p>
            <w:pPr>
              <w:pStyle w:val="Normal-TableGrid-BR25"/>
              <w:spacing w:after="0"/>
              <w:jc w:val="right"/>
            </w:pPr>
            <w:r>
              <w:rPr>
                <w:rFonts w:ascii="calibri" w:hAnsi="calibri" w:eastAsia="calibri" w:cs="calibri"/>
                <w:sz w:val="22"/>
              </w:rPr>
              <w:t xml:space="preserve">70 (16.1%) </w:t>
            </w:r>
          </w:p>
        </w:tc>
        <w:tc>
          <w:tcPr>
            <w:tcW w:w="0" w:type="auto"/>
          </w:tcPr>
          <w:p>
            <w:pPr>
              <w:pStyle w:val="Normal-TableGrid-BR25"/>
              <w:spacing w:after="0"/>
              <w:jc w:val="right"/>
            </w:pPr>
            <w:r>
              <w:rPr>
                <w:rFonts w:ascii="calibri" w:hAnsi="calibri" w:eastAsia="calibri" w:cs="calibri"/>
                <w:sz w:val="22"/>
              </w:rPr>
              <w:t xml:space="preserve">889 (88.9%)</w:t>
            </w:r>
          </w:p>
        </w:tc>
        <w:tc>
          <w:tcPr>
            <w:tcW w:w="0" w:type="auto"/>
          </w:tcPr>
          <w:p>
            <w:pPr>
              <w:pStyle w:val="Normal-TableGrid-BR25"/>
              <w:spacing w:after="0"/>
              <w:jc w:val="right"/>
            </w:pPr>
            <w:r>
              <w:rPr>
                <w:rFonts w:ascii="calibri" w:hAnsi="calibri" w:eastAsia="calibri" w:cs="calibri"/>
                <w:sz w:val="22"/>
              </w:rPr>
              <w:t xml:space="preserve">131 (14.7%) </w:t>
            </w:r>
          </w:p>
        </w:tc>
      </w:tr>
      <w:tr>
        <w:tc>
          <w:tcPr>
            <w:tcW w:w="0" w:type="auto"/>
          </w:tcPr>
          <w:p>
            <w:pPr>
              <w:pStyle w:val="Normal-TableGrid-BR25"/>
              <w:spacing w:after="0"/>
              <w:jc w:val="lef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Other</w:t>
            </w:r>
          </w:p>
        </w:tc>
        <w:tc>
          <w:tcPr>
            <w:tcW w:w="0" w:type="auto"/>
          </w:tcPr>
          <w:p>
            <w:pPr>
              <w:pStyle w:val="Normal-TableGrid-BR25"/>
              <w:spacing w:after="0"/>
              <w:jc w:val="right"/>
            </w:pPr>
            <w:r>
              <w:rPr>
                <w:rFonts w:ascii="calibri" w:hAnsi="calibri" w:eastAsia="calibri" w:cs="calibri"/>
                <w:sz w:val="22"/>
              </w:rPr>
              <w:t xml:space="preserve">454 (89.7%)</w:t>
            </w:r>
          </w:p>
        </w:tc>
        <w:tc>
          <w:tcPr>
            <w:tcW w:w="0" w:type="auto"/>
          </w:tcPr>
          <w:p>
            <w:pPr>
              <w:pStyle w:val="Normal-TableGrid-BR25"/>
              <w:spacing w:after="0"/>
              <w:jc w:val="right"/>
            </w:pPr>
            <w:r>
              <w:rPr>
                <w:rFonts w:ascii="calibri" w:hAnsi="calibri" w:eastAsia="calibri" w:cs="calibri"/>
                <w:sz w:val="22"/>
              </w:rPr>
              <w:t xml:space="preserve">19 (4.2%) </w:t>
            </w:r>
          </w:p>
        </w:tc>
        <w:tc>
          <w:tcPr>
            <w:tcW w:w="0" w:type="auto"/>
          </w:tcPr>
          <w:p>
            <w:pPr>
              <w:pStyle w:val="Normal-TableGrid-BR25"/>
              <w:spacing w:after="0"/>
              <w:jc w:val="right"/>
            </w:pPr>
            <w:r>
              <w:rPr>
                <w:rFonts w:ascii="calibri" w:hAnsi="calibri" w:eastAsia="calibri" w:cs="calibri"/>
                <w:sz w:val="22"/>
              </w:rPr>
              <w:t xml:space="preserve">435 (88.1%)</w:t>
            </w:r>
          </w:p>
        </w:tc>
        <w:tc>
          <w:tcPr>
            <w:tcW w:w="0" w:type="auto"/>
          </w:tcPr>
          <w:p>
            <w:pPr>
              <w:pStyle w:val="Normal-TableGrid-BR25"/>
              <w:spacing w:after="0"/>
              <w:jc w:val="right"/>
            </w:pPr>
            <w:r>
              <w:rPr>
                <w:rFonts w:ascii="calibri" w:hAnsi="calibri" w:eastAsia="calibri" w:cs="calibri"/>
                <w:sz w:val="22"/>
              </w:rPr>
              <w:t xml:space="preserve">26 (6.0%) </w:t>
            </w:r>
          </w:p>
        </w:tc>
        <w:tc>
          <w:tcPr>
            <w:tcW w:w="0" w:type="auto"/>
          </w:tcPr>
          <w:p>
            <w:pPr>
              <w:pStyle w:val="Normal-TableGrid-BR25"/>
              <w:spacing w:after="0"/>
              <w:jc w:val="right"/>
            </w:pPr>
            <w:r>
              <w:rPr>
                <w:rFonts w:ascii="calibri" w:hAnsi="calibri" w:eastAsia="calibri" w:cs="calibri"/>
                <w:sz w:val="22"/>
              </w:rPr>
              <w:t xml:space="preserve">889 (88.9%)</w:t>
            </w:r>
          </w:p>
        </w:tc>
        <w:tc>
          <w:tcPr>
            <w:tcW w:w="0" w:type="auto"/>
          </w:tcPr>
          <w:p>
            <w:pPr>
              <w:pStyle w:val="Normal-TableGrid-BR25"/>
              <w:spacing w:after="0"/>
              <w:jc w:val="right"/>
            </w:pPr>
            <w:r>
              <w:rPr>
                <w:rFonts w:ascii="calibri" w:hAnsi="calibri" w:eastAsia="calibri" w:cs="calibri"/>
                <w:sz w:val="22"/>
              </w:rPr>
              <w:t xml:space="preserve">45 (5.1%) </w:t>
            </w:r>
          </w:p>
        </w:tc>
      </w:tr>
      <w:tr>
        <w:tc>
          <w:tcPr>
            <w:tcW w:w="0" w:type="auto"/>
          </w:tcPr>
          <w:p>
            <w:pPr>
              <w:pStyle w:val="Normal-TableGrid-BR25"/>
              <w:spacing w:after="0"/>
              <w:jc w:val="lef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c>
          <w:tcPr>
            <w:tcW w:w="0" w:type="auto"/>
          </w:tcPr>
          <w:p>
            <w:pPr>
              <w:pStyle w:val="Normal-TableGrid-BR25"/>
              <w:spacing w:after="0"/>
              <w:jc w:val="right"/>
            </w:pPr>
            <w:r>
              <w:rPr>
                <w:rFonts w:ascii="calibri" w:hAnsi="calibri" w:eastAsia="calibri" w:cs="calibri"/>
                <w:sz w:val="22"/>
              </w:rPr>
              <w:t xml:space="preserve"/>
            </w:r>
          </w:p>
        </w:tc>
      </w:tr>
    </w:tbl>
    <w:p w14:paraId="8b114f5" w14:textId="8b114f5">
      <w:pPr>
        <w:pStyle w:val="Normal"/>
        <w15:collapsed w:val="false"/>
      </w:pPr>
      <w:r>
        <w:rPr/>
        <w:t/>
      </w:r>
    </w:p>
    <w:p>
      <w:pPr>
        <w:pStyle w:val="Normal"/>
      </w:pPr>
      <w:r>
        <w:rPr/>
        <w:br w:type="page"/>
      </w:r>
    </w:p>
    <w:p>
      <w:pPr>
        <w:pStyle w:val="Heading3-BR26"/>
      </w:pPr>
      <w:bookmarkStart w:name="n_analysiscols-cond-ordergroup_overordergroup_overgroup-columns-by-the-over-variable-first-placing-the-summary-and-dednominator-columns-together.-theoption-wihtinn_analysisadds-the-percent-of-nonmissing-observations.-the-optionper-is-specified-as-well-to-include-a-percentage-sign._26" w:id="2600001"/>
      <w:bookmarkEnd w:id="2600001"/>
      <w:r>
        <w:rPr/>
        <w:t xml:space="preserve">5.4</w:t>
      </w:r>
      <w:r>
        <w:rPr/>
        <w:t xml:space="preserve"> </w:t>
      </w:r>
      <w:r>
        <w:rPr>
          <w:rStyle w:val="VerbatimChar"/>
        </w:rPr>
        <w:t xml:space="preserve">n_analysis(cols cond %) order(group_over)</w:t>
      </w:r>
      <w:r>
        <w:rPr/>
        <w:t xml:space="preserve">order(group_over)</w:t>
      </w:r>
      <w:r>
        <w:rPr>
          <w:rStyle w:val="VerbatimChar"/>
        </w:rPr>
        <w:t xml:space="preserve">group columns by the over variable first, placing the summary and dednominator columns together. The</w:t>
      </w:r>
      <w:r>
        <w:rPr/>
        <w:t xml:space="preserve">%</w:t>
      </w:r>
      <w:r>
        <w:rPr>
          <w:rStyle w:val="VerbatimChar"/>
        </w:rPr>
        <w:t xml:space="preserve">option wihtin</w:t>
      </w:r>
      <w:r>
        <w:rPr/>
        <w:t xml:space="preserve">n_analysis()</w:t>
      </w:r>
      <w:r>
        <w:rPr>
          <w:rStyle w:val="VerbatimChar"/>
        </w:rPr>
        <w:t xml:space="preserve">adds the percent of nonmissing observations.  The option</w:t>
      </w:r>
      <w:r>
        <w:rPr/>
        <w:t xml:space="preserve">per` is specified as well to include a percentage sign.</w:t>
      </w:r>
    </w:p>
    <w:p>
      <w:pPr>
        <w:pStyle w:val="SourceCode-BR26"/>
      </w:pPr>
      <w:r>
        <w:rPr>
          <w:rStyle w:val="VerbatimChar"/>
        </w:rPr>
        <w:t xml:space="preserve">      . pt_base age , post(`postname') over(treat)  overall(last) over_grps(1, 0) type(cont) su_label(append) cat_col gap(1) n_analysis(cols  %) order(group_over) sum_cols_first per</w:t>
      </w:r>
      <w:r>
        <w:rPr/>
        <w:br w:type="textWrapping"/>
      </w:r>
      <w:r>
        <w:rPr>
          <w:rStyle w:val="VerbatimChar"/>
        </w:rPr>
        <w:t xml:space="preserve">      . pt_base qol, post(`postname') over(treat)  overall(last)  over_grps(1, 0) type(skew) su_label(append) cat_col gap(1) n_analysis(cols  %) order(group_over) sum_cols_first per</w:t>
      </w:r>
      <w:r>
        <w:rPr/>
        <w:br w:type="textWrapping"/>
      </w:r>
      <w:r>
        <w:rPr>
          <w:rStyle w:val="VerbatimChar"/>
        </w:rPr>
        <w:t xml:space="preserve">      . pt_base  gender  , post(`postname') over(treat)  overall(last)  over_grps(1, 0) type(bin)  su_label(append)  cat_col gap(1) n_analysis(cols  %)  order(group_over) sum_cols_first per</w:t>
      </w:r>
      <w:r>
        <w:rPr/>
        <w:br w:type="textWrapping"/>
      </w:r>
      <w:r>
        <w:rPr>
          <w:rStyle w:val="VerbatimChar"/>
        </w:rPr>
        <w:t xml:space="preserve">      . pt_base ethnicity, post(`postname') over(treat)  overall(last)  over_grps(1, 0) type(cat)  su_label(append)   cat_levels(4 3 2 1 0) cat_col gap(1) n_analysis(cols  %)   order(group_over) sum_cols_first per</w:t>
      </w:r>
    </w:p>
    <w:tbl>
      <w:tblPr>
        <w:tblStyle w:val="TableGrid"/>
        <w:tblW w:w="0" w:type="auto"/>
        <w:jc w:val="center"/>
        <w:tblCellMar>
          <w:top w:w="20" w:type="dxa"/>
        </w:tblCellMar>
      </w:tblPr>
      <w:tblGrid>
        <w:gridCol w:w="1170"/>
        <w:gridCol w:w="1170"/>
        <w:gridCol w:w="1170"/>
        <w:gridCol w:w="1170"/>
        <w:gridCol w:w="1170"/>
        <w:gridCol w:w="1170"/>
        <w:gridCol w:w="1170"/>
        <w:gridCol w:w="1170"/>
      </w:tblGrid>
      <w:tr>
        <w:trPr>
          <w:tblHeader w:val="true"/>
        </w:trPr>
        <w:tc>
          <w:tcPr>
            <w:tcW w:w="0" w:type="auto"/>
            <w:shd w:val="clear" w:color="000000" w:fill="FFEFD5"/>
            <w:vAlign w:val="center"/>
          </w:tcPr>
          <w:p>
            <w:pPr>
              <w:pStyle w:val="Normal-TableGrid-BR27"/>
              <w:spacing w:after="0"/>
              <w:jc w:val="left"/>
            </w:pPr>
            <w:r>
              <w:rPr>
                <w:rFonts w:ascii="calibri" w:hAnsi="calibri" w:eastAsia="calibri" w:cs="calibri"/>
                <w:b w:val="true"/>
                <w:sz w:val="22"/>
              </w:rPr>
              <w:t xml:space="preserve">Age - mean (sd)  </w:t>
            </w:r>
          </w:p>
        </w:tc>
        <w:tc>
          <w:tcPr>
            <w:tcW w:w="0" w:type="auto"/>
            <w:shd w:val="clear" w:color="000000" w:fill="FFEFD5"/>
            <w:vAlign w:val="center"/>
          </w:tcPr>
          <w:p>
            <w:pPr>
              <w:pStyle w:val="Normal-TableGrid-BR27"/>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27"/>
              <w:spacing w:after="0"/>
              <w:jc w:val="center"/>
            </w:pPr>
            <w:r>
              <w:rPr>
                <w:rFonts w:ascii="calibri" w:hAnsi="calibri" w:eastAsia="calibri" w:cs="calibri"/>
                <w:b w:val="true"/>
                <w:sz w:val="22"/>
              </w:rPr>
              <w:t xml:space="preserve">44.9 (10.1) </w:t>
            </w:r>
          </w:p>
        </w:tc>
        <w:tc>
          <w:tcPr>
            <w:tcW w:w="0" w:type="auto"/>
            <w:shd w:val="clear" w:color="000000" w:fill="FFEFD5"/>
            <w:vAlign w:val="center"/>
          </w:tcPr>
          <w:p>
            <w:pPr>
              <w:pStyle w:val="Normal-TableGrid-BR27"/>
              <w:spacing w:after="0"/>
              <w:jc w:val="center"/>
            </w:pPr>
            <w:r>
              <w:rPr>
                <w:rFonts w:ascii="calibri" w:hAnsi="calibri" w:eastAsia="calibri" w:cs="calibri"/>
                <w:b w:val="true"/>
                <w:sz w:val="22"/>
              </w:rPr>
              <w:t xml:space="preserve">506 (100.0%)</w:t>
            </w:r>
          </w:p>
        </w:tc>
        <w:tc>
          <w:tcPr>
            <w:tcW w:w="0" w:type="auto"/>
            <w:shd w:val="clear" w:color="000000" w:fill="FFEFD5"/>
            <w:vAlign w:val="center"/>
          </w:tcPr>
          <w:p>
            <w:pPr>
              <w:pStyle w:val="Normal-TableGrid-BR27"/>
              <w:spacing w:after="0"/>
              <w:jc w:val="center"/>
            </w:pPr>
            <w:r>
              <w:rPr>
                <w:rFonts w:ascii="calibri" w:hAnsi="calibri" w:eastAsia="calibri" w:cs="calibri"/>
                <w:b w:val="true"/>
                <w:sz w:val="22"/>
              </w:rPr>
              <w:t xml:space="preserve">44.6 (10.1) </w:t>
            </w:r>
          </w:p>
        </w:tc>
        <w:tc>
          <w:tcPr>
            <w:tcW w:w="0" w:type="auto"/>
            <w:shd w:val="clear" w:color="000000" w:fill="FFEFD5"/>
            <w:vAlign w:val="center"/>
          </w:tcPr>
          <w:p>
            <w:pPr>
              <w:pStyle w:val="Normal-TableGrid-BR27"/>
              <w:spacing w:after="0"/>
              <w:jc w:val="center"/>
            </w:pPr>
            <w:r>
              <w:rPr>
                <w:rFonts w:ascii="calibri" w:hAnsi="calibri" w:eastAsia="calibri" w:cs="calibri"/>
                <w:b w:val="true"/>
                <w:sz w:val="22"/>
              </w:rPr>
              <w:t xml:space="preserve">494 (100.0%)</w:t>
            </w:r>
          </w:p>
        </w:tc>
        <w:tc>
          <w:tcPr>
            <w:tcW w:w="0" w:type="auto"/>
            <w:shd w:val="clear" w:color="000000" w:fill="FFEFD5"/>
            <w:vAlign w:val="center"/>
          </w:tcPr>
          <w:p>
            <w:pPr>
              <w:pStyle w:val="Normal-TableGrid-BR27"/>
              <w:spacing w:after="0"/>
              <w:jc w:val="center"/>
            </w:pPr>
            <w:r>
              <w:rPr>
                <w:rFonts w:ascii="calibri" w:hAnsi="calibri" w:eastAsia="calibri" w:cs="calibri"/>
                <w:b w:val="true"/>
                <w:sz w:val="22"/>
              </w:rPr>
              <w:t xml:space="preserve">44.8 (10.1) </w:t>
            </w:r>
          </w:p>
        </w:tc>
        <w:tc>
          <w:tcPr>
            <w:tcW w:w="0" w:type="auto"/>
            <w:shd w:val="clear" w:color="000000" w:fill="FFEFD5"/>
            <w:vAlign w:val="center"/>
          </w:tcPr>
          <w:p>
            <w:pPr>
              <w:pStyle w:val="Normal-TableGrid-BR27"/>
              <w:spacing w:after="0"/>
              <w:jc w:val="center"/>
            </w:pPr>
            <w:r>
              <w:rPr>
                <w:rFonts w:ascii="calibri" w:hAnsi="calibri" w:eastAsia="calibri" w:cs="calibri"/>
                <w:b w:val="true"/>
                <w:sz w:val="22"/>
              </w:rPr>
              <w:t xml:space="preserve">1000 (100.0%)</w:t>
            </w:r>
          </w:p>
        </w:tc>
      </w:tr>
      <w:tr>
        <w:tc>
          <w:tcPr>
            <w:tcW w:w="0" w:type="auto"/>
          </w:tcPr>
          <w:p>
            <w:pPr>
              <w:pStyle w:val="Normal-TableGrid-BR27"/>
              <w:spacing w:after="0"/>
              <w:jc w:val="lef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r>
      <w:tr>
        <w:tc>
          <w:tcPr>
            <w:tcW w:w="0" w:type="auto"/>
          </w:tcPr>
          <w:p>
            <w:pPr>
              <w:pStyle w:val="Normal-TableGrid-BR27"/>
              <w:spacing w:after="0"/>
              <w:jc w:val="left"/>
            </w:pPr>
            <w:r>
              <w:rPr>
                <w:rFonts w:ascii="calibri" w:hAnsi="calibri" w:eastAsia="calibri" w:cs="calibri"/>
                <w:sz w:val="22"/>
              </w:rPr>
              <w:t xml:space="preserve">Quality of life - median (IQR)  </w:t>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50.8 (40.6-60.7) </w:t>
            </w:r>
          </w:p>
        </w:tc>
        <w:tc>
          <w:tcPr>
            <w:tcW w:w="0" w:type="auto"/>
          </w:tcPr>
          <w:p>
            <w:pPr>
              <w:pStyle w:val="Normal-TableGrid-BR27"/>
              <w:spacing w:after="0"/>
              <w:jc w:val="right"/>
            </w:pPr>
            <w:r>
              <w:rPr>
                <w:rFonts w:ascii="calibri" w:hAnsi="calibri" w:eastAsia="calibri" w:cs="calibri"/>
                <w:sz w:val="22"/>
              </w:rPr>
              <w:t xml:space="preserve">461 (91.1%)</w:t>
            </w:r>
          </w:p>
        </w:tc>
        <w:tc>
          <w:tcPr>
            <w:tcW w:w="0" w:type="auto"/>
          </w:tcPr>
          <w:p>
            <w:pPr>
              <w:pStyle w:val="Normal-TableGrid-BR27"/>
              <w:spacing w:after="0"/>
              <w:jc w:val="right"/>
            </w:pPr>
            <w:r>
              <w:rPr>
                <w:rFonts w:ascii="calibri" w:hAnsi="calibri" w:eastAsia="calibri" w:cs="calibri"/>
                <w:sz w:val="22"/>
              </w:rPr>
              <w:t xml:space="preserve">49.6 (39.0-59.2) </w:t>
            </w:r>
          </w:p>
        </w:tc>
        <w:tc>
          <w:tcPr>
            <w:tcW w:w="0" w:type="auto"/>
          </w:tcPr>
          <w:p>
            <w:pPr>
              <w:pStyle w:val="Normal-TableGrid-BR27"/>
              <w:spacing w:after="0"/>
              <w:jc w:val="right"/>
            </w:pPr>
            <w:r>
              <w:rPr>
                <w:rFonts w:ascii="calibri" w:hAnsi="calibri" w:eastAsia="calibri" w:cs="calibri"/>
                <w:sz w:val="22"/>
              </w:rPr>
              <w:t xml:space="preserve">444 (89.9%)</w:t>
            </w:r>
          </w:p>
        </w:tc>
        <w:tc>
          <w:tcPr>
            <w:tcW w:w="0" w:type="auto"/>
          </w:tcPr>
          <w:p>
            <w:pPr>
              <w:pStyle w:val="Normal-TableGrid-BR27"/>
              <w:spacing w:after="0"/>
              <w:jc w:val="right"/>
            </w:pPr>
            <w:r>
              <w:rPr>
                <w:rFonts w:ascii="calibri" w:hAnsi="calibri" w:eastAsia="calibri" w:cs="calibri"/>
                <w:sz w:val="22"/>
              </w:rPr>
              <w:t xml:space="preserve">50.1 (39.8-60.4) </w:t>
            </w:r>
          </w:p>
        </w:tc>
        <w:tc>
          <w:tcPr>
            <w:tcW w:w="0" w:type="auto"/>
          </w:tcPr>
          <w:p>
            <w:pPr>
              <w:pStyle w:val="Normal-TableGrid-BR27"/>
              <w:spacing w:after="0"/>
              <w:jc w:val="right"/>
            </w:pPr>
            <w:r>
              <w:rPr>
                <w:rFonts w:ascii="calibri" w:hAnsi="calibri" w:eastAsia="calibri" w:cs="calibri"/>
                <w:sz w:val="22"/>
              </w:rPr>
              <w:t xml:space="preserve">905 (90.5%)</w:t>
            </w:r>
          </w:p>
        </w:tc>
      </w:tr>
      <w:tr>
        <w:tc>
          <w:tcPr>
            <w:tcW w:w="0" w:type="auto"/>
          </w:tcPr>
          <w:p>
            <w:pPr>
              <w:pStyle w:val="Normal-TableGrid-BR27"/>
              <w:spacing w:after="0"/>
              <w:jc w:val="lef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r>
      <w:tr>
        <w:tc>
          <w:tcPr>
            <w:tcW w:w="0" w:type="auto"/>
          </w:tcPr>
          <w:p>
            <w:pPr>
              <w:pStyle w:val="Normal-TableGrid-BR27"/>
              <w:spacing w:after="0"/>
              <w:jc w:val="left"/>
            </w:pPr>
            <w:r>
              <w:rPr>
                <w:rFonts w:ascii="calibri" w:hAnsi="calibri" w:eastAsia="calibri" w:cs="calibri"/>
                <w:sz w:val="22"/>
              </w:rPr>
              <w:t xml:space="preserve">Female - n (%)  </w:t>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258 (51.0%) </w:t>
            </w:r>
          </w:p>
        </w:tc>
        <w:tc>
          <w:tcPr>
            <w:tcW w:w="0" w:type="auto"/>
          </w:tcPr>
          <w:p>
            <w:pPr>
              <w:pStyle w:val="Normal-TableGrid-BR27"/>
              <w:spacing w:after="0"/>
              <w:jc w:val="right"/>
            </w:pPr>
            <w:r>
              <w:rPr>
                <w:rFonts w:ascii="calibri" w:hAnsi="calibri" w:eastAsia="calibri" w:cs="calibri"/>
                <w:sz w:val="22"/>
              </w:rPr>
              <w:t xml:space="preserve">506 (100.0%)</w:t>
            </w:r>
          </w:p>
        </w:tc>
        <w:tc>
          <w:tcPr>
            <w:tcW w:w="0" w:type="auto"/>
          </w:tcPr>
          <w:p>
            <w:pPr>
              <w:pStyle w:val="Normal-TableGrid-BR27"/>
              <w:spacing w:after="0"/>
              <w:jc w:val="right"/>
            </w:pPr>
            <w:r>
              <w:rPr>
                <w:rFonts w:ascii="calibri" w:hAnsi="calibri" w:eastAsia="calibri" w:cs="calibri"/>
                <w:sz w:val="22"/>
              </w:rPr>
              <w:t xml:space="preserve">261 (52.8%) </w:t>
            </w:r>
          </w:p>
        </w:tc>
        <w:tc>
          <w:tcPr>
            <w:tcW w:w="0" w:type="auto"/>
          </w:tcPr>
          <w:p>
            <w:pPr>
              <w:pStyle w:val="Normal-TableGrid-BR27"/>
              <w:spacing w:after="0"/>
              <w:jc w:val="right"/>
            </w:pPr>
            <w:r>
              <w:rPr>
                <w:rFonts w:ascii="calibri" w:hAnsi="calibri" w:eastAsia="calibri" w:cs="calibri"/>
                <w:sz w:val="22"/>
              </w:rPr>
              <w:t xml:space="preserve">494 (100.0%)</w:t>
            </w:r>
          </w:p>
        </w:tc>
        <w:tc>
          <w:tcPr>
            <w:tcW w:w="0" w:type="auto"/>
          </w:tcPr>
          <w:p>
            <w:pPr>
              <w:pStyle w:val="Normal-TableGrid-BR27"/>
              <w:spacing w:after="0"/>
              <w:jc w:val="right"/>
            </w:pPr>
            <w:r>
              <w:rPr>
                <w:rFonts w:ascii="calibri" w:hAnsi="calibri" w:eastAsia="calibri" w:cs="calibri"/>
                <w:sz w:val="22"/>
              </w:rPr>
              <w:t xml:space="preserve">519 (51.9%) </w:t>
            </w:r>
          </w:p>
        </w:tc>
        <w:tc>
          <w:tcPr>
            <w:tcW w:w="0" w:type="auto"/>
          </w:tcPr>
          <w:p>
            <w:pPr>
              <w:pStyle w:val="Normal-TableGrid-BR27"/>
              <w:spacing w:after="0"/>
              <w:jc w:val="right"/>
            </w:pPr>
            <w:r>
              <w:rPr>
                <w:rFonts w:ascii="calibri" w:hAnsi="calibri" w:eastAsia="calibri" w:cs="calibri"/>
                <w:sz w:val="22"/>
              </w:rPr>
              <w:t xml:space="preserve">1000 (100.0%)</w:t>
            </w:r>
          </w:p>
        </w:tc>
      </w:tr>
      <w:tr>
        <w:tc>
          <w:tcPr>
            <w:tcW w:w="0" w:type="auto"/>
          </w:tcPr>
          <w:p>
            <w:pPr>
              <w:pStyle w:val="Normal-TableGrid-BR27"/>
              <w:spacing w:after="0"/>
              <w:jc w:val="lef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r>
      <w:tr>
        <w:tc>
          <w:tcPr>
            <w:tcW w:w="0" w:type="auto"/>
          </w:tcPr>
          <w:p>
            <w:pPr>
              <w:pStyle w:val="Normal-TableGrid-BR27"/>
              <w:spacing w:after="0"/>
              <w:jc w:val="left"/>
            </w:pPr>
            <w:r>
              <w:rPr>
                <w:rFonts w:ascii="calibri" w:hAnsi="calibri" w:eastAsia="calibri" w:cs="calibri"/>
                <w:sz w:val="22"/>
              </w:rPr>
              <w:t xml:space="preserve">Ethnicity - n (%)  </w:t>
            </w:r>
          </w:p>
        </w:tc>
        <w:tc>
          <w:tcPr>
            <w:tcW w:w="0" w:type="auto"/>
          </w:tcPr>
          <w:p>
            <w:pPr>
              <w:pStyle w:val="Normal-TableGrid-BR27"/>
              <w:spacing w:after="0"/>
              <w:jc w:val="right"/>
            </w:pPr>
            <w:r>
              <w:rPr>
                <w:rFonts w:ascii="calibri" w:hAnsi="calibri" w:eastAsia="calibri" w:cs="calibri"/>
                <w:sz w:val="22"/>
              </w:rPr>
              <w:t xml:space="preserve">White or White British</w:t>
            </w:r>
          </w:p>
        </w:tc>
        <w:tc>
          <w:tcPr>
            <w:tcW w:w="0" w:type="auto"/>
          </w:tcPr>
          <w:p>
            <w:pPr>
              <w:pStyle w:val="Normal-TableGrid-BR27"/>
              <w:spacing w:after="0"/>
              <w:jc w:val="right"/>
            </w:pPr>
            <w:r>
              <w:rPr>
                <w:rFonts w:ascii="calibri" w:hAnsi="calibri" w:eastAsia="calibri" w:cs="calibri"/>
                <w:sz w:val="22"/>
              </w:rPr>
              <w:t xml:space="preserve">145 (31.9%) </w:t>
            </w:r>
          </w:p>
        </w:tc>
        <w:tc>
          <w:tcPr>
            <w:tcW w:w="0" w:type="auto"/>
          </w:tcPr>
          <w:p>
            <w:pPr>
              <w:pStyle w:val="Normal-TableGrid-BR27"/>
              <w:spacing w:after="0"/>
              <w:jc w:val="right"/>
            </w:pPr>
            <w:r>
              <w:rPr>
                <w:rFonts w:ascii="calibri" w:hAnsi="calibri" w:eastAsia="calibri" w:cs="calibri"/>
                <w:sz w:val="22"/>
              </w:rPr>
              <w:t xml:space="preserve">454 (89.7%)</w:t>
            </w:r>
          </w:p>
        </w:tc>
        <w:tc>
          <w:tcPr>
            <w:tcW w:w="0" w:type="auto"/>
          </w:tcPr>
          <w:p>
            <w:pPr>
              <w:pStyle w:val="Normal-TableGrid-BR27"/>
              <w:spacing w:after="0"/>
              <w:jc w:val="right"/>
            </w:pPr>
            <w:r>
              <w:rPr>
                <w:rFonts w:ascii="calibri" w:hAnsi="calibri" w:eastAsia="calibri" w:cs="calibri"/>
                <w:sz w:val="22"/>
              </w:rPr>
              <w:t xml:space="preserve">136 (31.3%) </w:t>
            </w:r>
          </w:p>
        </w:tc>
        <w:tc>
          <w:tcPr>
            <w:tcW w:w="0" w:type="auto"/>
          </w:tcPr>
          <w:p>
            <w:pPr>
              <w:pStyle w:val="Normal-TableGrid-BR27"/>
              <w:spacing w:after="0"/>
              <w:jc w:val="right"/>
            </w:pPr>
            <w:r>
              <w:rPr>
                <w:rFonts w:ascii="calibri" w:hAnsi="calibri" w:eastAsia="calibri" w:cs="calibri"/>
                <w:sz w:val="22"/>
              </w:rPr>
              <w:t xml:space="preserve">435 (88.1%)</w:t>
            </w:r>
          </w:p>
        </w:tc>
        <w:tc>
          <w:tcPr>
            <w:tcW w:w="0" w:type="auto"/>
          </w:tcPr>
          <w:p>
            <w:pPr>
              <w:pStyle w:val="Normal-TableGrid-BR27"/>
              <w:spacing w:after="0"/>
              <w:jc w:val="right"/>
            </w:pPr>
            <w:r>
              <w:rPr>
                <w:rFonts w:ascii="calibri" w:hAnsi="calibri" w:eastAsia="calibri" w:cs="calibri"/>
                <w:sz w:val="22"/>
              </w:rPr>
              <w:t xml:space="preserve">281 (31.6%) </w:t>
            </w:r>
          </w:p>
        </w:tc>
        <w:tc>
          <w:tcPr>
            <w:tcW w:w="0" w:type="auto"/>
          </w:tcPr>
          <w:p>
            <w:pPr>
              <w:pStyle w:val="Normal-TableGrid-BR27"/>
              <w:spacing w:after="0"/>
              <w:jc w:val="right"/>
            </w:pPr>
            <w:r>
              <w:rPr>
                <w:rFonts w:ascii="calibri" w:hAnsi="calibri" w:eastAsia="calibri" w:cs="calibri"/>
                <w:sz w:val="22"/>
              </w:rPr>
              <w:t xml:space="preserve">889 (88.9%)</w:t>
            </w:r>
          </w:p>
        </w:tc>
      </w:tr>
      <w:tr>
        <w:tc>
          <w:tcPr>
            <w:tcW w:w="0" w:type="auto"/>
          </w:tcPr>
          <w:p>
            <w:pPr>
              <w:pStyle w:val="Normal-TableGrid-BR27"/>
              <w:spacing w:after="0"/>
              <w:jc w:val="lef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Black or Black British</w:t>
            </w:r>
          </w:p>
        </w:tc>
        <w:tc>
          <w:tcPr>
            <w:tcW w:w="0" w:type="auto"/>
          </w:tcPr>
          <w:p>
            <w:pPr>
              <w:pStyle w:val="Normal-TableGrid-BR27"/>
              <w:spacing w:after="0"/>
              <w:jc w:val="right"/>
            </w:pPr>
            <w:r>
              <w:rPr>
                <w:rFonts w:ascii="calibri" w:hAnsi="calibri" w:eastAsia="calibri" w:cs="calibri"/>
                <w:sz w:val="22"/>
              </w:rPr>
              <w:t xml:space="preserve">128 (28.2%) </w:t>
            </w:r>
          </w:p>
        </w:tc>
        <w:tc>
          <w:tcPr>
            <w:tcW w:w="0" w:type="auto"/>
          </w:tcPr>
          <w:p>
            <w:pPr>
              <w:pStyle w:val="Normal-TableGrid-BR27"/>
              <w:spacing w:after="0"/>
              <w:jc w:val="right"/>
            </w:pPr>
            <w:r>
              <w:rPr>
                <w:rFonts w:ascii="calibri" w:hAnsi="calibri" w:eastAsia="calibri" w:cs="calibri"/>
                <w:sz w:val="22"/>
              </w:rPr>
              <w:t xml:space="preserve">454 (89.7%)</w:t>
            </w:r>
          </w:p>
        </w:tc>
        <w:tc>
          <w:tcPr>
            <w:tcW w:w="0" w:type="auto"/>
          </w:tcPr>
          <w:p>
            <w:pPr>
              <w:pStyle w:val="Normal-TableGrid-BR27"/>
              <w:spacing w:after="0"/>
              <w:jc w:val="right"/>
            </w:pPr>
            <w:r>
              <w:rPr>
                <w:rFonts w:ascii="calibri" w:hAnsi="calibri" w:eastAsia="calibri" w:cs="calibri"/>
                <w:sz w:val="22"/>
              </w:rPr>
              <w:t xml:space="preserve">103 (23.7%) </w:t>
            </w:r>
          </w:p>
        </w:tc>
        <w:tc>
          <w:tcPr>
            <w:tcW w:w="0" w:type="auto"/>
          </w:tcPr>
          <w:p>
            <w:pPr>
              <w:pStyle w:val="Normal-TableGrid-BR27"/>
              <w:spacing w:after="0"/>
              <w:jc w:val="right"/>
            </w:pPr>
            <w:r>
              <w:rPr>
                <w:rFonts w:ascii="calibri" w:hAnsi="calibri" w:eastAsia="calibri" w:cs="calibri"/>
                <w:sz w:val="22"/>
              </w:rPr>
              <w:t xml:space="preserve">435 (88.1%)</w:t>
            </w:r>
          </w:p>
        </w:tc>
        <w:tc>
          <w:tcPr>
            <w:tcW w:w="0" w:type="auto"/>
          </w:tcPr>
          <w:p>
            <w:pPr>
              <w:pStyle w:val="Normal-TableGrid-BR27"/>
              <w:spacing w:after="0"/>
              <w:jc w:val="right"/>
            </w:pPr>
            <w:r>
              <w:rPr>
                <w:rFonts w:ascii="calibri" w:hAnsi="calibri" w:eastAsia="calibri" w:cs="calibri"/>
                <w:sz w:val="22"/>
              </w:rPr>
              <w:t xml:space="preserve">231 (26.0%) </w:t>
            </w:r>
          </w:p>
        </w:tc>
        <w:tc>
          <w:tcPr>
            <w:tcW w:w="0" w:type="auto"/>
          </w:tcPr>
          <w:p>
            <w:pPr>
              <w:pStyle w:val="Normal-TableGrid-BR27"/>
              <w:spacing w:after="0"/>
              <w:jc w:val="right"/>
            </w:pPr>
            <w:r>
              <w:rPr>
                <w:rFonts w:ascii="calibri" w:hAnsi="calibri" w:eastAsia="calibri" w:cs="calibri"/>
                <w:sz w:val="22"/>
              </w:rPr>
              <w:t xml:space="preserve">889 (88.9%)</w:t>
            </w:r>
          </w:p>
        </w:tc>
      </w:tr>
      <w:tr>
        <w:tc>
          <w:tcPr>
            <w:tcW w:w="0" w:type="auto"/>
          </w:tcPr>
          <w:p>
            <w:pPr>
              <w:pStyle w:val="Normal-TableGrid-BR27"/>
              <w:spacing w:after="0"/>
              <w:jc w:val="lef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Asian or Asian British</w:t>
            </w:r>
          </w:p>
        </w:tc>
        <w:tc>
          <w:tcPr>
            <w:tcW w:w="0" w:type="auto"/>
          </w:tcPr>
          <w:p>
            <w:pPr>
              <w:pStyle w:val="Normal-TableGrid-BR27"/>
              <w:spacing w:after="0"/>
              <w:jc w:val="right"/>
            </w:pPr>
            <w:r>
              <w:rPr>
                <w:rFonts w:ascii="calibri" w:hAnsi="calibri" w:eastAsia="calibri" w:cs="calibri"/>
                <w:sz w:val="22"/>
              </w:rPr>
              <w:t xml:space="preserve">101 (22.2%) </w:t>
            </w:r>
          </w:p>
        </w:tc>
        <w:tc>
          <w:tcPr>
            <w:tcW w:w="0" w:type="auto"/>
          </w:tcPr>
          <w:p>
            <w:pPr>
              <w:pStyle w:val="Normal-TableGrid-BR27"/>
              <w:spacing w:after="0"/>
              <w:jc w:val="right"/>
            </w:pPr>
            <w:r>
              <w:rPr>
                <w:rFonts w:ascii="calibri" w:hAnsi="calibri" w:eastAsia="calibri" w:cs="calibri"/>
                <w:sz w:val="22"/>
              </w:rPr>
              <w:t xml:space="preserve">454 (89.7%)</w:t>
            </w:r>
          </w:p>
        </w:tc>
        <w:tc>
          <w:tcPr>
            <w:tcW w:w="0" w:type="auto"/>
          </w:tcPr>
          <w:p>
            <w:pPr>
              <w:pStyle w:val="Normal-TableGrid-BR27"/>
              <w:spacing w:after="0"/>
              <w:jc w:val="right"/>
            </w:pPr>
            <w:r>
              <w:rPr>
                <w:rFonts w:ascii="calibri" w:hAnsi="calibri" w:eastAsia="calibri" w:cs="calibri"/>
                <w:sz w:val="22"/>
              </w:rPr>
              <w:t xml:space="preserve">100 (23.0%) </w:t>
            </w:r>
          </w:p>
        </w:tc>
        <w:tc>
          <w:tcPr>
            <w:tcW w:w="0" w:type="auto"/>
          </w:tcPr>
          <w:p>
            <w:pPr>
              <w:pStyle w:val="Normal-TableGrid-BR27"/>
              <w:spacing w:after="0"/>
              <w:jc w:val="right"/>
            </w:pPr>
            <w:r>
              <w:rPr>
                <w:rFonts w:ascii="calibri" w:hAnsi="calibri" w:eastAsia="calibri" w:cs="calibri"/>
                <w:sz w:val="22"/>
              </w:rPr>
              <w:t xml:space="preserve">435 (88.1%)</w:t>
            </w:r>
          </w:p>
        </w:tc>
        <w:tc>
          <w:tcPr>
            <w:tcW w:w="0" w:type="auto"/>
          </w:tcPr>
          <w:p>
            <w:pPr>
              <w:pStyle w:val="Normal-TableGrid-BR27"/>
              <w:spacing w:after="0"/>
              <w:jc w:val="right"/>
            </w:pPr>
            <w:r>
              <w:rPr>
                <w:rFonts w:ascii="calibri" w:hAnsi="calibri" w:eastAsia="calibri" w:cs="calibri"/>
                <w:sz w:val="22"/>
              </w:rPr>
              <w:t xml:space="preserve">201 (22.6%) </w:t>
            </w:r>
          </w:p>
        </w:tc>
        <w:tc>
          <w:tcPr>
            <w:tcW w:w="0" w:type="auto"/>
          </w:tcPr>
          <w:p>
            <w:pPr>
              <w:pStyle w:val="Normal-TableGrid-BR27"/>
              <w:spacing w:after="0"/>
              <w:jc w:val="right"/>
            </w:pPr>
            <w:r>
              <w:rPr>
                <w:rFonts w:ascii="calibri" w:hAnsi="calibri" w:eastAsia="calibri" w:cs="calibri"/>
                <w:sz w:val="22"/>
              </w:rPr>
              <w:t xml:space="preserve">889 (88.9%)</w:t>
            </w:r>
          </w:p>
        </w:tc>
      </w:tr>
      <w:tr>
        <w:tc>
          <w:tcPr>
            <w:tcW w:w="0" w:type="auto"/>
          </w:tcPr>
          <w:p>
            <w:pPr>
              <w:pStyle w:val="Normal-TableGrid-BR27"/>
              <w:spacing w:after="0"/>
              <w:jc w:val="lef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Mixed</w:t>
            </w:r>
          </w:p>
        </w:tc>
        <w:tc>
          <w:tcPr>
            <w:tcW w:w="0" w:type="auto"/>
          </w:tcPr>
          <w:p>
            <w:pPr>
              <w:pStyle w:val="Normal-TableGrid-BR27"/>
              <w:spacing w:after="0"/>
              <w:jc w:val="right"/>
            </w:pPr>
            <w:r>
              <w:rPr>
                <w:rFonts w:ascii="calibri" w:hAnsi="calibri" w:eastAsia="calibri" w:cs="calibri"/>
                <w:sz w:val="22"/>
              </w:rPr>
              <w:t xml:space="preserve">61 (13.4%) </w:t>
            </w:r>
          </w:p>
        </w:tc>
        <w:tc>
          <w:tcPr>
            <w:tcW w:w="0" w:type="auto"/>
          </w:tcPr>
          <w:p>
            <w:pPr>
              <w:pStyle w:val="Normal-TableGrid-BR27"/>
              <w:spacing w:after="0"/>
              <w:jc w:val="right"/>
            </w:pPr>
            <w:r>
              <w:rPr>
                <w:rFonts w:ascii="calibri" w:hAnsi="calibri" w:eastAsia="calibri" w:cs="calibri"/>
                <w:sz w:val="22"/>
              </w:rPr>
              <w:t xml:space="preserve">454 (89.7%)</w:t>
            </w:r>
          </w:p>
        </w:tc>
        <w:tc>
          <w:tcPr>
            <w:tcW w:w="0" w:type="auto"/>
          </w:tcPr>
          <w:p>
            <w:pPr>
              <w:pStyle w:val="Normal-TableGrid-BR27"/>
              <w:spacing w:after="0"/>
              <w:jc w:val="right"/>
            </w:pPr>
            <w:r>
              <w:rPr>
                <w:rFonts w:ascii="calibri" w:hAnsi="calibri" w:eastAsia="calibri" w:cs="calibri"/>
                <w:sz w:val="22"/>
              </w:rPr>
              <w:t xml:space="preserve">70 (16.1%) </w:t>
            </w:r>
          </w:p>
        </w:tc>
        <w:tc>
          <w:tcPr>
            <w:tcW w:w="0" w:type="auto"/>
          </w:tcPr>
          <w:p>
            <w:pPr>
              <w:pStyle w:val="Normal-TableGrid-BR27"/>
              <w:spacing w:after="0"/>
              <w:jc w:val="right"/>
            </w:pPr>
            <w:r>
              <w:rPr>
                <w:rFonts w:ascii="calibri" w:hAnsi="calibri" w:eastAsia="calibri" w:cs="calibri"/>
                <w:sz w:val="22"/>
              </w:rPr>
              <w:t xml:space="preserve">435 (88.1%)</w:t>
            </w:r>
          </w:p>
        </w:tc>
        <w:tc>
          <w:tcPr>
            <w:tcW w:w="0" w:type="auto"/>
          </w:tcPr>
          <w:p>
            <w:pPr>
              <w:pStyle w:val="Normal-TableGrid-BR27"/>
              <w:spacing w:after="0"/>
              <w:jc w:val="right"/>
            </w:pPr>
            <w:r>
              <w:rPr>
                <w:rFonts w:ascii="calibri" w:hAnsi="calibri" w:eastAsia="calibri" w:cs="calibri"/>
                <w:sz w:val="22"/>
              </w:rPr>
              <w:t xml:space="preserve">131 (14.7%) </w:t>
            </w:r>
          </w:p>
        </w:tc>
        <w:tc>
          <w:tcPr>
            <w:tcW w:w="0" w:type="auto"/>
          </w:tcPr>
          <w:p>
            <w:pPr>
              <w:pStyle w:val="Normal-TableGrid-BR27"/>
              <w:spacing w:after="0"/>
              <w:jc w:val="right"/>
            </w:pPr>
            <w:r>
              <w:rPr>
                <w:rFonts w:ascii="calibri" w:hAnsi="calibri" w:eastAsia="calibri" w:cs="calibri"/>
                <w:sz w:val="22"/>
              </w:rPr>
              <w:t xml:space="preserve">889 (88.9%)</w:t>
            </w:r>
          </w:p>
        </w:tc>
      </w:tr>
      <w:tr>
        <w:tc>
          <w:tcPr>
            <w:tcW w:w="0" w:type="auto"/>
          </w:tcPr>
          <w:p>
            <w:pPr>
              <w:pStyle w:val="Normal-TableGrid-BR27"/>
              <w:spacing w:after="0"/>
              <w:jc w:val="lef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Other</w:t>
            </w:r>
          </w:p>
        </w:tc>
        <w:tc>
          <w:tcPr>
            <w:tcW w:w="0" w:type="auto"/>
          </w:tcPr>
          <w:p>
            <w:pPr>
              <w:pStyle w:val="Normal-TableGrid-BR27"/>
              <w:spacing w:after="0"/>
              <w:jc w:val="right"/>
            </w:pPr>
            <w:r>
              <w:rPr>
                <w:rFonts w:ascii="calibri" w:hAnsi="calibri" w:eastAsia="calibri" w:cs="calibri"/>
                <w:sz w:val="22"/>
              </w:rPr>
              <w:t xml:space="preserve">19 (4.2%) </w:t>
            </w:r>
          </w:p>
        </w:tc>
        <w:tc>
          <w:tcPr>
            <w:tcW w:w="0" w:type="auto"/>
          </w:tcPr>
          <w:p>
            <w:pPr>
              <w:pStyle w:val="Normal-TableGrid-BR27"/>
              <w:spacing w:after="0"/>
              <w:jc w:val="right"/>
            </w:pPr>
            <w:r>
              <w:rPr>
                <w:rFonts w:ascii="calibri" w:hAnsi="calibri" w:eastAsia="calibri" w:cs="calibri"/>
                <w:sz w:val="22"/>
              </w:rPr>
              <w:t xml:space="preserve">454 (89.7%)</w:t>
            </w:r>
          </w:p>
        </w:tc>
        <w:tc>
          <w:tcPr>
            <w:tcW w:w="0" w:type="auto"/>
          </w:tcPr>
          <w:p>
            <w:pPr>
              <w:pStyle w:val="Normal-TableGrid-BR27"/>
              <w:spacing w:after="0"/>
              <w:jc w:val="right"/>
            </w:pPr>
            <w:r>
              <w:rPr>
                <w:rFonts w:ascii="calibri" w:hAnsi="calibri" w:eastAsia="calibri" w:cs="calibri"/>
                <w:sz w:val="22"/>
              </w:rPr>
              <w:t xml:space="preserve">26 (6.0%) </w:t>
            </w:r>
          </w:p>
        </w:tc>
        <w:tc>
          <w:tcPr>
            <w:tcW w:w="0" w:type="auto"/>
          </w:tcPr>
          <w:p>
            <w:pPr>
              <w:pStyle w:val="Normal-TableGrid-BR27"/>
              <w:spacing w:after="0"/>
              <w:jc w:val="right"/>
            </w:pPr>
            <w:r>
              <w:rPr>
                <w:rFonts w:ascii="calibri" w:hAnsi="calibri" w:eastAsia="calibri" w:cs="calibri"/>
                <w:sz w:val="22"/>
              </w:rPr>
              <w:t xml:space="preserve">435 (88.1%)</w:t>
            </w:r>
          </w:p>
        </w:tc>
        <w:tc>
          <w:tcPr>
            <w:tcW w:w="0" w:type="auto"/>
          </w:tcPr>
          <w:p>
            <w:pPr>
              <w:pStyle w:val="Normal-TableGrid-BR27"/>
              <w:spacing w:after="0"/>
              <w:jc w:val="right"/>
            </w:pPr>
            <w:r>
              <w:rPr>
                <w:rFonts w:ascii="calibri" w:hAnsi="calibri" w:eastAsia="calibri" w:cs="calibri"/>
                <w:sz w:val="22"/>
              </w:rPr>
              <w:t xml:space="preserve">45 (5.1%) </w:t>
            </w:r>
          </w:p>
        </w:tc>
        <w:tc>
          <w:tcPr>
            <w:tcW w:w="0" w:type="auto"/>
          </w:tcPr>
          <w:p>
            <w:pPr>
              <w:pStyle w:val="Normal-TableGrid-BR27"/>
              <w:spacing w:after="0"/>
              <w:jc w:val="right"/>
            </w:pPr>
            <w:r>
              <w:rPr>
                <w:rFonts w:ascii="calibri" w:hAnsi="calibri" w:eastAsia="calibri" w:cs="calibri"/>
                <w:sz w:val="22"/>
              </w:rPr>
              <w:t xml:space="preserve">889 (88.9%)</w:t>
            </w:r>
          </w:p>
        </w:tc>
      </w:tr>
      <w:tr>
        <w:tc>
          <w:tcPr>
            <w:tcW w:w="0" w:type="auto"/>
          </w:tcPr>
          <w:p>
            <w:pPr>
              <w:pStyle w:val="Normal-TableGrid-BR27"/>
              <w:spacing w:after="0"/>
              <w:jc w:val="lef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c>
          <w:tcPr>
            <w:tcW w:w="0" w:type="auto"/>
          </w:tcPr>
          <w:p>
            <w:pPr>
              <w:pStyle w:val="Normal-TableGrid-BR27"/>
              <w:spacing w:after="0"/>
              <w:jc w:val="right"/>
            </w:pPr>
            <w:r>
              <w:rPr>
                <w:rFonts w:ascii="calibri" w:hAnsi="calibri" w:eastAsia="calibri" w:cs="calibri"/>
                <w:sz w:val="22"/>
              </w:rPr>
              <w:t xml:space="preserve"/>
            </w:r>
          </w:p>
        </w:tc>
      </w:tr>
    </w:tbl>
    <w:p w14:paraId="90db2fc" w14:textId="90db2fc">
      <w:pPr>
        <w:pStyle w:val="Normal"/>
        <w15:collapsed w:val="false"/>
      </w:pPr>
      <w:r>
        <w:rPr/>
        <w:t/>
      </w:r>
    </w:p>
    <w:p>
      <w:pPr>
        <w:pStyle w:val="Normal"/>
      </w:pPr>
      <w:r>
        <w:rPr/>
        <w:br w:type="page"/>
      </w:r>
    </w:p>
    <w:p>
      <w:pPr>
        <w:pStyle w:val="Heading2-BR28"/>
      </w:pPr>
      <w:bookmarkStart w:name="denominators-as-brackets-or-append_28" w:id="2800001"/>
      <w:bookmarkEnd w:id="2800001"/>
      <w:r>
        <w:rPr/>
        <w:t xml:space="preserve">Denominators as brackets or append</w:t>
      </w:r>
    </w:p>
    <w:p>
      <w:pPr>
        <w:pStyle w:val="Heading3-BR28"/>
      </w:pPr>
      <w:bookmarkStart w:name="n_analysisbrackets-n_analysisbrackets-cond_28" w:id="2800002"/>
      <w:bookmarkEnd w:id="2800002"/>
      <w:r>
        <w:rPr/>
        <w:t xml:space="preserve">5.5</w:t>
      </w:r>
      <w:r>
        <w:rPr/>
        <w:t xml:space="preserve"> </w:t>
      </w:r>
      <w:r>
        <w:rPr>
          <w:rStyle w:val="VerbatimChar"/>
        </w:rPr>
        <w:t xml:space="preserve">n_analysis(brackets)</w:t>
      </w:r>
      <w:r>
        <w:rPr/>
        <w:t xml:space="preserve">,</w:t>
      </w:r>
      <w:r>
        <w:rPr/>
        <w:t xml:space="preserve"> </w:t>
      </w:r>
      <w:r>
        <w:rPr>
          <w:rStyle w:val="VerbatimChar"/>
        </w:rPr>
        <w:t xml:space="preserve">n_analysis(brackets cond %)</w:t>
      </w:r>
    </w:p>
    <w:p>
      <w:pPr>
        <w:pStyle w:val="FirstParagraph-BR28"/>
      </w:pPr>
      <w:r>
        <w:rPr>
          <w:rStyle w:val="VerbatimChar"/>
        </w:rPr>
        <w:t xml:space="preserve">n_analysis(brackets)</w:t>
      </w:r>
      <w:r>
        <w:rPr/>
        <w:t xml:space="preserve"> </w:t>
      </w:r>
      <w:r>
        <w:rPr/>
        <w:t xml:space="preserve">adds denominators in square brackets.</w:t>
      </w:r>
      <w:r>
        <w:rPr/>
        <w:t xml:space="preserve"> </w:t>
      </w:r>
      <w:r>
        <w:rPr>
          <w:rStyle w:val="VerbatimChar"/>
        </w:rPr>
        <w:t xml:space="preserve">n_analysis(brackets)</w:t>
      </w:r>
      <w:r>
        <w:rPr/>
        <w:t xml:space="preserve"> </w:t>
      </w:r>
      <w:r>
        <w:rPr/>
        <w:t xml:space="preserve">The second half of the table shows that</w:t>
      </w:r>
      <w:r>
        <w:rPr/>
        <w:t xml:space="preserve"> </w:t>
      </w:r>
      <w:r>
        <w:rPr>
          <w:rStyle w:val="VerbatimChar"/>
        </w:rPr>
        <w:t xml:space="preserve">n_analysis(brackets)</w:t>
      </w:r>
      <w:r>
        <w:rPr/>
        <w:t xml:space="preserve"> </w:t>
      </w:r>
      <w:r>
        <w:rPr/>
        <w:t xml:space="preserve">can also be used with the</w:t>
      </w:r>
      <w:r>
        <w:rPr/>
        <w:t xml:space="preserve"> </w:t>
      </w:r>
      <w:r>
        <w:rPr>
          <w:rStyle w:val="VerbatimChar"/>
        </w:rPr>
        <w:t xml:space="preserve">cond</w:t>
      </w:r>
      <w:r>
        <w:rPr/>
        <w:t xml:space="preserve"> </w:t>
      </w:r>
      <w:r>
        <w:rPr/>
        <w:t xml:space="preserve">and</w:t>
      </w:r>
      <w:r>
        <w:rPr/>
        <w:t xml:space="preserve"> </w:t>
      </w:r>
      <w:r>
        <w:rPr>
          <w:rStyle w:val="VerbatimChar"/>
        </w:rPr>
        <w:t xml:space="preserve">%</w:t>
      </w:r>
      <w:r>
        <w:rPr/>
        <w:t xml:space="preserve"> </w:t>
      </w:r>
      <w:r>
        <w:rPr/>
        <w:t xml:space="preserve">options.</w:t>
      </w:r>
    </w:p>
    <w:p>
      <w:pPr>
        <w:pStyle w:val="SourceCode-BR28"/>
      </w:pPr>
      <w:r>
        <w:rPr>
          <w:rStyle w:val="VerbatimChar"/>
        </w:rPr>
        <w:t xml:space="preserve">      . pt_base age , post(`postname') over(treat)  overall(last) over_grps(1, 0) type(cont) su_label(append) cat_col gap(1) n_analysis(brackets)</w:t>
      </w:r>
      <w:r>
        <w:rPr/>
        <w:br w:type="textWrapping"/>
      </w:r>
      <w:r>
        <w:rPr>
          <w:rStyle w:val="VerbatimChar"/>
        </w:rPr>
        <w:t xml:space="preserve">      . pt_base qol, post(`postname') over(treat)  overall(last)  over_grps(1, 0) type(skew) su_label(append) cat_col gap(1) n_analysis(brackets)</w:t>
      </w:r>
      <w:r>
        <w:rPr/>
        <w:br w:type="textWrapping"/>
      </w:r>
      <w:r>
        <w:rPr>
          <w:rStyle w:val="VerbatimChar"/>
        </w:rPr>
        <w:t xml:space="preserve">      . pt_base  gender  , post(`postname') over(treat)  overall(last)  over_grps(1, 0) type(bin)  su_label(append)  cat_col gap(1) n_analysis(brackets)</w:t>
      </w:r>
      <w:r>
        <w:rPr/>
        <w:br w:type="textWrapping"/>
      </w:r>
      <w:r>
        <w:rPr>
          <w:rStyle w:val="VerbatimChar"/>
        </w:rPr>
        <w:t xml:space="preserve">      . pt_base ethnicity, post(`postname') over(treat)  overall(last)  over_grps(1, 0) type(cat)  su_label(append)   cat_levels(4 3 2 1 0) cat_col gap(2) n_analysis(brackets)</w:t>
      </w:r>
      <w:r>
        <w:rPr/>
        <w:br w:type="textWrapping"/>
      </w:r>
      <w:r>
        <w:rPr>
          <w:rStyle w:val="VerbatimChar"/>
        </w:rPr>
        <w:t xml:space="preserve">      . pt_base age , post(`postname') over(treat)  overall(last) over_grps(1, 0) type(cont) su_label(append) cat_col gap(1) n_analysis(brackets cond %)</w:t>
      </w:r>
      <w:r>
        <w:rPr/>
        <w:br w:type="textWrapping"/>
      </w:r>
      <w:r>
        <w:rPr>
          <w:rStyle w:val="VerbatimChar"/>
        </w:rPr>
        <w:t xml:space="preserve">      . pt_base qol, post(`postname') over(treat)  overall(last)  over_grps(1, 0) type(skew) su_label(append) cat_col gap(1) n_analysis(brackets cond %)</w:t>
      </w:r>
      <w:r>
        <w:rPr/>
        <w:br w:type="textWrapping"/>
      </w:r>
      <w:r>
        <w:rPr>
          <w:rStyle w:val="VerbatimChar"/>
        </w:rPr>
        <w:t xml:space="preserve">      . pt_base  gender  , post(`postname') over(treat)  overall(last)  over_grps(1, 0) type(bin)  su_label(append)  cat_col gap(1) n_analysis(brackets cond %)</w:t>
      </w:r>
      <w:r>
        <w:rPr/>
        <w:br w:type="textWrapping"/>
      </w:r>
      <w:r>
        <w:rPr>
          <w:rStyle w:val="VerbatimChar"/>
        </w:rPr>
        <w:t xml:space="preserve">      . pt_base ethnicity, post(`postname') over(treat)  overall(last)  over_grps(1, 0) type(cat)  su_label(append)   cat_levels(4 3 2 1 0) cat_col gap(1) n_analysis(brackets cond %)</w:t>
      </w:r>
    </w:p>
    <w:tbl>
      <w:tblPr>
        <w:tblStyle w:val="TableGrid"/>
        <w:tblW w:w="0" w:type="auto"/>
        <w:jc w:val="center"/>
        <w:tblCellMar>
          <w:top w:w="20" w:type="dxa"/>
        </w:tblCellMar>
      </w:tblPr>
      <w:tblGrid>
        <w:gridCol w:w="1872"/>
        <w:gridCol w:w="1872"/>
        <w:gridCol w:w="1872"/>
        <w:gridCol w:w="1872"/>
        <w:gridCol w:w="1872"/>
      </w:tblGrid>
      <w:tr>
        <w:trPr>
          <w:tblHeader w:val="true"/>
        </w:trPr>
        <w:tc>
          <w:tcPr>
            <w:tcW w:w="0" w:type="auto"/>
            <w:shd w:val="clear" w:color="000000" w:fill="FFEFD5"/>
            <w:vAlign w:val="center"/>
          </w:tcPr>
          <w:p>
            <w:pPr>
              <w:pStyle w:val="Normal-TableGrid-BR29"/>
              <w:spacing w:after="0"/>
              <w:jc w:val="left"/>
            </w:pPr>
            <w:r>
              <w:rPr>
                <w:rFonts w:ascii="calibri" w:hAnsi="calibri" w:eastAsia="calibri" w:cs="calibri"/>
                <w:b w:val="true"/>
                <w:sz w:val="22"/>
              </w:rPr>
              <w:t xml:space="preserve">Age - mean (sd) [n included in analysis]  </w:t>
            </w:r>
          </w:p>
        </w:tc>
        <w:tc>
          <w:tcPr>
            <w:tcW w:w="0" w:type="auto"/>
            <w:shd w:val="clear" w:color="000000" w:fill="FFEFD5"/>
            <w:vAlign w:val="center"/>
          </w:tcPr>
          <w:p>
            <w:pPr>
              <w:pStyle w:val="Normal-TableGrid-BR29"/>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29"/>
              <w:spacing w:after="0"/>
              <w:jc w:val="center"/>
            </w:pPr>
            <w:r>
              <w:rPr>
                <w:rFonts w:ascii="calibri" w:hAnsi="calibri" w:eastAsia="calibri" w:cs="calibri"/>
                <w:b w:val="true"/>
                <w:sz w:val="22"/>
              </w:rPr>
              <w:t xml:space="preserve">44.9 (10.1) [506]</w:t>
            </w:r>
          </w:p>
        </w:tc>
        <w:tc>
          <w:tcPr>
            <w:tcW w:w="0" w:type="auto"/>
            <w:shd w:val="clear" w:color="000000" w:fill="FFEFD5"/>
            <w:vAlign w:val="center"/>
          </w:tcPr>
          <w:p>
            <w:pPr>
              <w:pStyle w:val="Normal-TableGrid-BR29"/>
              <w:spacing w:after="0"/>
              <w:jc w:val="center"/>
            </w:pPr>
            <w:r>
              <w:rPr>
                <w:rFonts w:ascii="calibri" w:hAnsi="calibri" w:eastAsia="calibri" w:cs="calibri"/>
                <w:b w:val="true"/>
                <w:sz w:val="22"/>
              </w:rPr>
              <w:t xml:space="preserve">44.6 (10.1) [494]</w:t>
            </w:r>
          </w:p>
        </w:tc>
        <w:tc>
          <w:tcPr>
            <w:tcW w:w="0" w:type="auto"/>
            <w:shd w:val="clear" w:color="000000" w:fill="FFEFD5"/>
            <w:vAlign w:val="center"/>
          </w:tcPr>
          <w:p>
            <w:pPr>
              <w:pStyle w:val="Normal-TableGrid-BR29"/>
              <w:spacing w:after="0"/>
              <w:jc w:val="center"/>
            </w:pPr>
            <w:r>
              <w:rPr>
                <w:rFonts w:ascii="calibri" w:hAnsi="calibri" w:eastAsia="calibri" w:cs="calibri"/>
                <w:b w:val="true"/>
                <w:sz w:val="22"/>
              </w:rPr>
              <w:t xml:space="preserve">44.8 (10.1) [1000]</w:t>
            </w:r>
          </w:p>
        </w:tc>
      </w:tr>
      <w:tr>
        <w:tc>
          <w:tcPr>
            <w:tcW w:w="0" w:type="auto"/>
          </w:tcPr>
          <w:p>
            <w:pPr>
              <w:pStyle w:val="Normal-TableGrid-BR29"/>
              <w:spacing w:after="0"/>
              <w:jc w:val="lef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r>
      <w:tr>
        <w:tc>
          <w:tcPr>
            <w:tcW w:w="0" w:type="auto"/>
          </w:tcPr>
          <w:p>
            <w:pPr>
              <w:pStyle w:val="Normal-TableGrid-BR29"/>
              <w:spacing w:after="0"/>
              <w:jc w:val="left"/>
            </w:pPr>
            <w:r>
              <w:rPr>
                <w:rFonts w:ascii="calibri" w:hAnsi="calibri" w:eastAsia="calibri" w:cs="calibri"/>
                <w:sz w:val="22"/>
              </w:rPr>
              <w:t xml:space="preserve">Quality of life - median (IQR) [n included in analysis]  </w:t>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50.8 (40.6-60.7) [461]</w:t>
            </w:r>
          </w:p>
        </w:tc>
        <w:tc>
          <w:tcPr>
            <w:tcW w:w="0" w:type="auto"/>
          </w:tcPr>
          <w:p>
            <w:pPr>
              <w:pStyle w:val="Normal-TableGrid-BR29"/>
              <w:spacing w:after="0"/>
              <w:jc w:val="right"/>
            </w:pPr>
            <w:r>
              <w:rPr>
                <w:rFonts w:ascii="calibri" w:hAnsi="calibri" w:eastAsia="calibri" w:cs="calibri"/>
                <w:sz w:val="22"/>
              </w:rPr>
              <w:t xml:space="preserve">49.6 (39.0-59.2) [444]</w:t>
            </w:r>
          </w:p>
        </w:tc>
        <w:tc>
          <w:tcPr>
            <w:tcW w:w="0" w:type="auto"/>
          </w:tcPr>
          <w:p>
            <w:pPr>
              <w:pStyle w:val="Normal-TableGrid-BR29"/>
              <w:spacing w:after="0"/>
              <w:jc w:val="right"/>
            </w:pPr>
            <w:r>
              <w:rPr>
                <w:rFonts w:ascii="calibri" w:hAnsi="calibri" w:eastAsia="calibri" w:cs="calibri"/>
                <w:sz w:val="22"/>
              </w:rPr>
              <w:t xml:space="preserve">50.1 (39.8-60.4) [905]</w:t>
            </w:r>
          </w:p>
        </w:tc>
      </w:tr>
      <w:tr>
        <w:tc>
          <w:tcPr>
            <w:tcW w:w="0" w:type="auto"/>
          </w:tcPr>
          <w:p>
            <w:pPr>
              <w:pStyle w:val="Normal-TableGrid-BR29"/>
              <w:spacing w:after="0"/>
              <w:jc w:val="lef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r>
      <w:tr>
        <w:tc>
          <w:tcPr>
            <w:tcW w:w="0" w:type="auto"/>
          </w:tcPr>
          <w:p>
            <w:pPr>
              <w:pStyle w:val="Normal-TableGrid-BR29"/>
              <w:spacing w:after="0"/>
              <w:jc w:val="left"/>
            </w:pPr>
            <w:r>
              <w:rPr>
                <w:rFonts w:ascii="calibri" w:hAnsi="calibri" w:eastAsia="calibri" w:cs="calibri"/>
                <w:sz w:val="22"/>
              </w:rPr>
              <w:t xml:space="preserve">Female - n (%) [n included in analysis]  </w:t>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258 (51.0) [506]</w:t>
            </w:r>
          </w:p>
        </w:tc>
        <w:tc>
          <w:tcPr>
            <w:tcW w:w="0" w:type="auto"/>
          </w:tcPr>
          <w:p>
            <w:pPr>
              <w:pStyle w:val="Normal-TableGrid-BR29"/>
              <w:spacing w:after="0"/>
              <w:jc w:val="right"/>
            </w:pPr>
            <w:r>
              <w:rPr>
                <w:rFonts w:ascii="calibri" w:hAnsi="calibri" w:eastAsia="calibri" w:cs="calibri"/>
                <w:sz w:val="22"/>
              </w:rPr>
              <w:t xml:space="preserve">261 (52.8) [494]</w:t>
            </w:r>
          </w:p>
        </w:tc>
        <w:tc>
          <w:tcPr>
            <w:tcW w:w="0" w:type="auto"/>
          </w:tcPr>
          <w:p>
            <w:pPr>
              <w:pStyle w:val="Normal-TableGrid-BR29"/>
              <w:spacing w:after="0"/>
              <w:jc w:val="right"/>
            </w:pPr>
            <w:r>
              <w:rPr>
                <w:rFonts w:ascii="calibri" w:hAnsi="calibri" w:eastAsia="calibri" w:cs="calibri"/>
                <w:sz w:val="22"/>
              </w:rPr>
              <w:t xml:space="preserve">519 (51.9) [1000]</w:t>
            </w:r>
          </w:p>
        </w:tc>
      </w:tr>
      <w:tr>
        <w:tc>
          <w:tcPr>
            <w:tcW w:w="0" w:type="auto"/>
          </w:tcPr>
          <w:p>
            <w:pPr>
              <w:pStyle w:val="Normal-TableGrid-BR29"/>
              <w:spacing w:after="0"/>
              <w:jc w:val="lef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r>
      <w:tr>
        <w:tc>
          <w:tcPr>
            <w:tcW w:w="0" w:type="auto"/>
          </w:tcPr>
          <w:p>
            <w:pPr>
              <w:pStyle w:val="Normal-TableGrid-BR29"/>
              <w:spacing w:after="0"/>
              <w:jc w:val="left"/>
            </w:pPr>
            <w:r>
              <w:rPr>
                <w:rFonts w:ascii="calibri" w:hAnsi="calibri" w:eastAsia="calibri" w:cs="calibri"/>
                <w:sz w:val="22"/>
              </w:rPr>
              <w:t xml:space="preserve">Ethnicity - n (%) [n included in analysis]  </w:t>
            </w:r>
          </w:p>
        </w:tc>
        <w:tc>
          <w:tcPr>
            <w:tcW w:w="0" w:type="auto"/>
          </w:tcPr>
          <w:p>
            <w:pPr>
              <w:pStyle w:val="Normal-TableGrid-BR29"/>
              <w:spacing w:after="0"/>
              <w:jc w:val="right"/>
            </w:pPr>
            <w:r>
              <w:rPr>
                <w:rFonts w:ascii="calibri" w:hAnsi="calibri" w:eastAsia="calibri" w:cs="calibri"/>
                <w:sz w:val="22"/>
              </w:rPr>
              <w:t xml:space="preserve">White or White British</w:t>
            </w:r>
          </w:p>
        </w:tc>
        <w:tc>
          <w:tcPr>
            <w:tcW w:w="0" w:type="auto"/>
          </w:tcPr>
          <w:p>
            <w:pPr>
              <w:pStyle w:val="Normal-TableGrid-BR29"/>
              <w:spacing w:after="0"/>
              <w:jc w:val="right"/>
            </w:pPr>
            <w:r>
              <w:rPr>
                <w:rFonts w:ascii="calibri" w:hAnsi="calibri" w:eastAsia="calibri" w:cs="calibri"/>
                <w:sz w:val="22"/>
              </w:rPr>
              <w:t xml:space="preserve">145 (31.9) [454]</w:t>
            </w:r>
          </w:p>
        </w:tc>
        <w:tc>
          <w:tcPr>
            <w:tcW w:w="0" w:type="auto"/>
          </w:tcPr>
          <w:p>
            <w:pPr>
              <w:pStyle w:val="Normal-TableGrid-BR29"/>
              <w:spacing w:after="0"/>
              <w:jc w:val="right"/>
            </w:pPr>
            <w:r>
              <w:rPr>
                <w:rFonts w:ascii="calibri" w:hAnsi="calibri" w:eastAsia="calibri" w:cs="calibri"/>
                <w:sz w:val="22"/>
              </w:rPr>
              <w:t xml:space="preserve">136 (31.3) [435]</w:t>
            </w:r>
          </w:p>
        </w:tc>
        <w:tc>
          <w:tcPr>
            <w:tcW w:w="0" w:type="auto"/>
          </w:tcPr>
          <w:p>
            <w:pPr>
              <w:pStyle w:val="Normal-TableGrid-BR29"/>
              <w:spacing w:after="0"/>
              <w:jc w:val="right"/>
            </w:pPr>
            <w:r>
              <w:rPr>
                <w:rFonts w:ascii="calibri" w:hAnsi="calibri" w:eastAsia="calibri" w:cs="calibri"/>
                <w:sz w:val="22"/>
              </w:rPr>
              <w:t xml:space="preserve">281 (31.6) [889]</w:t>
            </w:r>
          </w:p>
        </w:tc>
      </w:tr>
      <w:tr>
        <w:tc>
          <w:tcPr>
            <w:tcW w:w="0" w:type="auto"/>
          </w:tcPr>
          <w:p>
            <w:pPr>
              <w:pStyle w:val="Normal-TableGrid-BR29"/>
              <w:spacing w:after="0"/>
              <w:jc w:val="lef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Black or Black British</w:t>
            </w:r>
          </w:p>
        </w:tc>
        <w:tc>
          <w:tcPr>
            <w:tcW w:w="0" w:type="auto"/>
          </w:tcPr>
          <w:p>
            <w:pPr>
              <w:pStyle w:val="Normal-TableGrid-BR29"/>
              <w:spacing w:after="0"/>
              <w:jc w:val="right"/>
            </w:pPr>
            <w:r>
              <w:rPr>
                <w:rFonts w:ascii="calibri" w:hAnsi="calibri" w:eastAsia="calibri" w:cs="calibri"/>
                <w:sz w:val="22"/>
              </w:rPr>
              <w:t xml:space="preserve">128 (28.2) [454]</w:t>
            </w:r>
          </w:p>
        </w:tc>
        <w:tc>
          <w:tcPr>
            <w:tcW w:w="0" w:type="auto"/>
          </w:tcPr>
          <w:p>
            <w:pPr>
              <w:pStyle w:val="Normal-TableGrid-BR29"/>
              <w:spacing w:after="0"/>
              <w:jc w:val="right"/>
            </w:pPr>
            <w:r>
              <w:rPr>
                <w:rFonts w:ascii="calibri" w:hAnsi="calibri" w:eastAsia="calibri" w:cs="calibri"/>
                <w:sz w:val="22"/>
              </w:rPr>
              <w:t xml:space="preserve">103 (23.7) [435]</w:t>
            </w:r>
          </w:p>
        </w:tc>
        <w:tc>
          <w:tcPr>
            <w:tcW w:w="0" w:type="auto"/>
          </w:tcPr>
          <w:p>
            <w:pPr>
              <w:pStyle w:val="Normal-TableGrid-BR29"/>
              <w:spacing w:after="0"/>
              <w:jc w:val="right"/>
            </w:pPr>
            <w:r>
              <w:rPr>
                <w:rFonts w:ascii="calibri" w:hAnsi="calibri" w:eastAsia="calibri" w:cs="calibri"/>
                <w:sz w:val="22"/>
              </w:rPr>
              <w:t xml:space="preserve">231 (26.0) [889]</w:t>
            </w:r>
          </w:p>
        </w:tc>
      </w:tr>
      <w:tr>
        <w:tc>
          <w:tcPr>
            <w:tcW w:w="0" w:type="auto"/>
          </w:tcPr>
          <w:p>
            <w:pPr>
              <w:pStyle w:val="Normal-TableGrid-BR29"/>
              <w:spacing w:after="0"/>
              <w:jc w:val="lef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Asian or Asian British</w:t>
            </w:r>
          </w:p>
        </w:tc>
        <w:tc>
          <w:tcPr>
            <w:tcW w:w="0" w:type="auto"/>
          </w:tcPr>
          <w:p>
            <w:pPr>
              <w:pStyle w:val="Normal-TableGrid-BR29"/>
              <w:spacing w:after="0"/>
              <w:jc w:val="right"/>
            </w:pPr>
            <w:r>
              <w:rPr>
                <w:rFonts w:ascii="calibri" w:hAnsi="calibri" w:eastAsia="calibri" w:cs="calibri"/>
                <w:sz w:val="22"/>
              </w:rPr>
              <w:t xml:space="preserve">101 (22.2) [454]</w:t>
            </w:r>
          </w:p>
        </w:tc>
        <w:tc>
          <w:tcPr>
            <w:tcW w:w="0" w:type="auto"/>
          </w:tcPr>
          <w:p>
            <w:pPr>
              <w:pStyle w:val="Normal-TableGrid-BR29"/>
              <w:spacing w:after="0"/>
              <w:jc w:val="right"/>
            </w:pPr>
            <w:r>
              <w:rPr>
                <w:rFonts w:ascii="calibri" w:hAnsi="calibri" w:eastAsia="calibri" w:cs="calibri"/>
                <w:sz w:val="22"/>
              </w:rPr>
              <w:t xml:space="preserve">100 (23.0) [435]</w:t>
            </w:r>
          </w:p>
        </w:tc>
        <w:tc>
          <w:tcPr>
            <w:tcW w:w="0" w:type="auto"/>
          </w:tcPr>
          <w:p>
            <w:pPr>
              <w:pStyle w:val="Normal-TableGrid-BR29"/>
              <w:spacing w:after="0"/>
              <w:jc w:val="right"/>
            </w:pPr>
            <w:r>
              <w:rPr>
                <w:rFonts w:ascii="calibri" w:hAnsi="calibri" w:eastAsia="calibri" w:cs="calibri"/>
                <w:sz w:val="22"/>
              </w:rPr>
              <w:t xml:space="preserve">201 (22.6) [889]</w:t>
            </w:r>
          </w:p>
        </w:tc>
      </w:tr>
      <w:tr>
        <w:tc>
          <w:tcPr>
            <w:tcW w:w="0" w:type="auto"/>
          </w:tcPr>
          <w:p>
            <w:pPr>
              <w:pStyle w:val="Normal-TableGrid-BR29"/>
              <w:spacing w:after="0"/>
              <w:jc w:val="lef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Mixed</w:t>
            </w:r>
          </w:p>
        </w:tc>
        <w:tc>
          <w:tcPr>
            <w:tcW w:w="0" w:type="auto"/>
          </w:tcPr>
          <w:p>
            <w:pPr>
              <w:pStyle w:val="Normal-TableGrid-BR29"/>
              <w:spacing w:after="0"/>
              <w:jc w:val="right"/>
            </w:pPr>
            <w:r>
              <w:rPr>
                <w:rFonts w:ascii="calibri" w:hAnsi="calibri" w:eastAsia="calibri" w:cs="calibri"/>
                <w:sz w:val="22"/>
              </w:rPr>
              <w:t xml:space="preserve">61 (13.4) [454]</w:t>
            </w:r>
          </w:p>
        </w:tc>
        <w:tc>
          <w:tcPr>
            <w:tcW w:w="0" w:type="auto"/>
          </w:tcPr>
          <w:p>
            <w:pPr>
              <w:pStyle w:val="Normal-TableGrid-BR29"/>
              <w:spacing w:after="0"/>
              <w:jc w:val="right"/>
            </w:pPr>
            <w:r>
              <w:rPr>
                <w:rFonts w:ascii="calibri" w:hAnsi="calibri" w:eastAsia="calibri" w:cs="calibri"/>
                <w:sz w:val="22"/>
              </w:rPr>
              <w:t xml:space="preserve">70 (16.1) [435]</w:t>
            </w:r>
          </w:p>
        </w:tc>
        <w:tc>
          <w:tcPr>
            <w:tcW w:w="0" w:type="auto"/>
          </w:tcPr>
          <w:p>
            <w:pPr>
              <w:pStyle w:val="Normal-TableGrid-BR29"/>
              <w:spacing w:after="0"/>
              <w:jc w:val="right"/>
            </w:pPr>
            <w:r>
              <w:rPr>
                <w:rFonts w:ascii="calibri" w:hAnsi="calibri" w:eastAsia="calibri" w:cs="calibri"/>
                <w:sz w:val="22"/>
              </w:rPr>
              <w:t xml:space="preserve">131 (14.7) [889]</w:t>
            </w:r>
          </w:p>
        </w:tc>
      </w:tr>
      <w:tr>
        <w:tc>
          <w:tcPr>
            <w:tcW w:w="0" w:type="auto"/>
          </w:tcPr>
          <w:p>
            <w:pPr>
              <w:pStyle w:val="Normal-TableGrid-BR29"/>
              <w:spacing w:after="0"/>
              <w:jc w:val="lef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Other</w:t>
            </w:r>
          </w:p>
        </w:tc>
        <w:tc>
          <w:tcPr>
            <w:tcW w:w="0" w:type="auto"/>
          </w:tcPr>
          <w:p>
            <w:pPr>
              <w:pStyle w:val="Normal-TableGrid-BR29"/>
              <w:spacing w:after="0"/>
              <w:jc w:val="right"/>
            </w:pPr>
            <w:r>
              <w:rPr>
                <w:rFonts w:ascii="calibri" w:hAnsi="calibri" w:eastAsia="calibri" w:cs="calibri"/>
                <w:sz w:val="22"/>
              </w:rPr>
              <w:t xml:space="preserve">19 (4.2) [454]</w:t>
            </w:r>
          </w:p>
        </w:tc>
        <w:tc>
          <w:tcPr>
            <w:tcW w:w="0" w:type="auto"/>
          </w:tcPr>
          <w:p>
            <w:pPr>
              <w:pStyle w:val="Normal-TableGrid-BR29"/>
              <w:spacing w:after="0"/>
              <w:jc w:val="right"/>
            </w:pPr>
            <w:r>
              <w:rPr>
                <w:rFonts w:ascii="calibri" w:hAnsi="calibri" w:eastAsia="calibri" w:cs="calibri"/>
                <w:sz w:val="22"/>
              </w:rPr>
              <w:t xml:space="preserve">26 (6.0) [435]</w:t>
            </w:r>
          </w:p>
        </w:tc>
        <w:tc>
          <w:tcPr>
            <w:tcW w:w="0" w:type="auto"/>
          </w:tcPr>
          <w:p>
            <w:pPr>
              <w:pStyle w:val="Normal-TableGrid-BR29"/>
              <w:spacing w:after="0"/>
              <w:jc w:val="right"/>
            </w:pPr>
            <w:r>
              <w:rPr>
                <w:rFonts w:ascii="calibri" w:hAnsi="calibri" w:eastAsia="calibri" w:cs="calibri"/>
                <w:sz w:val="22"/>
              </w:rPr>
              <w:t xml:space="preserve">45 (5.1) [889]</w:t>
            </w:r>
          </w:p>
        </w:tc>
      </w:tr>
      <w:tr>
        <w:tc>
          <w:tcPr>
            <w:tcW w:w="0" w:type="auto"/>
          </w:tcPr>
          <w:p>
            <w:pPr>
              <w:pStyle w:val="Normal-TableGrid-BR29"/>
              <w:spacing w:after="0"/>
              <w:jc w:val="lef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r>
      <w:tr>
        <w:tc>
          <w:tcPr>
            <w:tcW w:w="0" w:type="auto"/>
          </w:tcPr>
          <w:p>
            <w:pPr>
              <w:pStyle w:val="Normal-TableGrid-BR29"/>
              <w:spacing w:after="0"/>
              <w:jc w:val="lef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r>
      <w:tr>
        <w:tc>
          <w:tcPr>
            <w:tcW w:w="0" w:type="auto"/>
          </w:tcPr>
          <w:p>
            <w:pPr>
              <w:pStyle w:val="Normal-TableGrid-BR29"/>
              <w:spacing w:after="0"/>
              <w:jc w:val="left"/>
            </w:pPr>
            <w:r>
              <w:rPr>
                <w:rFonts w:ascii="calibri" w:hAnsi="calibri" w:eastAsia="calibri" w:cs="calibri"/>
                <w:sz w:val="22"/>
              </w:rPr>
              <w:t xml:space="preserve">Age - mean (sd) [n included in analysis]  </w:t>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44.9 (10.1) []</w:t>
            </w:r>
          </w:p>
        </w:tc>
        <w:tc>
          <w:tcPr>
            <w:tcW w:w="0" w:type="auto"/>
          </w:tcPr>
          <w:p>
            <w:pPr>
              <w:pStyle w:val="Normal-TableGrid-BR29"/>
              <w:spacing w:after="0"/>
              <w:jc w:val="right"/>
            </w:pPr>
            <w:r>
              <w:rPr>
                <w:rFonts w:ascii="calibri" w:hAnsi="calibri" w:eastAsia="calibri" w:cs="calibri"/>
                <w:sz w:val="22"/>
              </w:rPr>
              <w:t xml:space="preserve">44.6 (10.1) []</w:t>
            </w:r>
          </w:p>
        </w:tc>
        <w:tc>
          <w:tcPr>
            <w:tcW w:w="0" w:type="auto"/>
          </w:tcPr>
          <w:p>
            <w:pPr>
              <w:pStyle w:val="Normal-TableGrid-BR29"/>
              <w:spacing w:after="0"/>
              <w:jc w:val="right"/>
            </w:pPr>
            <w:r>
              <w:rPr>
                <w:rFonts w:ascii="calibri" w:hAnsi="calibri" w:eastAsia="calibri" w:cs="calibri"/>
                <w:sz w:val="22"/>
              </w:rPr>
              <w:t xml:space="preserve">44.8 (10.1) []</w:t>
            </w:r>
          </w:p>
        </w:tc>
      </w:tr>
      <w:tr>
        <w:tc>
          <w:tcPr>
            <w:tcW w:w="0" w:type="auto"/>
          </w:tcPr>
          <w:p>
            <w:pPr>
              <w:pStyle w:val="Normal-TableGrid-BR29"/>
              <w:spacing w:after="0"/>
              <w:jc w:val="lef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r>
      <w:tr>
        <w:tc>
          <w:tcPr>
            <w:tcW w:w="0" w:type="auto"/>
          </w:tcPr>
          <w:p>
            <w:pPr>
              <w:pStyle w:val="Normal-TableGrid-BR29"/>
              <w:spacing w:after="0"/>
              <w:jc w:val="left"/>
            </w:pPr>
            <w:r>
              <w:rPr>
                <w:rFonts w:ascii="calibri" w:hAnsi="calibri" w:eastAsia="calibri" w:cs="calibri"/>
                <w:sz w:val="22"/>
              </w:rPr>
              <w:t xml:space="preserve">Quality of life - median (IQR) [n included in analysis]  </w:t>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50.8 (40.6-60.7) [461 (91.1)]</w:t>
            </w:r>
          </w:p>
        </w:tc>
        <w:tc>
          <w:tcPr>
            <w:tcW w:w="0" w:type="auto"/>
          </w:tcPr>
          <w:p>
            <w:pPr>
              <w:pStyle w:val="Normal-TableGrid-BR29"/>
              <w:spacing w:after="0"/>
              <w:jc w:val="right"/>
            </w:pPr>
            <w:r>
              <w:rPr>
                <w:rFonts w:ascii="calibri" w:hAnsi="calibri" w:eastAsia="calibri" w:cs="calibri"/>
                <w:sz w:val="22"/>
              </w:rPr>
              <w:t xml:space="preserve">49.6 (39.0-59.2) [444 (89.9)]</w:t>
            </w:r>
          </w:p>
        </w:tc>
        <w:tc>
          <w:tcPr>
            <w:tcW w:w="0" w:type="auto"/>
          </w:tcPr>
          <w:p>
            <w:pPr>
              <w:pStyle w:val="Normal-TableGrid-BR29"/>
              <w:spacing w:after="0"/>
              <w:jc w:val="right"/>
            </w:pPr>
            <w:r>
              <w:rPr>
                <w:rFonts w:ascii="calibri" w:hAnsi="calibri" w:eastAsia="calibri" w:cs="calibri"/>
                <w:sz w:val="22"/>
              </w:rPr>
              <w:t xml:space="preserve">50.1 (39.8-60.4) [905 (90.5)]</w:t>
            </w:r>
          </w:p>
        </w:tc>
      </w:tr>
      <w:tr>
        <w:tc>
          <w:tcPr>
            <w:tcW w:w="0" w:type="auto"/>
          </w:tcPr>
          <w:p>
            <w:pPr>
              <w:pStyle w:val="Normal-TableGrid-BR29"/>
              <w:spacing w:after="0"/>
              <w:jc w:val="lef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r>
      <w:tr>
        <w:tc>
          <w:tcPr>
            <w:tcW w:w="0" w:type="auto"/>
          </w:tcPr>
          <w:p>
            <w:pPr>
              <w:pStyle w:val="Normal-TableGrid-BR29"/>
              <w:spacing w:after="0"/>
              <w:jc w:val="left"/>
            </w:pPr>
            <w:r>
              <w:rPr>
                <w:rFonts w:ascii="calibri" w:hAnsi="calibri" w:eastAsia="calibri" w:cs="calibri"/>
                <w:sz w:val="22"/>
              </w:rPr>
              <w:t xml:space="preserve">Female - n (%) [n included in analysis]  </w:t>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258 (51.0) []</w:t>
            </w:r>
          </w:p>
        </w:tc>
        <w:tc>
          <w:tcPr>
            <w:tcW w:w="0" w:type="auto"/>
          </w:tcPr>
          <w:p>
            <w:pPr>
              <w:pStyle w:val="Normal-TableGrid-BR29"/>
              <w:spacing w:after="0"/>
              <w:jc w:val="right"/>
            </w:pPr>
            <w:r>
              <w:rPr>
                <w:rFonts w:ascii="calibri" w:hAnsi="calibri" w:eastAsia="calibri" w:cs="calibri"/>
                <w:sz w:val="22"/>
              </w:rPr>
              <w:t xml:space="preserve">261 (52.8) []</w:t>
            </w:r>
          </w:p>
        </w:tc>
        <w:tc>
          <w:tcPr>
            <w:tcW w:w="0" w:type="auto"/>
          </w:tcPr>
          <w:p>
            <w:pPr>
              <w:pStyle w:val="Normal-TableGrid-BR29"/>
              <w:spacing w:after="0"/>
              <w:jc w:val="right"/>
            </w:pPr>
            <w:r>
              <w:rPr>
                <w:rFonts w:ascii="calibri" w:hAnsi="calibri" w:eastAsia="calibri" w:cs="calibri"/>
                <w:sz w:val="22"/>
              </w:rPr>
              <w:t xml:space="preserve">519 (51.9) []</w:t>
            </w:r>
          </w:p>
        </w:tc>
      </w:tr>
      <w:tr>
        <w:tc>
          <w:tcPr>
            <w:tcW w:w="0" w:type="auto"/>
          </w:tcPr>
          <w:p>
            <w:pPr>
              <w:pStyle w:val="Normal-TableGrid-BR29"/>
              <w:spacing w:after="0"/>
              <w:jc w:val="lef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r>
      <w:tr>
        <w:tc>
          <w:tcPr>
            <w:tcW w:w="0" w:type="auto"/>
          </w:tcPr>
          <w:p>
            <w:pPr>
              <w:pStyle w:val="Normal-TableGrid-BR29"/>
              <w:spacing w:after="0"/>
              <w:jc w:val="left"/>
            </w:pPr>
            <w:r>
              <w:rPr>
                <w:rFonts w:ascii="calibri" w:hAnsi="calibri" w:eastAsia="calibri" w:cs="calibri"/>
                <w:sz w:val="22"/>
              </w:rPr>
              <w:t xml:space="preserve">Ethnicity - n (%) [n included in analysis]  </w:t>
            </w:r>
          </w:p>
        </w:tc>
        <w:tc>
          <w:tcPr>
            <w:tcW w:w="0" w:type="auto"/>
          </w:tcPr>
          <w:p>
            <w:pPr>
              <w:pStyle w:val="Normal-TableGrid-BR29"/>
              <w:spacing w:after="0"/>
              <w:jc w:val="right"/>
            </w:pPr>
            <w:r>
              <w:rPr>
                <w:rFonts w:ascii="calibri" w:hAnsi="calibri" w:eastAsia="calibri" w:cs="calibri"/>
                <w:sz w:val="22"/>
              </w:rPr>
              <w:t xml:space="preserve">White or White British</w:t>
            </w:r>
          </w:p>
        </w:tc>
        <w:tc>
          <w:tcPr>
            <w:tcW w:w="0" w:type="auto"/>
          </w:tcPr>
          <w:p>
            <w:pPr>
              <w:pStyle w:val="Normal-TableGrid-BR29"/>
              <w:spacing w:after="0"/>
              <w:jc w:val="right"/>
            </w:pPr>
            <w:r>
              <w:rPr>
                <w:rFonts w:ascii="calibri" w:hAnsi="calibri" w:eastAsia="calibri" w:cs="calibri"/>
                <w:sz w:val="22"/>
              </w:rPr>
              <w:t xml:space="preserve">145 (31.9) [454 (89.7)]</w:t>
            </w:r>
          </w:p>
        </w:tc>
        <w:tc>
          <w:tcPr>
            <w:tcW w:w="0" w:type="auto"/>
          </w:tcPr>
          <w:p>
            <w:pPr>
              <w:pStyle w:val="Normal-TableGrid-BR29"/>
              <w:spacing w:after="0"/>
              <w:jc w:val="right"/>
            </w:pPr>
            <w:r>
              <w:rPr>
                <w:rFonts w:ascii="calibri" w:hAnsi="calibri" w:eastAsia="calibri" w:cs="calibri"/>
                <w:sz w:val="22"/>
              </w:rPr>
              <w:t xml:space="preserve">136 (31.3) [435 (88.1)]</w:t>
            </w:r>
          </w:p>
        </w:tc>
        <w:tc>
          <w:tcPr>
            <w:tcW w:w="0" w:type="auto"/>
          </w:tcPr>
          <w:p>
            <w:pPr>
              <w:pStyle w:val="Normal-TableGrid-BR29"/>
              <w:spacing w:after="0"/>
              <w:jc w:val="right"/>
            </w:pPr>
            <w:r>
              <w:rPr>
                <w:rFonts w:ascii="calibri" w:hAnsi="calibri" w:eastAsia="calibri" w:cs="calibri"/>
                <w:sz w:val="22"/>
              </w:rPr>
              <w:t xml:space="preserve">281 (31.6) [889 (88.9)]</w:t>
            </w:r>
          </w:p>
        </w:tc>
      </w:tr>
      <w:tr>
        <w:tc>
          <w:tcPr>
            <w:tcW w:w="0" w:type="auto"/>
          </w:tcPr>
          <w:p>
            <w:pPr>
              <w:pStyle w:val="Normal-TableGrid-BR29"/>
              <w:spacing w:after="0"/>
              <w:jc w:val="lef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Black or Black British</w:t>
            </w:r>
          </w:p>
        </w:tc>
        <w:tc>
          <w:tcPr>
            <w:tcW w:w="0" w:type="auto"/>
          </w:tcPr>
          <w:p>
            <w:pPr>
              <w:pStyle w:val="Normal-TableGrid-BR29"/>
              <w:spacing w:after="0"/>
              <w:jc w:val="right"/>
            </w:pPr>
            <w:r>
              <w:rPr>
                <w:rFonts w:ascii="calibri" w:hAnsi="calibri" w:eastAsia="calibri" w:cs="calibri"/>
                <w:sz w:val="22"/>
              </w:rPr>
              <w:t xml:space="preserve">128 (28.2) [454 (89.7)]</w:t>
            </w:r>
          </w:p>
        </w:tc>
        <w:tc>
          <w:tcPr>
            <w:tcW w:w="0" w:type="auto"/>
          </w:tcPr>
          <w:p>
            <w:pPr>
              <w:pStyle w:val="Normal-TableGrid-BR29"/>
              <w:spacing w:after="0"/>
              <w:jc w:val="right"/>
            </w:pPr>
            <w:r>
              <w:rPr>
                <w:rFonts w:ascii="calibri" w:hAnsi="calibri" w:eastAsia="calibri" w:cs="calibri"/>
                <w:sz w:val="22"/>
              </w:rPr>
              <w:t xml:space="preserve">103 (23.7) [435 (88.1)]</w:t>
            </w:r>
          </w:p>
        </w:tc>
        <w:tc>
          <w:tcPr>
            <w:tcW w:w="0" w:type="auto"/>
          </w:tcPr>
          <w:p>
            <w:pPr>
              <w:pStyle w:val="Normal-TableGrid-BR29"/>
              <w:spacing w:after="0"/>
              <w:jc w:val="right"/>
            </w:pPr>
            <w:r>
              <w:rPr>
                <w:rFonts w:ascii="calibri" w:hAnsi="calibri" w:eastAsia="calibri" w:cs="calibri"/>
                <w:sz w:val="22"/>
              </w:rPr>
              <w:t xml:space="preserve">231 (26.0) [889 (88.9)]</w:t>
            </w:r>
          </w:p>
        </w:tc>
      </w:tr>
      <w:tr>
        <w:tc>
          <w:tcPr>
            <w:tcW w:w="0" w:type="auto"/>
          </w:tcPr>
          <w:p>
            <w:pPr>
              <w:pStyle w:val="Normal-TableGrid-BR29"/>
              <w:spacing w:after="0"/>
              <w:jc w:val="lef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Asian or Asian British</w:t>
            </w:r>
          </w:p>
        </w:tc>
        <w:tc>
          <w:tcPr>
            <w:tcW w:w="0" w:type="auto"/>
          </w:tcPr>
          <w:p>
            <w:pPr>
              <w:pStyle w:val="Normal-TableGrid-BR29"/>
              <w:spacing w:after="0"/>
              <w:jc w:val="right"/>
            </w:pPr>
            <w:r>
              <w:rPr>
                <w:rFonts w:ascii="calibri" w:hAnsi="calibri" w:eastAsia="calibri" w:cs="calibri"/>
                <w:sz w:val="22"/>
              </w:rPr>
              <w:t xml:space="preserve">101 (22.2) [454 (89.7)]</w:t>
            </w:r>
          </w:p>
        </w:tc>
        <w:tc>
          <w:tcPr>
            <w:tcW w:w="0" w:type="auto"/>
          </w:tcPr>
          <w:p>
            <w:pPr>
              <w:pStyle w:val="Normal-TableGrid-BR29"/>
              <w:spacing w:after="0"/>
              <w:jc w:val="right"/>
            </w:pPr>
            <w:r>
              <w:rPr>
                <w:rFonts w:ascii="calibri" w:hAnsi="calibri" w:eastAsia="calibri" w:cs="calibri"/>
                <w:sz w:val="22"/>
              </w:rPr>
              <w:t xml:space="preserve">100 (23.0) [435 (88.1)]</w:t>
            </w:r>
          </w:p>
        </w:tc>
        <w:tc>
          <w:tcPr>
            <w:tcW w:w="0" w:type="auto"/>
          </w:tcPr>
          <w:p>
            <w:pPr>
              <w:pStyle w:val="Normal-TableGrid-BR29"/>
              <w:spacing w:after="0"/>
              <w:jc w:val="right"/>
            </w:pPr>
            <w:r>
              <w:rPr>
                <w:rFonts w:ascii="calibri" w:hAnsi="calibri" w:eastAsia="calibri" w:cs="calibri"/>
                <w:sz w:val="22"/>
              </w:rPr>
              <w:t xml:space="preserve">201 (22.6) [889 (88.9)]</w:t>
            </w:r>
          </w:p>
        </w:tc>
      </w:tr>
      <w:tr>
        <w:tc>
          <w:tcPr>
            <w:tcW w:w="0" w:type="auto"/>
          </w:tcPr>
          <w:p>
            <w:pPr>
              <w:pStyle w:val="Normal-TableGrid-BR29"/>
              <w:spacing w:after="0"/>
              <w:jc w:val="lef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Mixed</w:t>
            </w:r>
          </w:p>
        </w:tc>
        <w:tc>
          <w:tcPr>
            <w:tcW w:w="0" w:type="auto"/>
          </w:tcPr>
          <w:p>
            <w:pPr>
              <w:pStyle w:val="Normal-TableGrid-BR29"/>
              <w:spacing w:after="0"/>
              <w:jc w:val="right"/>
            </w:pPr>
            <w:r>
              <w:rPr>
                <w:rFonts w:ascii="calibri" w:hAnsi="calibri" w:eastAsia="calibri" w:cs="calibri"/>
                <w:sz w:val="22"/>
              </w:rPr>
              <w:t xml:space="preserve">61 (13.4) [454 (89.7)]</w:t>
            </w:r>
          </w:p>
        </w:tc>
        <w:tc>
          <w:tcPr>
            <w:tcW w:w="0" w:type="auto"/>
          </w:tcPr>
          <w:p>
            <w:pPr>
              <w:pStyle w:val="Normal-TableGrid-BR29"/>
              <w:spacing w:after="0"/>
              <w:jc w:val="right"/>
            </w:pPr>
            <w:r>
              <w:rPr>
                <w:rFonts w:ascii="calibri" w:hAnsi="calibri" w:eastAsia="calibri" w:cs="calibri"/>
                <w:sz w:val="22"/>
              </w:rPr>
              <w:t xml:space="preserve">70 (16.1) [435 (88.1)]</w:t>
            </w:r>
          </w:p>
        </w:tc>
        <w:tc>
          <w:tcPr>
            <w:tcW w:w="0" w:type="auto"/>
          </w:tcPr>
          <w:p>
            <w:pPr>
              <w:pStyle w:val="Normal-TableGrid-BR29"/>
              <w:spacing w:after="0"/>
              <w:jc w:val="right"/>
            </w:pPr>
            <w:r>
              <w:rPr>
                <w:rFonts w:ascii="calibri" w:hAnsi="calibri" w:eastAsia="calibri" w:cs="calibri"/>
                <w:sz w:val="22"/>
              </w:rPr>
              <w:t xml:space="preserve">131 (14.7) [889 (88.9)]</w:t>
            </w:r>
          </w:p>
        </w:tc>
      </w:tr>
      <w:tr>
        <w:tc>
          <w:tcPr>
            <w:tcW w:w="0" w:type="auto"/>
          </w:tcPr>
          <w:p>
            <w:pPr>
              <w:pStyle w:val="Normal-TableGrid-BR29"/>
              <w:spacing w:after="0"/>
              <w:jc w:val="lef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Other</w:t>
            </w:r>
          </w:p>
        </w:tc>
        <w:tc>
          <w:tcPr>
            <w:tcW w:w="0" w:type="auto"/>
          </w:tcPr>
          <w:p>
            <w:pPr>
              <w:pStyle w:val="Normal-TableGrid-BR29"/>
              <w:spacing w:after="0"/>
              <w:jc w:val="right"/>
            </w:pPr>
            <w:r>
              <w:rPr>
                <w:rFonts w:ascii="calibri" w:hAnsi="calibri" w:eastAsia="calibri" w:cs="calibri"/>
                <w:sz w:val="22"/>
              </w:rPr>
              <w:t xml:space="preserve">19 (4.2) [454 (89.7)]</w:t>
            </w:r>
          </w:p>
        </w:tc>
        <w:tc>
          <w:tcPr>
            <w:tcW w:w="0" w:type="auto"/>
          </w:tcPr>
          <w:p>
            <w:pPr>
              <w:pStyle w:val="Normal-TableGrid-BR29"/>
              <w:spacing w:after="0"/>
              <w:jc w:val="right"/>
            </w:pPr>
            <w:r>
              <w:rPr>
                <w:rFonts w:ascii="calibri" w:hAnsi="calibri" w:eastAsia="calibri" w:cs="calibri"/>
                <w:sz w:val="22"/>
              </w:rPr>
              <w:t xml:space="preserve">26 (6.0) [435 (88.1)]</w:t>
            </w:r>
          </w:p>
        </w:tc>
        <w:tc>
          <w:tcPr>
            <w:tcW w:w="0" w:type="auto"/>
          </w:tcPr>
          <w:p>
            <w:pPr>
              <w:pStyle w:val="Normal-TableGrid-BR29"/>
              <w:spacing w:after="0"/>
              <w:jc w:val="right"/>
            </w:pPr>
            <w:r>
              <w:rPr>
                <w:rFonts w:ascii="calibri" w:hAnsi="calibri" w:eastAsia="calibri" w:cs="calibri"/>
                <w:sz w:val="22"/>
              </w:rPr>
              <w:t xml:space="preserve">45 (5.1) [889 (88.9)]</w:t>
            </w:r>
          </w:p>
        </w:tc>
      </w:tr>
      <w:tr>
        <w:tc>
          <w:tcPr>
            <w:tcW w:w="0" w:type="auto"/>
          </w:tcPr>
          <w:p>
            <w:pPr>
              <w:pStyle w:val="Normal-TableGrid-BR29"/>
              <w:spacing w:after="0"/>
              <w:jc w:val="lef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c>
          <w:tcPr>
            <w:tcW w:w="0" w:type="auto"/>
          </w:tcPr>
          <w:p>
            <w:pPr>
              <w:pStyle w:val="Normal-TableGrid-BR29"/>
              <w:spacing w:after="0"/>
              <w:jc w:val="right"/>
            </w:pPr>
            <w:r>
              <w:rPr>
                <w:rFonts w:ascii="calibri" w:hAnsi="calibri" w:eastAsia="calibri" w:cs="calibri"/>
                <w:sz w:val="22"/>
              </w:rPr>
              <w:t xml:space="preserve"/>
            </w:r>
          </w:p>
        </w:tc>
      </w:tr>
    </w:tbl>
    <w:p w14:paraId="932bf74" w14:textId="932bf74">
      <w:pPr>
        <w:pStyle w:val="Normal"/>
        <w15:collapsed w:val="false"/>
      </w:pPr>
      <w:r>
        <w:rPr/>
        <w:t/>
      </w:r>
    </w:p>
    <w:p>
      <w:pPr>
        <w:pStyle w:val="Normal"/>
      </w:pPr>
      <w:r>
        <w:rPr/>
        <w:br w:type="page"/>
      </w:r>
    </w:p>
    <w:p>
      <w:pPr>
        <w:pStyle w:val="Heading3-BR30"/>
      </w:pPr>
      <w:bookmarkStart w:name="n_analysisappend-n_analysisappend-cond_30" w:id="3000001"/>
      <w:bookmarkEnd w:id="3000001"/>
      <w:r>
        <w:rPr/>
        <w:t xml:space="preserve">5.6</w:t>
      </w:r>
      <w:r>
        <w:rPr/>
        <w:t xml:space="preserve"> </w:t>
      </w:r>
      <w:r>
        <w:rPr>
          <w:rStyle w:val="VerbatimChar"/>
        </w:rPr>
        <w:t xml:space="preserve">n_analysis(append)</w:t>
      </w:r>
      <w:r>
        <w:rPr/>
        <w:t xml:space="preserve">,</w:t>
      </w:r>
      <w:r>
        <w:rPr/>
        <w:t xml:space="preserve"> </w:t>
      </w:r>
      <w:r>
        <w:rPr>
          <w:rStyle w:val="VerbatimChar"/>
        </w:rPr>
        <w:t xml:space="preserve">n_analysis(append cond %)</w:t>
      </w:r>
    </w:p>
    <w:p>
      <w:pPr>
        <w:pStyle w:val="FirstParagraph-BR30"/>
      </w:pPr>
      <w:r>
        <w:rPr>
          <w:rStyle w:val="VerbatimChar"/>
        </w:rPr>
        <w:t xml:space="preserve">n_analysis(append)</w:t>
      </w:r>
      <w:r>
        <w:rPr/>
        <w:t xml:space="preserve"> </w:t>
      </w:r>
      <w:r>
        <w:rPr/>
        <w:t xml:space="preserve">adds denominators in square brackets.</w:t>
      </w:r>
      <w:r>
        <w:rPr/>
        <w:t xml:space="preserve"> </w:t>
      </w:r>
      <w:r>
        <w:rPr>
          <w:rStyle w:val="VerbatimChar"/>
        </w:rPr>
        <w:t xml:space="preserve">n_analysis(append)</w:t>
      </w:r>
      <w:r>
        <w:rPr/>
        <w:t xml:space="preserve"> </w:t>
      </w:r>
      <w:r>
        <w:rPr/>
        <w:t xml:space="preserve">The second half of the table shows that</w:t>
      </w:r>
      <w:r>
        <w:rPr/>
        <w:t xml:space="preserve"> </w:t>
      </w:r>
      <w:r>
        <w:rPr>
          <w:rStyle w:val="VerbatimChar"/>
        </w:rPr>
        <w:t xml:space="preserve">n_analysis(append)</w:t>
      </w:r>
      <w:r>
        <w:rPr/>
        <w:t xml:space="preserve"> </w:t>
      </w:r>
      <w:r>
        <w:rPr/>
        <w:t xml:space="preserve">can also be used with the</w:t>
      </w:r>
      <w:r>
        <w:rPr/>
        <w:t xml:space="preserve"> </w:t>
      </w:r>
      <w:r>
        <w:rPr>
          <w:rStyle w:val="VerbatimChar"/>
        </w:rPr>
        <w:t xml:space="preserve">cond</w:t>
      </w:r>
      <w:r>
        <w:rPr/>
        <w:t xml:space="preserve"> </w:t>
      </w:r>
      <w:r>
        <w:rPr/>
        <w:t xml:space="preserve">and</w:t>
      </w:r>
      <w:r>
        <w:rPr/>
        <w:t xml:space="preserve"> </w:t>
      </w:r>
      <w:r>
        <w:rPr>
          <w:rStyle w:val="VerbatimChar"/>
        </w:rPr>
        <w:t xml:space="preserve">%</w:t>
      </w:r>
      <w:r>
        <w:rPr/>
        <w:t xml:space="preserve"> </w:t>
      </w:r>
      <w:r>
        <w:rPr/>
        <w:t xml:space="preserve">options.</w:t>
      </w:r>
    </w:p>
    <w:p>
      <w:pPr>
        <w:pStyle w:val="SourceCode-BR30"/>
      </w:pPr>
      <w:r>
        <w:rPr>
          <w:rStyle w:val="VerbatimChar"/>
        </w:rPr>
        <w:t xml:space="preserve">      . pt_base age , post(`postname') over(treat)  overall(last) over_grps(1, 0) type(cont) su_label(append) cat_col gap(1) n_analysis(append)</w:t>
      </w:r>
      <w:r>
        <w:rPr/>
        <w:br w:type="textWrapping"/>
      </w:r>
      <w:r>
        <w:rPr>
          <w:rStyle w:val="VerbatimChar"/>
        </w:rPr>
        <w:t xml:space="preserve">      . pt_base qol, post(`postname') over(treat)  overall(last)  over_grps(1, 0) type(skew) su_label(append) cat_col gap(1) n_analysis(append)</w:t>
      </w:r>
      <w:r>
        <w:rPr/>
        <w:br w:type="textWrapping"/>
      </w:r>
      <w:r>
        <w:rPr>
          <w:rStyle w:val="VerbatimChar"/>
        </w:rPr>
        <w:t xml:space="preserve">      . pt_base  gender  , post(`postname') over(treat)  overall(last)  over_grps(1, 0) type(bin)  su_label(append)  cat_col gap(1) n_analysis(append)</w:t>
      </w:r>
      <w:r>
        <w:rPr/>
        <w:br w:type="textWrapping"/>
      </w:r>
      <w:r>
        <w:rPr>
          <w:rStyle w:val="VerbatimChar"/>
        </w:rPr>
        <w:t xml:space="preserve">      . pt_base ethnicity, post(`postname') over(treat)  overall(last)  over_grps(1, 0) type(cat)  su_label(append)   cat_levels(4 3 2 1 0) cat_col gap(2) n_analysis(append)</w:t>
      </w:r>
      <w:r>
        <w:rPr/>
        <w:br w:type="textWrapping"/>
      </w:r>
      <w:r>
        <w:rPr>
          <w:rStyle w:val="VerbatimChar"/>
        </w:rPr>
        <w:t xml:space="preserve">      . pt_base age , post(`postname') over(treat)  overall(last) over_grps(1, 0) type(cont) su_label(append) cat_col gap(1) n_analysis(append cond %)</w:t>
      </w:r>
      <w:r>
        <w:rPr/>
        <w:br w:type="textWrapping"/>
      </w:r>
      <w:r>
        <w:rPr>
          <w:rStyle w:val="VerbatimChar"/>
        </w:rPr>
        <w:t xml:space="preserve">      . pt_base qol, post(`postname') over(treat)  overall(last)  over_grps(1, 0) type(skew) su_label(append) cat_col gap(1) n_analysis(append cond %)</w:t>
      </w:r>
      <w:r>
        <w:rPr/>
        <w:br w:type="textWrapping"/>
      </w:r>
      <w:r>
        <w:rPr>
          <w:rStyle w:val="VerbatimChar"/>
        </w:rPr>
        <w:t xml:space="preserve">      . pt_base  gender  , post(`postname') over(treat)  overall(last)  over_grps(1, 0) type(bin)  su_label(append)  cat_col gap(1) n_analysis(append cond %)</w:t>
      </w:r>
      <w:r>
        <w:rPr/>
        <w:br w:type="textWrapping"/>
      </w:r>
      <w:r>
        <w:rPr>
          <w:rStyle w:val="VerbatimChar"/>
        </w:rPr>
        <w:t xml:space="preserve">      . pt_base ethnicity, post(`postname') over(treat)  overall(last)  over_grps(1, 0) type(cat)  su_label(append)   cat_levels(4 3 2 1 0) cat_col gap(1) n_analysis(append cond %)</w:t>
      </w:r>
    </w:p>
    <w:tbl>
      <w:tblPr>
        <w:tblStyle w:val="TableGrid"/>
        <w:tblW w:w="0" w:type="auto"/>
        <w:jc w:val="center"/>
        <w:tblCellMar>
          <w:top w:w="20" w:type="dxa"/>
        </w:tblCellMar>
      </w:tblPr>
      <w:tblGrid>
        <w:gridCol w:w="1872"/>
        <w:gridCol w:w="1872"/>
        <w:gridCol w:w="1872"/>
        <w:gridCol w:w="1872"/>
        <w:gridCol w:w="1872"/>
      </w:tblGrid>
      <w:tr>
        <w:trPr>
          <w:tblHeader w:val="true"/>
        </w:trPr>
        <w:tc>
          <w:tcPr>
            <w:tcW w:w="0" w:type="auto"/>
            <w:shd w:val="clear" w:color="000000" w:fill="FFEFD5"/>
            <w:vAlign w:val="center"/>
          </w:tcPr>
          <w:p>
            <w:pPr>
              <w:pStyle w:val="Normal-TableGrid-BR31"/>
              <w:spacing w:after="0"/>
              <w:jc w:val="left"/>
            </w:pPr>
            <w:r>
              <w:rPr>
                <w:rFonts w:ascii="calibri" w:hAnsi="calibri" w:eastAsia="calibri" w:cs="calibri"/>
                <w:b w:val="true"/>
                <w:sz w:val="22"/>
              </w:rPr>
              <w:t xml:space="preserve">Age - mean (sd) (N  = 1000) </w:t>
            </w:r>
          </w:p>
        </w:tc>
        <w:tc>
          <w:tcPr>
            <w:tcW w:w="0" w:type="auto"/>
            <w:shd w:val="clear" w:color="000000" w:fill="FFEFD5"/>
            <w:vAlign w:val="center"/>
          </w:tcPr>
          <w:p>
            <w:pPr>
              <w:pStyle w:val="Normal-TableGrid-BR31"/>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31"/>
              <w:spacing w:after="0"/>
              <w:jc w:val="center"/>
            </w:pPr>
            <w:r>
              <w:rPr>
                <w:rFonts w:ascii="calibri" w:hAnsi="calibri" w:eastAsia="calibri" w:cs="calibri"/>
                <w:b w:val="true"/>
                <w:sz w:val="22"/>
              </w:rPr>
              <w:t xml:space="preserve">44.9 (10.1) </w:t>
            </w:r>
          </w:p>
        </w:tc>
        <w:tc>
          <w:tcPr>
            <w:tcW w:w="0" w:type="auto"/>
            <w:shd w:val="clear" w:color="000000" w:fill="FFEFD5"/>
            <w:vAlign w:val="center"/>
          </w:tcPr>
          <w:p>
            <w:pPr>
              <w:pStyle w:val="Normal-TableGrid-BR31"/>
              <w:spacing w:after="0"/>
              <w:jc w:val="center"/>
            </w:pPr>
            <w:r>
              <w:rPr>
                <w:rFonts w:ascii="calibri" w:hAnsi="calibri" w:eastAsia="calibri" w:cs="calibri"/>
                <w:b w:val="true"/>
                <w:sz w:val="22"/>
              </w:rPr>
              <w:t xml:space="preserve">44.6 (10.1) </w:t>
            </w:r>
          </w:p>
        </w:tc>
        <w:tc>
          <w:tcPr>
            <w:tcW w:w="0" w:type="auto"/>
            <w:shd w:val="clear" w:color="000000" w:fill="FFEFD5"/>
            <w:vAlign w:val="center"/>
          </w:tcPr>
          <w:p>
            <w:pPr>
              <w:pStyle w:val="Normal-TableGrid-BR31"/>
              <w:spacing w:after="0"/>
              <w:jc w:val="center"/>
            </w:pPr>
            <w:r>
              <w:rPr>
                <w:rFonts w:ascii="calibri" w:hAnsi="calibri" w:eastAsia="calibri" w:cs="calibri"/>
                <w:b w:val="true"/>
                <w:sz w:val="22"/>
              </w:rPr>
              <w:t xml:space="preserve">44.8 (10.1) </w:t>
            </w:r>
          </w:p>
        </w:tc>
      </w:tr>
      <w:tr>
        <w:tc>
          <w:tcPr>
            <w:tcW w:w="0" w:type="auto"/>
          </w:tcPr>
          <w:p>
            <w:pPr>
              <w:pStyle w:val="Normal-TableGrid-BR31"/>
              <w:spacing w:after="0"/>
              <w:jc w:val="lef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r>
      <w:tr>
        <w:tc>
          <w:tcPr>
            <w:tcW w:w="0" w:type="auto"/>
          </w:tcPr>
          <w:p>
            <w:pPr>
              <w:pStyle w:val="Normal-TableGrid-BR31"/>
              <w:spacing w:after="0"/>
              <w:jc w:val="left"/>
            </w:pPr>
            <w:r>
              <w:rPr>
                <w:rFonts w:ascii="calibri" w:hAnsi="calibri" w:eastAsia="calibri" w:cs="calibri"/>
                <w:sz w:val="22"/>
              </w:rPr>
              <w:t xml:space="preserve">Quality of life - median (IQR) (N  = 905) </w:t>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50.8 (40.6-60.7) </w:t>
            </w:r>
          </w:p>
        </w:tc>
        <w:tc>
          <w:tcPr>
            <w:tcW w:w="0" w:type="auto"/>
          </w:tcPr>
          <w:p>
            <w:pPr>
              <w:pStyle w:val="Normal-TableGrid-BR31"/>
              <w:spacing w:after="0"/>
              <w:jc w:val="right"/>
            </w:pPr>
            <w:r>
              <w:rPr>
                <w:rFonts w:ascii="calibri" w:hAnsi="calibri" w:eastAsia="calibri" w:cs="calibri"/>
                <w:sz w:val="22"/>
              </w:rPr>
              <w:t xml:space="preserve">49.6 (39.0-59.2) </w:t>
            </w:r>
          </w:p>
        </w:tc>
        <w:tc>
          <w:tcPr>
            <w:tcW w:w="0" w:type="auto"/>
          </w:tcPr>
          <w:p>
            <w:pPr>
              <w:pStyle w:val="Normal-TableGrid-BR31"/>
              <w:spacing w:after="0"/>
              <w:jc w:val="right"/>
            </w:pPr>
            <w:r>
              <w:rPr>
                <w:rFonts w:ascii="calibri" w:hAnsi="calibri" w:eastAsia="calibri" w:cs="calibri"/>
                <w:sz w:val="22"/>
              </w:rPr>
              <w:t xml:space="preserve">50.1 (39.8-60.4) </w:t>
            </w:r>
          </w:p>
        </w:tc>
      </w:tr>
      <w:tr>
        <w:tc>
          <w:tcPr>
            <w:tcW w:w="0" w:type="auto"/>
          </w:tcPr>
          <w:p>
            <w:pPr>
              <w:pStyle w:val="Normal-TableGrid-BR31"/>
              <w:spacing w:after="0"/>
              <w:jc w:val="lef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r>
      <w:tr>
        <w:tc>
          <w:tcPr>
            <w:tcW w:w="0" w:type="auto"/>
          </w:tcPr>
          <w:p>
            <w:pPr>
              <w:pStyle w:val="Normal-TableGrid-BR31"/>
              <w:spacing w:after="0"/>
              <w:jc w:val="left"/>
            </w:pPr>
            <w:r>
              <w:rPr>
                <w:rFonts w:ascii="calibri" w:hAnsi="calibri" w:eastAsia="calibri" w:cs="calibri"/>
                <w:sz w:val="22"/>
              </w:rPr>
              <w:t xml:space="preserve">Female - n (%) (N  = 1000) </w:t>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258 (51.0) </w:t>
            </w:r>
          </w:p>
        </w:tc>
        <w:tc>
          <w:tcPr>
            <w:tcW w:w="0" w:type="auto"/>
          </w:tcPr>
          <w:p>
            <w:pPr>
              <w:pStyle w:val="Normal-TableGrid-BR31"/>
              <w:spacing w:after="0"/>
              <w:jc w:val="right"/>
            </w:pPr>
            <w:r>
              <w:rPr>
                <w:rFonts w:ascii="calibri" w:hAnsi="calibri" w:eastAsia="calibri" w:cs="calibri"/>
                <w:sz w:val="22"/>
              </w:rPr>
              <w:t xml:space="preserve">261 (52.8) </w:t>
            </w:r>
          </w:p>
        </w:tc>
        <w:tc>
          <w:tcPr>
            <w:tcW w:w="0" w:type="auto"/>
          </w:tcPr>
          <w:p>
            <w:pPr>
              <w:pStyle w:val="Normal-TableGrid-BR31"/>
              <w:spacing w:after="0"/>
              <w:jc w:val="right"/>
            </w:pPr>
            <w:r>
              <w:rPr>
                <w:rFonts w:ascii="calibri" w:hAnsi="calibri" w:eastAsia="calibri" w:cs="calibri"/>
                <w:sz w:val="22"/>
              </w:rPr>
              <w:t xml:space="preserve">519 (51.9) </w:t>
            </w:r>
          </w:p>
        </w:tc>
      </w:tr>
      <w:tr>
        <w:tc>
          <w:tcPr>
            <w:tcW w:w="0" w:type="auto"/>
          </w:tcPr>
          <w:p>
            <w:pPr>
              <w:pStyle w:val="Normal-TableGrid-BR31"/>
              <w:spacing w:after="0"/>
              <w:jc w:val="lef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r>
      <w:tr>
        <w:tc>
          <w:tcPr>
            <w:tcW w:w="0" w:type="auto"/>
          </w:tcPr>
          <w:p>
            <w:pPr>
              <w:pStyle w:val="Normal-TableGrid-BR31"/>
              <w:spacing w:after="0"/>
              <w:jc w:val="left"/>
            </w:pPr>
            <w:r>
              <w:rPr>
                <w:rFonts w:ascii="calibri" w:hAnsi="calibri" w:eastAsia="calibri" w:cs="calibri"/>
                <w:sz w:val="22"/>
              </w:rPr>
              <w:t xml:space="preserve">Ethnicity - n (%) (N  = 889) </w:t>
            </w:r>
          </w:p>
        </w:tc>
        <w:tc>
          <w:tcPr>
            <w:tcW w:w="0" w:type="auto"/>
          </w:tcPr>
          <w:p>
            <w:pPr>
              <w:pStyle w:val="Normal-TableGrid-BR31"/>
              <w:spacing w:after="0"/>
              <w:jc w:val="right"/>
            </w:pPr>
            <w:r>
              <w:rPr>
                <w:rFonts w:ascii="calibri" w:hAnsi="calibri" w:eastAsia="calibri" w:cs="calibri"/>
                <w:sz w:val="22"/>
              </w:rPr>
              <w:t xml:space="preserve">White or White British</w:t>
            </w:r>
          </w:p>
        </w:tc>
        <w:tc>
          <w:tcPr>
            <w:tcW w:w="0" w:type="auto"/>
          </w:tcPr>
          <w:p>
            <w:pPr>
              <w:pStyle w:val="Normal-TableGrid-BR31"/>
              <w:spacing w:after="0"/>
              <w:jc w:val="right"/>
            </w:pPr>
            <w:r>
              <w:rPr>
                <w:rFonts w:ascii="calibri" w:hAnsi="calibri" w:eastAsia="calibri" w:cs="calibri"/>
                <w:sz w:val="22"/>
              </w:rPr>
              <w:t xml:space="preserve">145 (31.9) </w:t>
            </w:r>
          </w:p>
        </w:tc>
        <w:tc>
          <w:tcPr>
            <w:tcW w:w="0" w:type="auto"/>
          </w:tcPr>
          <w:p>
            <w:pPr>
              <w:pStyle w:val="Normal-TableGrid-BR31"/>
              <w:spacing w:after="0"/>
              <w:jc w:val="right"/>
            </w:pPr>
            <w:r>
              <w:rPr>
                <w:rFonts w:ascii="calibri" w:hAnsi="calibri" w:eastAsia="calibri" w:cs="calibri"/>
                <w:sz w:val="22"/>
              </w:rPr>
              <w:t xml:space="preserve">136 (31.3) </w:t>
            </w:r>
          </w:p>
        </w:tc>
        <w:tc>
          <w:tcPr>
            <w:tcW w:w="0" w:type="auto"/>
          </w:tcPr>
          <w:p>
            <w:pPr>
              <w:pStyle w:val="Normal-TableGrid-BR31"/>
              <w:spacing w:after="0"/>
              <w:jc w:val="right"/>
            </w:pPr>
            <w:r>
              <w:rPr>
                <w:rFonts w:ascii="calibri" w:hAnsi="calibri" w:eastAsia="calibri" w:cs="calibri"/>
                <w:sz w:val="22"/>
              </w:rPr>
              <w:t xml:space="preserve">281 (31.6) </w:t>
            </w:r>
          </w:p>
        </w:tc>
      </w:tr>
      <w:tr>
        <w:tc>
          <w:tcPr>
            <w:tcW w:w="0" w:type="auto"/>
          </w:tcPr>
          <w:p>
            <w:pPr>
              <w:pStyle w:val="Normal-TableGrid-BR31"/>
              <w:spacing w:after="0"/>
              <w:jc w:val="lef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Black or Black British</w:t>
            </w:r>
          </w:p>
        </w:tc>
        <w:tc>
          <w:tcPr>
            <w:tcW w:w="0" w:type="auto"/>
          </w:tcPr>
          <w:p>
            <w:pPr>
              <w:pStyle w:val="Normal-TableGrid-BR31"/>
              <w:spacing w:after="0"/>
              <w:jc w:val="right"/>
            </w:pPr>
            <w:r>
              <w:rPr>
                <w:rFonts w:ascii="calibri" w:hAnsi="calibri" w:eastAsia="calibri" w:cs="calibri"/>
                <w:sz w:val="22"/>
              </w:rPr>
              <w:t xml:space="preserve">128 (28.2) </w:t>
            </w:r>
          </w:p>
        </w:tc>
        <w:tc>
          <w:tcPr>
            <w:tcW w:w="0" w:type="auto"/>
          </w:tcPr>
          <w:p>
            <w:pPr>
              <w:pStyle w:val="Normal-TableGrid-BR31"/>
              <w:spacing w:after="0"/>
              <w:jc w:val="right"/>
            </w:pPr>
            <w:r>
              <w:rPr>
                <w:rFonts w:ascii="calibri" w:hAnsi="calibri" w:eastAsia="calibri" w:cs="calibri"/>
                <w:sz w:val="22"/>
              </w:rPr>
              <w:t xml:space="preserve">103 (23.7) </w:t>
            </w:r>
          </w:p>
        </w:tc>
        <w:tc>
          <w:tcPr>
            <w:tcW w:w="0" w:type="auto"/>
          </w:tcPr>
          <w:p>
            <w:pPr>
              <w:pStyle w:val="Normal-TableGrid-BR31"/>
              <w:spacing w:after="0"/>
              <w:jc w:val="right"/>
            </w:pPr>
            <w:r>
              <w:rPr>
                <w:rFonts w:ascii="calibri" w:hAnsi="calibri" w:eastAsia="calibri" w:cs="calibri"/>
                <w:sz w:val="22"/>
              </w:rPr>
              <w:t xml:space="preserve">231 (26.0) </w:t>
            </w:r>
          </w:p>
        </w:tc>
      </w:tr>
      <w:tr>
        <w:tc>
          <w:tcPr>
            <w:tcW w:w="0" w:type="auto"/>
          </w:tcPr>
          <w:p>
            <w:pPr>
              <w:pStyle w:val="Normal-TableGrid-BR31"/>
              <w:spacing w:after="0"/>
              <w:jc w:val="lef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Asian or Asian British</w:t>
            </w:r>
          </w:p>
        </w:tc>
        <w:tc>
          <w:tcPr>
            <w:tcW w:w="0" w:type="auto"/>
          </w:tcPr>
          <w:p>
            <w:pPr>
              <w:pStyle w:val="Normal-TableGrid-BR31"/>
              <w:spacing w:after="0"/>
              <w:jc w:val="right"/>
            </w:pPr>
            <w:r>
              <w:rPr>
                <w:rFonts w:ascii="calibri" w:hAnsi="calibri" w:eastAsia="calibri" w:cs="calibri"/>
                <w:sz w:val="22"/>
              </w:rPr>
              <w:t xml:space="preserve">101 (22.2) </w:t>
            </w:r>
          </w:p>
        </w:tc>
        <w:tc>
          <w:tcPr>
            <w:tcW w:w="0" w:type="auto"/>
          </w:tcPr>
          <w:p>
            <w:pPr>
              <w:pStyle w:val="Normal-TableGrid-BR31"/>
              <w:spacing w:after="0"/>
              <w:jc w:val="right"/>
            </w:pPr>
            <w:r>
              <w:rPr>
                <w:rFonts w:ascii="calibri" w:hAnsi="calibri" w:eastAsia="calibri" w:cs="calibri"/>
                <w:sz w:val="22"/>
              </w:rPr>
              <w:t xml:space="preserve">100 (23.0) </w:t>
            </w:r>
          </w:p>
        </w:tc>
        <w:tc>
          <w:tcPr>
            <w:tcW w:w="0" w:type="auto"/>
          </w:tcPr>
          <w:p>
            <w:pPr>
              <w:pStyle w:val="Normal-TableGrid-BR31"/>
              <w:spacing w:after="0"/>
              <w:jc w:val="right"/>
            </w:pPr>
            <w:r>
              <w:rPr>
                <w:rFonts w:ascii="calibri" w:hAnsi="calibri" w:eastAsia="calibri" w:cs="calibri"/>
                <w:sz w:val="22"/>
              </w:rPr>
              <w:t xml:space="preserve">201 (22.6) </w:t>
            </w:r>
          </w:p>
        </w:tc>
      </w:tr>
      <w:tr>
        <w:tc>
          <w:tcPr>
            <w:tcW w:w="0" w:type="auto"/>
          </w:tcPr>
          <w:p>
            <w:pPr>
              <w:pStyle w:val="Normal-TableGrid-BR31"/>
              <w:spacing w:after="0"/>
              <w:jc w:val="lef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Mixed</w:t>
            </w:r>
          </w:p>
        </w:tc>
        <w:tc>
          <w:tcPr>
            <w:tcW w:w="0" w:type="auto"/>
          </w:tcPr>
          <w:p>
            <w:pPr>
              <w:pStyle w:val="Normal-TableGrid-BR31"/>
              <w:spacing w:after="0"/>
              <w:jc w:val="right"/>
            </w:pPr>
            <w:r>
              <w:rPr>
                <w:rFonts w:ascii="calibri" w:hAnsi="calibri" w:eastAsia="calibri" w:cs="calibri"/>
                <w:sz w:val="22"/>
              </w:rPr>
              <w:t xml:space="preserve">61 (13.4) </w:t>
            </w:r>
          </w:p>
        </w:tc>
        <w:tc>
          <w:tcPr>
            <w:tcW w:w="0" w:type="auto"/>
          </w:tcPr>
          <w:p>
            <w:pPr>
              <w:pStyle w:val="Normal-TableGrid-BR31"/>
              <w:spacing w:after="0"/>
              <w:jc w:val="right"/>
            </w:pPr>
            <w:r>
              <w:rPr>
                <w:rFonts w:ascii="calibri" w:hAnsi="calibri" w:eastAsia="calibri" w:cs="calibri"/>
                <w:sz w:val="22"/>
              </w:rPr>
              <w:t xml:space="preserve">70 (16.1) </w:t>
            </w:r>
          </w:p>
        </w:tc>
        <w:tc>
          <w:tcPr>
            <w:tcW w:w="0" w:type="auto"/>
          </w:tcPr>
          <w:p>
            <w:pPr>
              <w:pStyle w:val="Normal-TableGrid-BR31"/>
              <w:spacing w:after="0"/>
              <w:jc w:val="right"/>
            </w:pPr>
            <w:r>
              <w:rPr>
                <w:rFonts w:ascii="calibri" w:hAnsi="calibri" w:eastAsia="calibri" w:cs="calibri"/>
                <w:sz w:val="22"/>
              </w:rPr>
              <w:t xml:space="preserve">131 (14.7) </w:t>
            </w:r>
          </w:p>
        </w:tc>
      </w:tr>
      <w:tr>
        <w:tc>
          <w:tcPr>
            <w:tcW w:w="0" w:type="auto"/>
          </w:tcPr>
          <w:p>
            <w:pPr>
              <w:pStyle w:val="Normal-TableGrid-BR31"/>
              <w:spacing w:after="0"/>
              <w:jc w:val="lef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Other</w:t>
            </w:r>
          </w:p>
        </w:tc>
        <w:tc>
          <w:tcPr>
            <w:tcW w:w="0" w:type="auto"/>
          </w:tcPr>
          <w:p>
            <w:pPr>
              <w:pStyle w:val="Normal-TableGrid-BR31"/>
              <w:spacing w:after="0"/>
              <w:jc w:val="right"/>
            </w:pPr>
            <w:r>
              <w:rPr>
                <w:rFonts w:ascii="calibri" w:hAnsi="calibri" w:eastAsia="calibri" w:cs="calibri"/>
                <w:sz w:val="22"/>
              </w:rPr>
              <w:t xml:space="preserve">19 (4.2) </w:t>
            </w:r>
          </w:p>
        </w:tc>
        <w:tc>
          <w:tcPr>
            <w:tcW w:w="0" w:type="auto"/>
          </w:tcPr>
          <w:p>
            <w:pPr>
              <w:pStyle w:val="Normal-TableGrid-BR31"/>
              <w:spacing w:after="0"/>
              <w:jc w:val="right"/>
            </w:pPr>
            <w:r>
              <w:rPr>
                <w:rFonts w:ascii="calibri" w:hAnsi="calibri" w:eastAsia="calibri" w:cs="calibri"/>
                <w:sz w:val="22"/>
              </w:rPr>
              <w:t xml:space="preserve">26 (6.0) </w:t>
            </w:r>
          </w:p>
        </w:tc>
        <w:tc>
          <w:tcPr>
            <w:tcW w:w="0" w:type="auto"/>
          </w:tcPr>
          <w:p>
            <w:pPr>
              <w:pStyle w:val="Normal-TableGrid-BR31"/>
              <w:spacing w:after="0"/>
              <w:jc w:val="right"/>
            </w:pPr>
            <w:r>
              <w:rPr>
                <w:rFonts w:ascii="calibri" w:hAnsi="calibri" w:eastAsia="calibri" w:cs="calibri"/>
                <w:sz w:val="22"/>
              </w:rPr>
              <w:t xml:space="preserve">45 (5.1) </w:t>
            </w:r>
          </w:p>
        </w:tc>
      </w:tr>
      <w:tr>
        <w:tc>
          <w:tcPr>
            <w:tcW w:w="0" w:type="auto"/>
          </w:tcPr>
          <w:p>
            <w:pPr>
              <w:pStyle w:val="Normal-TableGrid-BR31"/>
              <w:spacing w:after="0"/>
              <w:jc w:val="lef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r>
      <w:tr>
        <w:tc>
          <w:tcPr>
            <w:tcW w:w="0" w:type="auto"/>
          </w:tcPr>
          <w:p>
            <w:pPr>
              <w:pStyle w:val="Normal-TableGrid-BR31"/>
              <w:spacing w:after="0"/>
              <w:jc w:val="lef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r>
      <w:tr>
        <w:tc>
          <w:tcPr>
            <w:tcW w:w="0" w:type="auto"/>
          </w:tcPr>
          <w:p>
            <w:pPr>
              <w:pStyle w:val="Normal-TableGrid-BR31"/>
              <w:spacing w:after="0"/>
              <w:jc w:val="left"/>
            </w:pPr>
            <w:r>
              <w:rPr>
                <w:rFonts w:ascii="calibri" w:hAnsi="calibri" w:eastAsia="calibri" w:cs="calibri"/>
                <w:sz w:val="22"/>
              </w:rPr>
              <w:t xml:space="preserve">Age - mean (sd)  </w:t>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44.9 (10.1) </w:t>
            </w:r>
          </w:p>
        </w:tc>
        <w:tc>
          <w:tcPr>
            <w:tcW w:w="0" w:type="auto"/>
          </w:tcPr>
          <w:p>
            <w:pPr>
              <w:pStyle w:val="Normal-TableGrid-BR31"/>
              <w:spacing w:after="0"/>
              <w:jc w:val="right"/>
            </w:pPr>
            <w:r>
              <w:rPr>
                <w:rFonts w:ascii="calibri" w:hAnsi="calibri" w:eastAsia="calibri" w:cs="calibri"/>
                <w:sz w:val="22"/>
              </w:rPr>
              <w:t xml:space="preserve">44.6 (10.1) </w:t>
            </w:r>
          </w:p>
        </w:tc>
        <w:tc>
          <w:tcPr>
            <w:tcW w:w="0" w:type="auto"/>
          </w:tcPr>
          <w:p>
            <w:pPr>
              <w:pStyle w:val="Normal-TableGrid-BR31"/>
              <w:spacing w:after="0"/>
              <w:jc w:val="right"/>
            </w:pPr>
            <w:r>
              <w:rPr>
                <w:rFonts w:ascii="calibri" w:hAnsi="calibri" w:eastAsia="calibri" w:cs="calibri"/>
                <w:sz w:val="22"/>
              </w:rPr>
              <w:t xml:space="preserve">44.8 (10.1) </w:t>
            </w:r>
          </w:p>
        </w:tc>
      </w:tr>
      <w:tr>
        <w:tc>
          <w:tcPr>
            <w:tcW w:w="0" w:type="auto"/>
          </w:tcPr>
          <w:p>
            <w:pPr>
              <w:pStyle w:val="Normal-TableGrid-BR31"/>
              <w:spacing w:after="0"/>
              <w:jc w:val="lef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r>
      <w:tr>
        <w:tc>
          <w:tcPr>
            <w:tcW w:w="0" w:type="auto"/>
          </w:tcPr>
          <w:p>
            <w:pPr>
              <w:pStyle w:val="Normal-TableGrid-BR31"/>
              <w:spacing w:after="0"/>
              <w:jc w:val="left"/>
            </w:pPr>
            <w:r>
              <w:rPr>
                <w:rFonts w:ascii="calibri" w:hAnsi="calibri" w:eastAsia="calibri" w:cs="calibri"/>
                <w:sz w:val="22"/>
              </w:rPr>
              <w:t xml:space="preserve">Quality of life - median (IQR) (N (%) = 905 (90.5)) </w:t>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50.8 (40.6-60.7) </w:t>
            </w:r>
          </w:p>
        </w:tc>
        <w:tc>
          <w:tcPr>
            <w:tcW w:w="0" w:type="auto"/>
          </w:tcPr>
          <w:p>
            <w:pPr>
              <w:pStyle w:val="Normal-TableGrid-BR31"/>
              <w:spacing w:after="0"/>
              <w:jc w:val="right"/>
            </w:pPr>
            <w:r>
              <w:rPr>
                <w:rFonts w:ascii="calibri" w:hAnsi="calibri" w:eastAsia="calibri" w:cs="calibri"/>
                <w:sz w:val="22"/>
              </w:rPr>
              <w:t xml:space="preserve">49.6 (39.0-59.2) </w:t>
            </w:r>
          </w:p>
        </w:tc>
        <w:tc>
          <w:tcPr>
            <w:tcW w:w="0" w:type="auto"/>
          </w:tcPr>
          <w:p>
            <w:pPr>
              <w:pStyle w:val="Normal-TableGrid-BR31"/>
              <w:spacing w:after="0"/>
              <w:jc w:val="right"/>
            </w:pPr>
            <w:r>
              <w:rPr>
                <w:rFonts w:ascii="calibri" w:hAnsi="calibri" w:eastAsia="calibri" w:cs="calibri"/>
                <w:sz w:val="22"/>
              </w:rPr>
              <w:t xml:space="preserve">50.1 (39.8-60.4) </w:t>
            </w:r>
          </w:p>
        </w:tc>
      </w:tr>
      <w:tr>
        <w:tc>
          <w:tcPr>
            <w:tcW w:w="0" w:type="auto"/>
          </w:tcPr>
          <w:p>
            <w:pPr>
              <w:pStyle w:val="Normal-TableGrid-BR31"/>
              <w:spacing w:after="0"/>
              <w:jc w:val="lef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r>
      <w:tr>
        <w:tc>
          <w:tcPr>
            <w:tcW w:w="0" w:type="auto"/>
          </w:tcPr>
          <w:p>
            <w:pPr>
              <w:pStyle w:val="Normal-TableGrid-BR31"/>
              <w:spacing w:after="0"/>
              <w:jc w:val="left"/>
            </w:pPr>
            <w:r>
              <w:rPr>
                <w:rFonts w:ascii="calibri" w:hAnsi="calibri" w:eastAsia="calibri" w:cs="calibri"/>
                <w:sz w:val="22"/>
              </w:rPr>
              <w:t xml:space="preserve">Female - n (%)  </w:t>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258 (51.0) </w:t>
            </w:r>
          </w:p>
        </w:tc>
        <w:tc>
          <w:tcPr>
            <w:tcW w:w="0" w:type="auto"/>
          </w:tcPr>
          <w:p>
            <w:pPr>
              <w:pStyle w:val="Normal-TableGrid-BR31"/>
              <w:spacing w:after="0"/>
              <w:jc w:val="right"/>
            </w:pPr>
            <w:r>
              <w:rPr>
                <w:rFonts w:ascii="calibri" w:hAnsi="calibri" w:eastAsia="calibri" w:cs="calibri"/>
                <w:sz w:val="22"/>
              </w:rPr>
              <w:t xml:space="preserve">261 (52.8) </w:t>
            </w:r>
          </w:p>
        </w:tc>
        <w:tc>
          <w:tcPr>
            <w:tcW w:w="0" w:type="auto"/>
          </w:tcPr>
          <w:p>
            <w:pPr>
              <w:pStyle w:val="Normal-TableGrid-BR31"/>
              <w:spacing w:after="0"/>
              <w:jc w:val="right"/>
            </w:pPr>
            <w:r>
              <w:rPr>
                <w:rFonts w:ascii="calibri" w:hAnsi="calibri" w:eastAsia="calibri" w:cs="calibri"/>
                <w:sz w:val="22"/>
              </w:rPr>
              <w:t xml:space="preserve">519 (51.9) </w:t>
            </w:r>
          </w:p>
        </w:tc>
      </w:tr>
      <w:tr>
        <w:tc>
          <w:tcPr>
            <w:tcW w:w="0" w:type="auto"/>
          </w:tcPr>
          <w:p>
            <w:pPr>
              <w:pStyle w:val="Normal-TableGrid-BR31"/>
              <w:spacing w:after="0"/>
              <w:jc w:val="lef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r>
      <w:tr>
        <w:tc>
          <w:tcPr>
            <w:tcW w:w="0" w:type="auto"/>
          </w:tcPr>
          <w:p>
            <w:pPr>
              <w:pStyle w:val="Normal-TableGrid-BR31"/>
              <w:spacing w:after="0"/>
              <w:jc w:val="left"/>
            </w:pPr>
            <w:r>
              <w:rPr>
                <w:rFonts w:ascii="calibri" w:hAnsi="calibri" w:eastAsia="calibri" w:cs="calibri"/>
                <w:sz w:val="22"/>
              </w:rPr>
              <w:t xml:space="preserve">Ethnicity - n (%) (N (%) = 889 (88.9)) </w:t>
            </w:r>
          </w:p>
        </w:tc>
        <w:tc>
          <w:tcPr>
            <w:tcW w:w="0" w:type="auto"/>
          </w:tcPr>
          <w:p>
            <w:pPr>
              <w:pStyle w:val="Normal-TableGrid-BR31"/>
              <w:spacing w:after="0"/>
              <w:jc w:val="right"/>
            </w:pPr>
            <w:r>
              <w:rPr>
                <w:rFonts w:ascii="calibri" w:hAnsi="calibri" w:eastAsia="calibri" w:cs="calibri"/>
                <w:sz w:val="22"/>
              </w:rPr>
              <w:t xml:space="preserve">White or White British</w:t>
            </w:r>
          </w:p>
        </w:tc>
        <w:tc>
          <w:tcPr>
            <w:tcW w:w="0" w:type="auto"/>
          </w:tcPr>
          <w:p>
            <w:pPr>
              <w:pStyle w:val="Normal-TableGrid-BR31"/>
              <w:spacing w:after="0"/>
              <w:jc w:val="right"/>
            </w:pPr>
            <w:r>
              <w:rPr>
                <w:rFonts w:ascii="calibri" w:hAnsi="calibri" w:eastAsia="calibri" w:cs="calibri"/>
                <w:sz w:val="22"/>
              </w:rPr>
              <w:t xml:space="preserve">145 (31.9) </w:t>
            </w:r>
          </w:p>
        </w:tc>
        <w:tc>
          <w:tcPr>
            <w:tcW w:w="0" w:type="auto"/>
          </w:tcPr>
          <w:p>
            <w:pPr>
              <w:pStyle w:val="Normal-TableGrid-BR31"/>
              <w:spacing w:after="0"/>
              <w:jc w:val="right"/>
            </w:pPr>
            <w:r>
              <w:rPr>
                <w:rFonts w:ascii="calibri" w:hAnsi="calibri" w:eastAsia="calibri" w:cs="calibri"/>
                <w:sz w:val="22"/>
              </w:rPr>
              <w:t xml:space="preserve">136 (31.3) </w:t>
            </w:r>
          </w:p>
        </w:tc>
        <w:tc>
          <w:tcPr>
            <w:tcW w:w="0" w:type="auto"/>
          </w:tcPr>
          <w:p>
            <w:pPr>
              <w:pStyle w:val="Normal-TableGrid-BR31"/>
              <w:spacing w:after="0"/>
              <w:jc w:val="right"/>
            </w:pPr>
            <w:r>
              <w:rPr>
                <w:rFonts w:ascii="calibri" w:hAnsi="calibri" w:eastAsia="calibri" w:cs="calibri"/>
                <w:sz w:val="22"/>
              </w:rPr>
              <w:t xml:space="preserve">281 (31.6) </w:t>
            </w:r>
          </w:p>
        </w:tc>
      </w:tr>
      <w:tr>
        <w:tc>
          <w:tcPr>
            <w:tcW w:w="0" w:type="auto"/>
          </w:tcPr>
          <w:p>
            <w:pPr>
              <w:pStyle w:val="Normal-TableGrid-BR31"/>
              <w:spacing w:after="0"/>
              <w:jc w:val="lef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Black or Black British</w:t>
            </w:r>
          </w:p>
        </w:tc>
        <w:tc>
          <w:tcPr>
            <w:tcW w:w="0" w:type="auto"/>
          </w:tcPr>
          <w:p>
            <w:pPr>
              <w:pStyle w:val="Normal-TableGrid-BR31"/>
              <w:spacing w:after="0"/>
              <w:jc w:val="right"/>
            </w:pPr>
            <w:r>
              <w:rPr>
                <w:rFonts w:ascii="calibri" w:hAnsi="calibri" w:eastAsia="calibri" w:cs="calibri"/>
                <w:sz w:val="22"/>
              </w:rPr>
              <w:t xml:space="preserve">128 (28.2) </w:t>
            </w:r>
          </w:p>
        </w:tc>
        <w:tc>
          <w:tcPr>
            <w:tcW w:w="0" w:type="auto"/>
          </w:tcPr>
          <w:p>
            <w:pPr>
              <w:pStyle w:val="Normal-TableGrid-BR31"/>
              <w:spacing w:after="0"/>
              <w:jc w:val="right"/>
            </w:pPr>
            <w:r>
              <w:rPr>
                <w:rFonts w:ascii="calibri" w:hAnsi="calibri" w:eastAsia="calibri" w:cs="calibri"/>
                <w:sz w:val="22"/>
              </w:rPr>
              <w:t xml:space="preserve">103 (23.7) </w:t>
            </w:r>
          </w:p>
        </w:tc>
        <w:tc>
          <w:tcPr>
            <w:tcW w:w="0" w:type="auto"/>
          </w:tcPr>
          <w:p>
            <w:pPr>
              <w:pStyle w:val="Normal-TableGrid-BR31"/>
              <w:spacing w:after="0"/>
              <w:jc w:val="right"/>
            </w:pPr>
            <w:r>
              <w:rPr>
                <w:rFonts w:ascii="calibri" w:hAnsi="calibri" w:eastAsia="calibri" w:cs="calibri"/>
                <w:sz w:val="22"/>
              </w:rPr>
              <w:t xml:space="preserve">231 (26.0) </w:t>
            </w:r>
          </w:p>
        </w:tc>
      </w:tr>
      <w:tr>
        <w:tc>
          <w:tcPr>
            <w:tcW w:w="0" w:type="auto"/>
          </w:tcPr>
          <w:p>
            <w:pPr>
              <w:pStyle w:val="Normal-TableGrid-BR31"/>
              <w:spacing w:after="0"/>
              <w:jc w:val="lef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Asian or Asian British</w:t>
            </w:r>
          </w:p>
        </w:tc>
        <w:tc>
          <w:tcPr>
            <w:tcW w:w="0" w:type="auto"/>
          </w:tcPr>
          <w:p>
            <w:pPr>
              <w:pStyle w:val="Normal-TableGrid-BR31"/>
              <w:spacing w:after="0"/>
              <w:jc w:val="right"/>
            </w:pPr>
            <w:r>
              <w:rPr>
                <w:rFonts w:ascii="calibri" w:hAnsi="calibri" w:eastAsia="calibri" w:cs="calibri"/>
                <w:sz w:val="22"/>
              </w:rPr>
              <w:t xml:space="preserve">101 (22.2) </w:t>
            </w:r>
          </w:p>
        </w:tc>
        <w:tc>
          <w:tcPr>
            <w:tcW w:w="0" w:type="auto"/>
          </w:tcPr>
          <w:p>
            <w:pPr>
              <w:pStyle w:val="Normal-TableGrid-BR31"/>
              <w:spacing w:after="0"/>
              <w:jc w:val="right"/>
            </w:pPr>
            <w:r>
              <w:rPr>
                <w:rFonts w:ascii="calibri" w:hAnsi="calibri" w:eastAsia="calibri" w:cs="calibri"/>
                <w:sz w:val="22"/>
              </w:rPr>
              <w:t xml:space="preserve">100 (23.0) </w:t>
            </w:r>
          </w:p>
        </w:tc>
        <w:tc>
          <w:tcPr>
            <w:tcW w:w="0" w:type="auto"/>
          </w:tcPr>
          <w:p>
            <w:pPr>
              <w:pStyle w:val="Normal-TableGrid-BR31"/>
              <w:spacing w:after="0"/>
              <w:jc w:val="right"/>
            </w:pPr>
            <w:r>
              <w:rPr>
                <w:rFonts w:ascii="calibri" w:hAnsi="calibri" w:eastAsia="calibri" w:cs="calibri"/>
                <w:sz w:val="22"/>
              </w:rPr>
              <w:t xml:space="preserve">201 (22.6) </w:t>
            </w:r>
          </w:p>
        </w:tc>
      </w:tr>
      <w:tr>
        <w:tc>
          <w:tcPr>
            <w:tcW w:w="0" w:type="auto"/>
          </w:tcPr>
          <w:p>
            <w:pPr>
              <w:pStyle w:val="Normal-TableGrid-BR31"/>
              <w:spacing w:after="0"/>
              <w:jc w:val="lef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Mixed</w:t>
            </w:r>
          </w:p>
        </w:tc>
        <w:tc>
          <w:tcPr>
            <w:tcW w:w="0" w:type="auto"/>
          </w:tcPr>
          <w:p>
            <w:pPr>
              <w:pStyle w:val="Normal-TableGrid-BR31"/>
              <w:spacing w:after="0"/>
              <w:jc w:val="right"/>
            </w:pPr>
            <w:r>
              <w:rPr>
                <w:rFonts w:ascii="calibri" w:hAnsi="calibri" w:eastAsia="calibri" w:cs="calibri"/>
                <w:sz w:val="22"/>
              </w:rPr>
              <w:t xml:space="preserve">61 (13.4) </w:t>
            </w:r>
          </w:p>
        </w:tc>
        <w:tc>
          <w:tcPr>
            <w:tcW w:w="0" w:type="auto"/>
          </w:tcPr>
          <w:p>
            <w:pPr>
              <w:pStyle w:val="Normal-TableGrid-BR31"/>
              <w:spacing w:after="0"/>
              <w:jc w:val="right"/>
            </w:pPr>
            <w:r>
              <w:rPr>
                <w:rFonts w:ascii="calibri" w:hAnsi="calibri" w:eastAsia="calibri" w:cs="calibri"/>
                <w:sz w:val="22"/>
              </w:rPr>
              <w:t xml:space="preserve">70 (16.1) </w:t>
            </w:r>
          </w:p>
        </w:tc>
        <w:tc>
          <w:tcPr>
            <w:tcW w:w="0" w:type="auto"/>
          </w:tcPr>
          <w:p>
            <w:pPr>
              <w:pStyle w:val="Normal-TableGrid-BR31"/>
              <w:spacing w:after="0"/>
              <w:jc w:val="right"/>
            </w:pPr>
            <w:r>
              <w:rPr>
                <w:rFonts w:ascii="calibri" w:hAnsi="calibri" w:eastAsia="calibri" w:cs="calibri"/>
                <w:sz w:val="22"/>
              </w:rPr>
              <w:t xml:space="preserve">131 (14.7) </w:t>
            </w:r>
          </w:p>
        </w:tc>
      </w:tr>
      <w:tr>
        <w:tc>
          <w:tcPr>
            <w:tcW w:w="0" w:type="auto"/>
          </w:tcPr>
          <w:p>
            <w:pPr>
              <w:pStyle w:val="Normal-TableGrid-BR31"/>
              <w:spacing w:after="0"/>
              <w:jc w:val="lef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Other</w:t>
            </w:r>
          </w:p>
        </w:tc>
        <w:tc>
          <w:tcPr>
            <w:tcW w:w="0" w:type="auto"/>
          </w:tcPr>
          <w:p>
            <w:pPr>
              <w:pStyle w:val="Normal-TableGrid-BR31"/>
              <w:spacing w:after="0"/>
              <w:jc w:val="right"/>
            </w:pPr>
            <w:r>
              <w:rPr>
                <w:rFonts w:ascii="calibri" w:hAnsi="calibri" w:eastAsia="calibri" w:cs="calibri"/>
                <w:sz w:val="22"/>
              </w:rPr>
              <w:t xml:space="preserve">19 (4.2) </w:t>
            </w:r>
          </w:p>
        </w:tc>
        <w:tc>
          <w:tcPr>
            <w:tcW w:w="0" w:type="auto"/>
          </w:tcPr>
          <w:p>
            <w:pPr>
              <w:pStyle w:val="Normal-TableGrid-BR31"/>
              <w:spacing w:after="0"/>
              <w:jc w:val="right"/>
            </w:pPr>
            <w:r>
              <w:rPr>
                <w:rFonts w:ascii="calibri" w:hAnsi="calibri" w:eastAsia="calibri" w:cs="calibri"/>
                <w:sz w:val="22"/>
              </w:rPr>
              <w:t xml:space="preserve">26 (6.0) </w:t>
            </w:r>
          </w:p>
        </w:tc>
        <w:tc>
          <w:tcPr>
            <w:tcW w:w="0" w:type="auto"/>
          </w:tcPr>
          <w:p>
            <w:pPr>
              <w:pStyle w:val="Normal-TableGrid-BR31"/>
              <w:spacing w:after="0"/>
              <w:jc w:val="right"/>
            </w:pPr>
            <w:r>
              <w:rPr>
                <w:rFonts w:ascii="calibri" w:hAnsi="calibri" w:eastAsia="calibri" w:cs="calibri"/>
                <w:sz w:val="22"/>
              </w:rPr>
              <w:t xml:space="preserve">45 (5.1) </w:t>
            </w:r>
          </w:p>
        </w:tc>
      </w:tr>
      <w:tr>
        <w:tc>
          <w:tcPr>
            <w:tcW w:w="0" w:type="auto"/>
          </w:tcPr>
          <w:p>
            <w:pPr>
              <w:pStyle w:val="Normal-TableGrid-BR31"/>
              <w:spacing w:after="0"/>
              <w:jc w:val="lef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c>
          <w:tcPr>
            <w:tcW w:w="0" w:type="auto"/>
          </w:tcPr>
          <w:p>
            <w:pPr>
              <w:pStyle w:val="Normal-TableGrid-BR31"/>
              <w:spacing w:after="0"/>
              <w:jc w:val="right"/>
            </w:pPr>
            <w:r>
              <w:rPr>
                <w:rFonts w:ascii="calibri" w:hAnsi="calibri" w:eastAsia="calibri" w:cs="calibri"/>
                <w:sz w:val="22"/>
              </w:rPr>
              <w:t xml:space="preserve"/>
            </w:r>
          </w:p>
        </w:tc>
      </w:tr>
    </w:tbl>
    <w:p w14:paraId="f6fb217" w14:textId="f6fb217">
      <w:pPr>
        <w:pStyle w:val="Normal"/>
        <w15:collapsed w:val="false"/>
      </w:pPr>
      <w:r>
        <w:rPr/>
        <w:t/>
      </w:r>
    </w:p>
    <w:p>
      <w:pPr>
        <w:pStyle w:val="Normal"/>
      </w:pPr>
      <w:r>
        <w:rPr/>
        <w:br w:type="page"/>
      </w:r>
    </w:p>
    <w:p>
      <w:pPr>
        <w:pStyle w:val="Heading1-BR32"/>
      </w:pPr>
      <w:bookmarkStart w:name="missing-data_32" w:id="3200001"/>
      <w:bookmarkEnd w:id="3200001"/>
      <w:r>
        <w:rPr/>
        <w:t xml:space="preserve">6. Missing data</w:t>
      </w:r>
    </w:p>
    <w:p>
      <w:pPr>
        <w:pStyle w:val="FirstParagraph-BR32"/>
      </w:pPr>
      <w:r>
        <w:rPr/>
        <w:t xml:space="preserve">The option</w:t>
      </w:r>
      <w:r>
        <w:rPr/>
        <w:t xml:space="preserve"> </w:t>
      </w:r>
      <w:r>
        <w:rPr>
          <w:rStyle w:val="VerbatimChar"/>
        </w:rPr>
        <w:t xml:space="preserve">missing(_string_)</w:t>
      </w:r>
      <w:r>
        <w:rPr/>
        <w:t xml:space="preserve"> </w:t>
      </w:r>
      <w:r>
        <w:rPr/>
        <w:t xml:space="preserve">can be used to include the number of missing observations for each variable. There are three different ways the</w:t>
      </w:r>
      <w:r>
        <w:rPr/>
        <w:t xml:space="preserve"> </w:t>
      </w:r>
      <w:r>
        <w:rPr>
          <w:rStyle w:val="VerbatimChar"/>
        </w:rPr>
        <w:t xml:space="preserve">missing()</w:t>
      </w:r>
      <w:r>
        <w:rPr/>
        <w:t xml:space="preserve"> </w:t>
      </w:r>
      <w:r>
        <w:rPr/>
        <w:t xml:space="preserve">option can be specified:</w:t>
      </w:r>
      <w:r>
        <w:rPr/>
        <w:t xml:space="preserve"> </w:t>
      </w:r>
      <w:r>
        <w:rPr>
          <w:rStyle w:val="VerbatimChar"/>
        </w:rPr>
        <w:t xml:space="preserve">cols</w:t>
      </w:r>
      <w:r>
        <w:rPr/>
        <w:t xml:space="preserve">,</w:t>
      </w:r>
      <w:r>
        <w:rPr/>
        <w:t xml:space="preserve"> </w:t>
      </w:r>
      <w:r>
        <w:rPr>
          <w:rStyle w:val="VerbatimChar"/>
        </w:rPr>
        <w:t xml:space="preserve">append</w:t>
      </w:r>
      <w:r>
        <w:rPr/>
        <w:t xml:space="preserve">, or</w:t>
      </w:r>
      <w:r>
        <w:rPr/>
        <w:t xml:space="preserve"> </w:t>
      </w:r>
      <w:r>
        <w:rPr>
          <w:rStyle w:val="VerbatimChar"/>
        </w:rPr>
        <w:t xml:space="preserve">brackets</w:t>
      </w:r>
      <w:r>
        <w:rPr/>
        <w:t xml:space="preserve">.</w:t>
      </w:r>
    </w:p>
    <w:p>
      <w:pPr>
        <w:pStyle w:val="Heading2-BR32"/>
      </w:pPr>
      <w:bookmarkStart w:name="denominators-in-columns_32" w:id="3200002"/>
      <w:bookmarkEnd w:id="3200002"/>
      <w:r>
        <w:rPr/>
        <w:t xml:space="preserve">Denominators in columns</w:t>
      </w:r>
    </w:p>
    <w:p>
      <w:pPr>
        <w:pStyle w:val="FirstParagraph-BR32"/>
      </w:pPr>
      <w:r>
        <w:rPr/>
        <w:t xml:space="preserve">When</w:t>
      </w:r>
      <w:r>
        <w:rPr/>
        <w:t xml:space="preserve"> </w:t>
      </w:r>
      <w:r>
        <w:rPr>
          <w:rStyle w:val="VerbatimChar"/>
        </w:rPr>
        <w:t xml:space="preserve">missing</w:t>
      </w:r>
      <w:r>
        <w:rPr/>
        <w:t xml:space="preserve">(cols)</w:t>
      </w:r>
      <w:r>
        <w:rPr>
          <w:rStyle w:val="VerbatimChar"/>
        </w:rPr>
        <w:t xml:space="preserve">is specified ###6.1</w:t>
      </w:r>
      <w:r>
        <w:rPr/>
        <w:t xml:space="preserve">missing(cols)</w:t>
      </w:r>
      <w:r>
        <w:rPr>
          <w:rStyle w:val="VerbatimChar"/>
        </w:rPr>
        <w:t xml:space="preserve">default When the option cols is specified the default is to place columns containing counts of missing observations in each group before the columns containing the summaries.  When denominators or missing data summaries are included in the table the options</w:t>
      </w:r>
      <w:r>
        <w:rPr/>
        <w:t xml:space="preserve">miss_decimal(#)</w:t>
      </w:r>
      <w:r>
        <w:rPr>
          <w:rStyle w:val="VerbatimChar"/>
        </w:rPr>
        <w:t xml:space="preserve">and</w:t>
      </w:r>
      <w:r>
        <w:rPr/>
        <w:t xml:space="preserve">su_decimal(#)`</w:t>
      </w:r>
      <w:r>
        <w:rPr/>
        <w:t xml:space="preserve"> </w:t>
      </w:r>
      <w:r>
        <w:rPr/>
        <w:t xml:space="preserve">can be used to independently control the number of decimal places reported for summary statistics and the percent of missing/nonmissing observations.</w:t>
      </w:r>
    </w:p>
    <w:p>
      <w:pPr>
        <w:pStyle w:val="SourceCode-BR32"/>
      </w:pPr>
      <w:r>
        <w:rPr>
          <w:rStyle w:val="VerbatimChar"/>
        </w:rPr>
        <w:t xml:space="preserve">      . pt_base age , post(`postname') over(treat)  overall(last) over_grps(1, 0) type(cont) su_label(append) cat_col gap(1) missing(cols)  miss_decimal(2) su_decimal(0)</w:t>
      </w:r>
      <w:r>
        <w:rPr/>
        <w:br w:type="textWrapping"/>
      </w:r>
      <w:r>
        <w:rPr>
          <w:rStyle w:val="VerbatimChar"/>
        </w:rPr>
        <w:t xml:space="preserve">      . pt_base qol, post(`postname') over(treat)  overall(last)  over_grps(1, 0) type(skew) su_label(append) cat_col gap(1) missing(cols)  miss_decimal(2) decimal(1)</w:t>
      </w:r>
      <w:r>
        <w:rPr/>
        <w:br w:type="textWrapping"/>
      </w:r>
      <w:r>
        <w:rPr>
          <w:rStyle w:val="VerbatimChar"/>
        </w:rPr>
        <w:t xml:space="preserve">      . pt_base  gender  , post(`postname') over(treat)  overall(last)  over_grps(1, 0) type(bin)  su_label(append)  cat_col gap(1) missing(cols)</w:t>
      </w:r>
      <w:r>
        <w:rPr/>
        <w:br w:type="textWrapping"/>
      </w:r>
      <w:r>
        <w:rPr>
          <w:rStyle w:val="VerbatimChar"/>
        </w:rPr>
        <w:t xml:space="preserve">      . pt_base ethnicity, post(`postname') over(treat)  overall(last)  over_grps(1, 0) type(cat)  su_label(append)   cat_levels(4 3 2 1 0) cat_col gap(1) missing(cols)</w:t>
      </w:r>
    </w:p>
    <w:tbl>
      <w:tblPr>
        <w:tblStyle w:val="TableGrid"/>
        <w:tblW w:w="0" w:type="auto"/>
        <w:jc w:val="center"/>
        <w:tblCellMar>
          <w:top w:w="20" w:type="dxa"/>
        </w:tblCellMar>
      </w:tblPr>
      <w:tblGrid>
        <w:gridCol w:w="1170"/>
        <w:gridCol w:w="1170"/>
        <w:gridCol w:w="1170"/>
        <w:gridCol w:w="1170"/>
        <w:gridCol w:w="1170"/>
        <w:gridCol w:w="1170"/>
        <w:gridCol w:w="1170"/>
        <w:gridCol w:w="1170"/>
      </w:tblGrid>
      <w:tr>
        <w:trPr>
          <w:tblHeader w:val="true"/>
        </w:trPr>
        <w:tc>
          <w:tcPr>
            <w:tcW w:w="0" w:type="auto"/>
            <w:shd w:val="clear" w:color="000000" w:fill="FFEFD5"/>
            <w:vAlign w:val="center"/>
          </w:tcPr>
          <w:p>
            <w:pPr>
              <w:pStyle w:val="Normal-TableGrid-BR33"/>
              <w:spacing w:after="0"/>
              <w:jc w:val="left"/>
            </w:pPr>
            <w:r>
              <w:rPr>
                <w:rFonts w:ascii="calibri" w:hAnsi="calibri" w:eastAsia="calibri" w:cs="calibri"/>
                <w:b w:val="true"/>
                <w:sz w:val="22"/>
              </w:rPr>
              <w:t xml:space="preserve">Age - mean (sd)  </w:t>
            </w:r>
          </w:p>
        </w:tc>
        <w:tc>
          <w:tcPr>
            <w:tcW w:w="0" w:type="auto"/>
            <w:shd w:val="clear" w:color="000000" w:fill="FFEFD5"/>
            <w:vAlign w:val="center"/>
          </w:tcPr>
          <w:p>
            <w:pPr>
              <w:pStyle w:val="Normal-TableGrid-BR33"/>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33"/>
              <w:spacing w:after="0"/>
              <w:jc w:val="center"/>
            </w:pPr>
            <w:r>
              <w:rPr>
                <w:rFonts w:ascii="calibri" w:hAnsi="calibri" w:eastAsia="calibri" w:cs="calibri"/>
                <w:b w:val="true"/>
                <w:sz w:val="22"/>
              </w:rPr>
              <w:t xml:space="preserve">0</w:t>
            </w:r>
          </w:p>
        </w:tc>
        <w:tc>
          <w:tcPr>
            <w:tcW w:w="0" w:type="auto"/>
            <w:shd w:val="clear" w:color="000000" w:fill="FFEFD5"/>
            <w:vAlign w:val="center"/>
          </w:tcPr>
          <w:p>
            <w:pPr>
              <w:pStyle w:val="Normal-TableGrid-BR33"/>
              <w:spacing w:after="0"/>
              <w:jc w:val="center"/>
            </w:pPr>
            <w:r>
              <w:rPr>
                <w:rFonts w:ascii="calibri" w:hAnsi="calibri" w:eastAsia="calibri" w:cs="calibri"/>
                <w:b w:val="true"/>
                <w:sz w:val="22"/>
              </w:rPr>
              <w:t xml:space="preserve">0</w:t>
            </w:r>
          </w:p>
        </w:tc>
        <w:tc>
          <w:tcPr>
            <w:tcW w:w="0" w:type="auto"/>
            <w:shd w:val="clear" w:color="000000" w:fill="FFEFD5"/>
            <w:vAlign w:val="center"/>
          </w:tcPr>
          <w:p>
            <w:pPr>
              <w:pStyle w:val="Normal-TableGrid-BR33"/>
              <w:spacing w:after="0"/>
              <w:jc w:val="center"/>
            </w:pPr>
            <w:r>
              <w:rPr>
                <w:rFonts w:ascii="calibri" w:hAnsi="calibri" w:eastAsia="calibri" w:cs="calibri"/>
                <w:b w:val="true"/>
                <w:sz w:val="22"/>
              </w:rPr>
              <w:t xml:space="preserve">0</w:t>
            </w:r>
          </w:p>
        </w:tc>
        <w:tc>
          <w:tcPr>
            <w:tcW w:w="0" w:type="auto"/>
            <w:shd w:val="clear" w:color="000000" w:fill="FFEFD5"/>
            <w:vAlign w:val="center"/>
          </w:tcPr>
          <w:p>
            <w:pPr>
              <w:pStyle w:val="Normal-TableGrid-BR33"/>
              <w:spacing w:after="0"/>
              <w:jc w:val="center"/>
            </w:pPr>
            <w:r>
              <w:rPr>
                <w:rFonts w:ascii="calibri" w:hAnsi="calibri" w:eastAsia="calibri" w:cs="calibri"/>
                <w:b w:val="true"/>
                <w:sz w:val="22"/>
              </w:rPr>
              <w:t xml:space="preserve">45 (10) </w:t>
            </w:r>
          </w:p>
        </w:tc>
        <w:tc>
          <w:tcPr>
            <w:tcW w:w="0" w:type="auto"/>
            <w:shd w:val="clear" w:color="000000" w:fill="FFEFD5"/>
            <w:vAlign w:val="center"/>
          </w:tcPr>
          <w:p>
            <w:pPr>
              <w:pStyle w:val="Normal-TableGrid-BR33"/>
              <w:spacing w:after="0"/>
              <w:jc w:val="center"/>
            </w:pPr>
            <w:r>
              <w:rPr>
                <w:rFonts w:ascii="calibri" w:hAnsi="calibri" w:eastAsia="calibri" w:cs="calibri"/>
                <w:b w:val="true"/>
                <w:sz w:val="22"/>
              </w:rPr>
              <w:t xml:space="preserve">45 (10) </w:t>
            </w:r>
          </w:p>
        </w:tc>
        <w:tc>
          <w:tcPr>
            <w:tcW w:w="0" w:type="auto"/>
            <w:shd w:val="clear" w:color="000000" w:fill="FFEFD5"/>
            <w:vAlign w:val="center"/>
          </w:tcPr>
          <w:p>
            <w:pPr>
              <w:pStyle w:val="Normal-TableGrid-BR33"/>
              <w:spacing w:after="0"/>
              <w:jc w:val="center"/>
            </w:pPr>
            <w:r>
              <w:rPr>
                <w:rFonts w:ascii="calibri" w:hAnsi="calibri" w:eastAsia="calibri" w:cs="calibri"/>
                <w:b w:val="true"/>
                <w:sz w:val="22"/>
              </w:rPr>
              <w:t xml:space="preserve">45 (10) </w:t>
            </w:r>
          </w:p>
        </w:tc>
      </w:tr>
      <w:tr>
        <w:tc>
          <w:tcPr>
            <w:tcW w:w="0" w:type="auto"/>
          </w:tcPr>
          <w:p>
            <w:pPr>
              <w:pStyle w:val="Normal-TableGrid-BR33"/>
              <w:spacing w:after="0"/>
              <w:jc w:val="lef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r>
      <w:tr>
        <w:tc>
          <w:tcPr>
            <w:tcW w:w="0" w:type="auto"/>
          </w:tcPr>
          <w:p>
            <w:pPr>
              <w:pStyle w:val="Normal-TableGrid-BR33"/>
              <w:spacing w:after="0"/>
              <w:jc w:val="left"/>
            </w:pPr>
            <w:r>
              <w:rPr>
                <w:rFonts w:ascii="calibri" w:hAnsi="calibri" w:eastAsia="calibri" w:cs="calibri"/>
                <w:sz w:val="22"/>
              </w:rPr>
              <w:t xml:space="preserve">Quality of life - median (IQR)  </w:t>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45</w:t>
            </w:r>
          </w:p>
        </w:tc>
        <w:tc>
          <w:tcPr>
            <w:tcW w:w="0" w:type="auto"/>
          </w:tcPr>
          <w:p>
            <w:pPr>
              <w:pStyle w:val="Normal-TableGrid-BR33"/>
              <w:spacing w:after="0"/>
              <w:jc w:val="right"/>
            </w:pPr>
            <w:r>
              <w:rPr>
                <w:rFonts w:ascii="calibri" w:hAnsi="calibri" w:eastAsia="calibri" w:cs="calibri"/>
                <w:sz w:val="22"/>
              </w:rPr>
              <w:t xml:space="preserve">50</w:t>
            </w:r>
          </w:p>
        </w:tc>
        <w:tc>
          <w:tcPr>
            <w:tcW w:w="0" w:type="auto"/>
          </w:tcPr>
          <w:p>
            <w:pPr>
              <w:pStyle w:val="Normal-TableGrid-BR33"/>
              <w:spacing w:after="0"/>
              <w:jc w:val="right"/>
            </w:pPr>
            <w:r>
              <w:rPr>
                <w:rFonts w:ascii="calibri" w:hAnsi="calibri" w:eastAsia="calibri" w:cs="calibri"/>
                <w:sz w:val="22"/>
              </w:rPr>
              <w:t xml:space="preserve">95</w:t>
            </w:r>
          </w:p>
        </w:tc>
        <w:tc>
          <w:tcPr>
            <w:tcW w:w="0" w:type="auto"/>
          </w:tcPr>
          <w:p>
            <w:pPr>
              <w:pStyle w:val="Normal-TableGrid-BR33"/>
              <w:spacing w:after="0"/>
              <w:jc w:val="right"/>
            </w:pPr>
            <w:r>
              <w:rPr>
                <w:rFonts w:ascii="calibri" w:hAnsi="calibri" w:eastAsia="calibri" w:cs="calibri"/>
                <w:sz w:val="22"/>
              </w:rPr>
              <w:t xml:space="preserve">50.8 (40.6-60.7) </w:t>
            </w:r>
          </w:p>
        </w:tc>
        <w:tc>
          <w:tcPr>
            <w:tcW w:w="0" w:type="auto"/>
          </w:tcPr>
          <w:p>
            <w:pPr>
              <w:pStyle w:val="Normal-TableGrid-BR33"/>
              <w:spacing w:after="0"/>
              <w:jc w:val="right"/>
            </w:pPr>
            <w:r>
              <w:rPr>
                <w:rFonts w:ascii="calibri" w:hAnsi="calibri" w:eastAsia="calibri" w:cs="calibri"/>
                <w:sz w:val="22"/>
              </w:rPr>
              <w:t xml:space="preserve">49.6 (39.0-59.2) </w:t>
            </w:r>
          </w:p>
        </w:tc>
        <w:tc>
          <w:tcPr>
            <w:tcW w:w="0" w:type="auto"/>
          </w:tcPr>
          <w:p>
            <w:pPr>
              <w:pStyle w:val="Normal-TableGrid-BR33"/>
              <w:spacing w:after="0"/>
              <w:jc w:val="right"/>
            </w:pPr>
            <w:r>
              <w:rPr>
                <w:rFonts w:ascii="calibri" w:hAnsi="calibri" w:eastAsia="calibri" w:cs="calibri"/>
                <w:sz w:val="22"/>
              </w:rPr>
              <w:t xml:space="preserve">50.1 (39.8-60.4) </w:t>
            </w:r>
          </w:p>
        </w:tc>
      </w:tr>
      <w:tr>
        <w:tc>
          <w:tcPr>
            <w:tcW w:w="0" w:type="auto"/>
          </w:tcPr>
          <w:p>
            <w:pPr>
              <w:pStyle w:val="Normal-TableGrid-BR33"/>
              <w:spacing w:after="0"/>
              <w:jc w:val="lef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r>
      <w:tr>
        <w:tc>
          <w:tcPr>
            <w:tcW w:w="0" w:type="auto"/>
          </w:tcPr>
          <w:p>
            <w:pPr>
              <w:pStyle w:val="Normal-TableGrid-BR33"/>
              <w:spacing w:after="0"/>
              <w:jc w:val="left"/>
            </w:pPr>
            <w:r>
              <w:rPr>
                <w:rFonts w:ascii="calibri" w:hAnsi="calibri" w:eastAsia="calibri" w:cs="calibri"/>
                <w:sz w:val="22"/>
              </w:rPr>
              <w:t xml:space="preserve">Female - n (%)  </w:t>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0</w:t>
            </w:r>
          </w:p>
        </w:tc>
        <w:tc>
          <w:tcPr>
            <w:tcW w:w="0" w:type="auto"/>
          </w:tcPr>
          <w:p>
            <w:pPr>
              <w:pStyle w:val="Normal-TableGrid-BR33"/>
              <w:spacing w:after="0"/>
              <w:jc w:val="right"/>
            </w:pPr>
            <w:r>
              <w:rPr>
                <w:rFonts w:ascii="calibri" w:hAnsi="calibri" w:eastAsia="calibri" w:cs="calibri"/>
                <w:sz w:val="22"/>
              </w:rPr>
              <w:t xml:space="preserve">0</w:t>
            </w:r>
          </w:p>
        </w:tc>
        <w:tc>
          <w:tcPr>
            <w:tcW w:w="0" w:type="auto"/>
          </w:tcPr>
          <w:p>
            <w:pPr>
              <w:pStyle w:val="Normal-TableGrid-BR33"/>
              <w:spacing w:after="0"/>
              <w:jc w:val="right"/>
            </w:pPr>
            <w:r>
              <w:rPr>
                <w:rFonts w:ascii="calibri" w:hAnsi="calibri" w:eastAsia="calibri" w:cs="calibri"/>
                <w:sz w:val="22"/>
              </w:rPr>
              <w:t xml:space="preserve">0</w:t>
            </w:r>
          </w:p>
        </w:tc>
        <w:tc>
          <w:tcPr>
            <w:tcW w:w="0" w:type="auto"/>
          </w:tcPr>
          <w:p>
            <w:pPr>
              <w:pStyle w:val="Normal-TableGrid-BR33"/>
              <w:spacing w:after="0"/>
              <w:jc w:val="right"/>
            </w:pPr>
            <w:r>
              <w:rPr>
                <w:rFonts w:ascii="calibri" w:hAnsi="calibri" w:eastAsia="calibri" w:cs="calibri"/>
                <w:sz w:val="22"/>
              </w:rPr>
              <w:t xml:space="preserve">258 (51.0) </w:t>
            </w:r>
          </w:p>
        </w:tc>
        <w:tc>
          <w:tcPr>
            <w:tcW w:w="0" w:type="auto"/>
          </w:tcPr>
          <w:p>
            <w:pPr>
              <w:pStyle w:val="Normal-TableGrid-BR33"/>
              <w:spacing w:after="0"/>
              <w:jc w:val="right"/>
            </w:pPr>
            <w:r>
              <w:rPr>
                <w:rFonts w:ascii="calibri" w:hAnsi="calibri" w:eastAsia="calibri" w:cs="calibri"/>
                <w:sz w:val="22"/>
              </w:rPr>
              <w:t xml:space="preserve">261 (52.8) </w:t>
            </w:r>
          </w:p>
        </w:tc>
        <w:tc>
          <w:tcPr>
            <w:tcW w:w="0" w:type="auto"/>
          </w:tcPr>
          <w:p>
            <w:pPr>
              <w:pStyle w:val="Normal-TableGrid-BR33"/>
              <w:spacing w:after="0"/>
              <w:jc w:val="right"/>
            </w:pPr>
            <w:r>
              <w:rPr>
                <w:rFonts w:ascii="calibri" w:hAnsi="calibri" w:eastAsia="calibri" w:cs="calibri"/>
                <w:sz w:val="22"/>
              </w:rPr>
              <w:t xml:space="preserve">519 (51.9) </w:t>
            </w:r>
          </w:p>
        </w:tc>
      </w:tr>
      <w:tr>
        <w:tc>
          <w:tcPr>
            <w:tcW w:w="0" w:type="auto"/>
          </w:tcPr>
          <w:p>
            <w:pPr>
              <w:pStyle w:val="Normal-TableGrid-BR33"/>
              <w:spacing w:after="0"/>
              <w:jc w:val="lef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r>
      <w:tr>
        <w:tc>
          <w:tcPr>
            <w:tcW w:w="0" w:type="auto"/>
          </w:tcPr>
          <w:p>
            <w:pPr>
              <w:pStyle w:val="Normal-TableGrid-BR33"/>
              <w:spacing w:after="0"/>
              <w:jc w:val="left"/>
            </w:pPr>
            <w:r>
              <w:rPr>
                <w:rFonts w:ascii="calibri" w:hAnsi="calibri" w:eastAsia="calibri" w:cs="calibri"/>
                <w:sz w:val="22"/>
              </w:rPr>
              <w:t xml:space="preserve">Ethnicity - n (%)  </w:t>
            </w:r>
          </w:p>
        </w:tc>
        <w:tc>
          <w:tcPr>
            <w:tcW w:w="0" w:type="auto"/>
          </w:tcPr>
          <w:p>
            <w:pPr>
              <w:pStyle w:val="Normal-TableGrid-BR33"/>
              <w:spacing w:after="0"/>
              <w:jc w:val="right"/>
            </w:pPr>
            <w:r>
              <w:rPr>
                <w:rFonts w:ascii="calibri" w:hAnsi="calibri" w:eastAsia="calibri" w:cs="calibri"/>
                <w:sz w:val="22"/>
              </w:rPr>
              <w:t xml:space="preserve">White or White British</w:t>
            </w:r>
          </w:p>
        </w:tc>
        <w:tc>
          <w:tcPr>
            <w:tcW w:w="0" w:type="auto"/>
          </w:tcPr>
          <w:p>
            <w:pPr>
              <w:pStyle w:val="Normal-TableGrid-BR33"/>
              <w:spacing w:after="0"/>
              <w:jc w:val="right"/>
            </w:pPr>
            <w:r>
              <w:rPr>
                <w:rFonts w:ascii="calibri" w:hAnsi="calibri" w:eastAsia="calibri" w:cs="calibri"/>
                <w:sz w:val="22"/>
              </w:rPr>
              <w:t xml:space="preserve">52</w:t>
            </w:r>
          </w:p>
        </w:tc>
        <w:tc>
          <w:tcPr>
            <w:tcW w:w="0" w:type="auto"/>
          </w:tcPr>
          <w:p>
            <w:pPr>
              <w:pStyle w:val="Normal-TableGrid-BR33"/>
              <w:spacing w:after="0"/>
              <w:jc w:val="right"/>
            </w:pPr>
            <w:r>
              <w:rPr>
                <w:rFonts w:ascii="calibri" w:hAnsi="calibri" w:eastAsia="calibri" w:cs="calibri"/>
                <w:sz w:val="22"/>
              </w:rPr>
              <w:t xml:space="preserve">59</w:t>
            </w:r>
          </w:p>
        </w:tc>
        <w:tc>
          <w:tcPr>
            <w:tcW w:w="0" w:type="auto"/>
          </w:tcPr>
          <w:p>
            <w:pPr>
              <w:pStyle w:val="Normal-TableGrid-BR33"/>
              <w:spacing w:after="0"/>
              <w:jc w:val="right"/>
            </w:pPr>
            <w:r>
              <w:rPr>
                <w:rFonts w:ascii="calibri" w:hAnsi="calibri" w:eastAsia="calibri" w:cs="calibri"/>
                <w:sz w:val="22"/>
              </w:rPr>
              <w:t xml:space="preserve">111</w:t>
            </w:r>
          </w:p>
        </w:tc>
        <w:tc>
          <w:tcPr>
            <w:tcW w:w="0" w:type="auto"/>
          </w:tcPr>
          <w:p>
            <w:pPr>
              <w:pStyle w:val="Normal-TableGrid-BR33"/>
              <w:spacing w:after="0"/>
              <w:jc w:val="right"/>
            </w:pPr>
            <w:r>
              <w:rPr>
                <w:rFonts w:ascii="calibri" w:hAnsi="calibri" w:eastAsia="calibri" w:cs="calibri"/>
                <w:sz w:val="22"/>
              </w:rPr>
              <w:t xml:space="preserve">145 (31.9) </w:t>
            </w:r>
          </w:p>
        </w:tc>
        <w:tc>
          <w:tcPr>
            <w:tcW w:w="0" w:type="auto"/>
          </w:tcPr>
          <w:p>
            <w:pPr>
              <w:pStyle w:val="Normal-TableGrid-BR33"/>
              <w:spacing w:after="0"/>
              <w:jc w:val="right"/>
            </w:pPr>
            <w:r>
              <w:rPr>
                <w:rFonts w:ascii="calibri" w:hAnsi="calibri" w:eastAsia="calibri" w:cs="calibri"/>
                <w:sz w:val="22"/>
              </w:rPr>
              <w:t xml:space="preserve">136 (31.3) </w:t>
            </w:r>
          </w:p>
        </w:tc>
        <w:tc>
          <w:tcPr>
            <w:tcW w:w="0" w:type="auto"/>
          </w:tcPr>
          <w:p>
            <w:pPr>
              <w:pStyle w:val="Normal-TableGrid-BR33"/>
              <w:spacing w:after="0"/>
              <w:jc w:val="right"/>
            </w:pPr>
            <w:r>
              <w:rPr>
                <w:rFonts w:ascii="calibri" w:hAnsi="calibri" w:eastAsia="calibri" w:cs="calibri"/>
                <w:sz w:val="22"/>
              </w:rPr>
              <w:t xml:space="preserve">281 (31.6) </w:t>
            </w:r>
          </w:p>
        </w:tc>
      </w:tr>
      <w:tr>
        <w:tc>
          <w:tcPr>
            <w:tcW w:w="0" w:type="auto"/>
          </w:tcPr>
          <w:p>
            <w:pPr>
              <w:pStyle w:val="Normal-TableGrid-BR33"/>
              <w:spacing w:after="0"/>
              <w:jc w:val="lef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Black or Black British</w:t>
            </w:r>
          </w:p>
        </w:tc>
        <w:tc>
          <w:tcPr>
            <w:tcW w:w="0" w:type="auto"/>
          </w:tcPr>
          <w:p>
            <w:pPr>
              <w:pStyle w:val="Normal-TableGrid-BR33"/>
              <w:spacing w:after="0"/>
              <w:jc w:val="right"/>
            </w:pPr>
            <w:r>
              <w:rPr>
                <w:rFonts w:ascii="calibri" w:hAnsi="calibri" w:eastAsia="calibri" w:cs="calibri"/>
                <w:sz w:val="22"/>
              </w:rPr>
              <w:t xml:space="preserve">52</w:t>
            </w:r>
          </w:p>
        </w:tc>
        <w:tc>
          <w:tcPr>
            <w:tcW w:w="0" w:type="auto"/>
          </w:tcPr>
          <w:p>
            <w:pPr>
              <w:pStyle w:val="Normal-TableGrid-BR33"/>
              <w:spacing w:after="0"/>
              <w:jc w:val="right"/>
            </w:pPr>
            <w:r>
              <w:rPr>
                <w:rFonts w:ascii="calibri" w:hAnsi="calibri" w:eastAsia="calibri" w:cs="calibri"/>
                <w:sz w:val="22"/>
              </w:rPr>
              <w:t xml:space="preserve">59</w:t>
            </w:r>
          </w:p>
        </w:tc>
        <w:tc>
          <w:tcPr>
            <w:tcW w:w="0" w:type="auto"/>
          </w:tcPr>
          <w:p>
            <w:pPr>
              <w:pStyle w:val="Normal-TableGrid-BR33"/>
              <w:spacing w:after="0"/>
              <w:jc w:val="right"/>
            </w:pPr>
            <w:r>
              <w:rPr>
                <w:rFonts w:ascii="calibri" w:hAnsi="calibri" w:eastAsia="calibri" w:cs="calibri"/>
                <w:sz w:val="22"/>
              </w:rPr>
              <w:t xml:space="preserve">111</w:t>
            </w:r>
          </w:p>
        </w:tc>
        <w:tc>
          <w:tcPr>
            <w:tcW w:w="0" w:type="auto"/>
          </w:tcPr>
          <w:p>
            <w:pPr>
              <w:pStyle w:val="Normal-TableGrid-BR33"/>
              <w:spacing w:after="0"/>
              <w:jc w:val="right"/>
            </w:pPr>
            <w:r>
              <w:rPr>
                <w:rFonts w:ascii="calibri" w:hAnsi="calibri" w:eastAsia="calibri" w:cs="calibri"/>
                <w:sz w:val="22"/>
              </w:rPr>
              <w:t xml:space="preserve">128 (28.2) </w:t>
            </w:r>
          </w:p>
        </w:tc>
        <w:tc>
          <w:tcPr>
            <w:tcW w:w="0" w:type="auto"/>
          </w:tcPr>
          <w:p>
            <w:pPr>
              <w:pStyle w:val="Normal-TableGrid-BR33"/>
              <w:spacing w:after="0"/>
              <w:jc w:val="right"/>
            </w:pPr>
            <w:r>
              <w:rPr>
                <w:rFonts w:ascii="calibri" w:hAnsi="calibri" w:eastAsia="calibri" w:cs="calibri"/>
                <w:sz w:val="22"/>
              </w:rPr>
              <w:t xml:space="preserve">103 (23.7) </w:t>
            </w:r>
          </w:p>
        </w:tc>
        <w:tc>
          <w:tcPr>
            <w:tcW w:w="0" w:type="auto"/>
          </w:tcPr>
          <w:p>
            <w:pPr>
              <w:pStyle w:val="Normal-TableGrid-BR33"/>
              <w:spacing w:after="0"/>
              <w:jc w:val="right"/>
            </w:pPr>
            <w:r>
              <w:rPr>
                <w:rFonts w:ascii="calibri" w:hAnsi="calibri" w:eastAsia="calibri" w:cs="calibri"/>
                <w:sz w:val="22"/>
              </w:rPr>
              <w:t xml:space="preserve">231 (26.0) </w:t>
            </w:r>
          </w:p>
        </w:tc>
      </w:tr>
      <w:tr>
        <w:tc>
          <w:tcPr>
            <w:tcW w:w="0" w:type="auto"/>
          </w:tcPr>
          <w:p>
            <w:pPr>
              <w:pStyle w:val="Normal-TableGrid-BR33"/>
              <w:spacing w:after="0"/>
              <w:jc w:val="lef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Asian or Asian British</w:t>
            </w:r>
          </w:p>
        </w:tc>
        <w:tc>
          <w:tcPr>
            <w:tcW w:w="0" w:type="auto"/>
          </w:tcPr>
          <w:p>
            <w:pPr>
              <w:pStyle w:val="Normal-TableGrid-BR33"/>
              <w:spacing w:after="0"/>
              <w:jc w:val="right"/>
            </w:pPr>
            <w:r>
              <w:rPr>
                <w:rFonts w:ascii="calibri" w:hAnsi="calibri" w:eastAsia="calibri" w:cs="calibri"/>
                <w:sz w:val="22"/>
              </w:rPr>
              <w:t xml:space="preserve">52</w:t>
            </w:r>
          </w:p>
        </w:tc>
        <w:tc>
          <w:tcPr>
            <w:tcW w:w="0" w:type="auto"/>
          </w:tcPr>
          <w:p>
            <w:pPr>
              <w:pStyle w:val="Normal-TableGrid-BR33"/>
              <w:spacing w:after="0"/>
              <w:jc w:val="right"/>
            </w:pPr>
            <w:r>
              <w:rPr>
                <w:rFonts w:ascii="calibri" w:hAnsi="calibri" w:eastAsia="calibri" w:cs="calibri"/>
                <w:sz w:val="22"/>
              </w:rPr>
              <w:t xml:space="preserve">59</w:t>
            </w:r>
          </w:p>
        </w:tc>
        <w:tc>
          <w:tcPr>
            <w:tcW w:w="0" w:type="auto"/>
          </w:tcPr>
          <w:p>
            <w:pPr>
              <w:pStyle w:val="Normal-TableGrid-BR33"/>
              <w:spacing w:after="0"/>
              <w:jc w:val="right"/>
            </w:pPr>
            <w:r>
              <w:rPr>
                <w:rFonts w:ascii="calibri" w:hAnsi="calibri" w:eastAsia="calibri" w:cs="calibri"/>
                <w:sz w:val="22"/>
              </w:rPr>
              <w:t xml:space="preserve">111</w:t>
            </w:r>
          </w:p>
        </w:tc>
        <w:tc>
          <w:tcPr>
            <w:tcW w:w="0" w:type="auto"/>
          </w:tcPr>
          <w:p>
            <w:pPr>
              <w:pStyle w:val="Normal-TableGrid-BR33"/>
              <w:spacing w:after="0"/>
              <w:jc w:val="right"/>
            </w:pPr>
            <w:r>
              <w:rPr>
                <w:rFonts w:ascii="calibri" w:hAnsi="calibri" w:eastAsia="calibri" w:cs="calibri"/>
                <w:sz w:val="22"/>
              </w:rPr>
              <w:t xml:space="preserve">101 (22.2) </w:t>
            </w:r>
          </w:p>
        </w:tc>
        <w:tc>
          <w:tcPr>
            <w:tcW w:w="0" w:type="auto"/>
          </w:tcPr>
          <w:p>
            <w:pPr>
              <w:pStyle w:val="Normal-TableGrid-BR33"/>
              <w:spacing w:after="0"/>
              <w:jc w:val="right"/>
            </w:pPr>
            <w:r>
              <w:rPr>
                <w:rFonts w:ascii="calibri" w:hAnsi="calibri" w:eastAsia="calibri" w:cs="calibri"/>
                <w:sz w:val="22"/>
              </w:rPr>
              <w:t xml:space="preserve">100 (23.0) </w:t>
            </w:r>
          </w:p>
        </w:tc>
        <w:tc>
          <w:tcPr>
            <w:tcW w:w="0" w:type="auto"/>
          </w:tcPr>
          <w:p>
            <w:pPr>
              <w:pStyle w:val="Normal-TableGrid-BR33"/>
              <w:spacing w:after="0"/>
              <w:jc w:val="right"/>
            </w:pPr>
            <w:r>
              <w:rPr>
                <w:rFonts w:ascii="calibri" w:hAnsi="calibri" w:eastAsia="calibri" w:cs="calibri"/>
                <w:sz w:val="22"/>
              </w:rPr>
              <w:t xml:space="preserve">201 (22.6) </w:t>
            </w:r>
          </w:p>
        </w:tc>
      </w:tr>
      <w:tr>
        <w:tc>
          <w:tcPr>
            <w:tcW w:w="0" w:type="auto"/>
          </w:tcPr>
          <w:p>
            <w:pPr>
              <w:pStyle w:val="Normal-TableGrid-BR33"/>
              <w:spacing w:after="0"/>
              <w:jc w:val="lef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Mixed</w:t>
            </w:r>
          </w:p>
        </w:tc>
        <w:tc>
          <w:tcPr>
            <w:tcW w:w="0" w:type="auto"/>
          </w:tcPr>
          <w:p>
            <w:pPr>
              <w:pStyle w:val="Normal-TableGrid-BR33"/>
              <w:spacing w:after="0"/>
              <w:jc w:val="right"/>
            </w:pPr>
            <w:r>
              <w:rPr>
                <w:rFonts w:ascii="calibri" w:hAnsi="calibri" w:eastAsia="calibri" w:cs="calibri"/>
                <w:sz w:val="22"/>
              </w:rPr>
              <w:t xml:space="preserve">52</w:t>
            </w:r>
          </w:p>
        </w:tc>
        <w:tc>
          <w:tcPr>
            <w:tcW w:w="0" w:type="auto"/>
          </w:tcPr>
          <w:p>
            <w:pPr>
              <w:pStyle w:val="Normal-TableGrid-BR33"/>
              <w:spacing w:after="0"/>
              <w:jc w:val="right"/>
            </w:pPr>
            <w:r>
              <w:rPr>
                <w:rFonts w:ascii="calibri" w:hAnsi="calibri" w:eastAsia="calibri" w:cs="calibri"/>
                <w:sz w:val="22"/>
              </w:rPr>
              <w:t xml:space="preserve">59</w:t>
            </w:r>
          </w:p>
        </w:tc>
        <w:tc>
          <w:tcPr>
            <w:tcW w:w="0" w:type="auto"/>
          </w:tcPr>
          <w:p>
            <w:pPr>
              <w:pStyle w:val="Normal-TableGrid-BR33"/>
              <w:spacing w:after="0"/>
              <w:jc w:val="right"/>
            </w:pPr>
            <w:r>
              <w:rPr>
                <w:rFonts w:ascii="calibri" w:hAnsi="calibri" w:eastAsia="calibri" w:cs="calibri"/>
                <w:sz w:val="22"/>
              </w:rPr>
              <w:t xml:space="preserve">111</w:t>
            </w:r>
          </w:p>
        </w:tc>
        <w:tc>
          <w:tcPr>
            <w:tcW w:w="0" w:type="auto"/>
          </w:tcPr>
          <w:p>
            <w:pPr>
              <w:pStyle w:val="Normal-TableGrid-BR33"/>
              <w:spacing w:after="0"/>
              <w:jc w:val="right"/>
            </w:pPr>
            <w:r>
              <w:rPr>
                <w:rFonts w:ascii="calibri" w:hAnsi="calibri" w:eastAsia="calibri" w:cs="calibri"/>
                <w:sz w:val="22"/>
              </w:rPr>
              <w:t xml:space="preserve">61 (13.4) </w:t>
            </w:r>
          </w:p>
        </w:tc>
        <w:tc>
          <w:tcPr>
            <w:tcW w:w="0" w:type="auto"/>
          </w:tcPr>
          <w:p>
            <w:pPr>
              <w:pStyle w:val="Normal-TableGrid-BR33"/>
              <w:spacing w:after="0"/>
              <w:jc w:val="right"/>
            </w:pPr>
            <w:r>
              <w:rPr>
                <w:rFonts w:ascii="calibri" w:hAnsi="calibri" w:eastAsia="calibri" w:cs="calibri"/>
                <w:sz w:val="22"/>
              </w:rPr>
              <w:t xml:space="preserve">70 (16.1) </w:t>
            </w:r>
          </w:p>
        </w:tc>
        <w:tc>
          <w:tcPr>
            <w:tcW w:w="0" w:type="auto"/>
          </w:tcPr>
          <w:p>
            <w:pPr>
              <w:pStyle w:val="Normal-TableGrid-BR33"/>
              <w:spacing w:after="0"/>
              <w:jc w:val="right"/>
            </w:pPr>
            <w:r>
              <w:rPr>
                <w:rFonts w:ascii="calibri" w:hAnsi="calibri" w:eastAsia="calibri" w:cs="calibri"/>
                <w:sz w:val="22"/>
              </w:rPr>
              <w:t xml:space="preserve">131 (14.7) </w:t>
            </w:r>
          </w:p>
        </w:tc>
      </w:tr>
      <w:tr>
        <w:tc>
          <w:tcPr>
            <w:tcW w:w="0" w:type="auto"/>
          </w:tcPr>
          <w:p>
            <w:pPr>
              <w:pStyle w:val="Normal-TableGrid-BR33"/>
              <w:spacing w:after="0"/>
              <w:jc w:val="lef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Other</w:t>
            </w:r>
          </w:p>
        </w:tc>
        <w:tc>
          <w:tcPr>
            <w:tcW w:w="0" w:type="auto"/>
          </w:tcPr>
          <w:p>
            <w:pPr>
              <w:pStyle w:val="Normal-TableGrid-BR33"/>
              <w:spacing w:after="0"/>
              <w:jc w:val="right"/>
            </w:pPr>
            <w:r>
              <w:rPr>
                <w:rFonts w:ascii="calibri" w:hAnsi="calibri" w:eastAsia="calibri" w:cs="calibri"/>
                <w:sz w:val="22"/>
              </w:rPr>
              <w:t xml:space="preserve">52</w:t>
            </w:r>
          </w:p>
        </w:tc>
        <w:tc>
          <w:tcPr>
            <w:tcW w:w="0" w:type="auto"/>
          </w:tcPr>
          <w:p>
            <w:pPr>
              <w:pStyle w:val="Normal-TableGrid-BR33"/>
              <w:spacing w:after="0"/>
              <w:jc w:val="right"/>
            </w:pPr>
            <w:r>
              <w:rPr>
                <w:rFonts w:ascii="calibri" w:hAnsi="calibri" w:eastAsia="calibri" w:cs="calibri"/>
                <w:sz w:val="22"/>
              </w:rPr>
              <w:t xml:space="preserve">59</w:t>
            </w:r>
          </w:p>
        </w:tc>
        <w:tc>
          <w:tcPr>
            <w:tcW w:w="0" w:type="auto"/>
          </w:tcPr>
          <w:p>
            <w:pPr>
              <w:pStyle w:val="Normal-TableGrid-BR33"/>
              <w:spacing w:after="0"/>
              <w:jc w:val="right"/>
            </w:pPr>
            <w:r>
              <w:rPr>
                <w:rFonts w:ascii="calibri" w:hAnsi="calibri" w:eastAsia="calibri" w:cs="calibri"/>
                <w:sz w:val="22"/>
              </w:rPr>
              <w:t xml:space="preserve">111</w:t>
            </w:r>
          </w:p>
        </w:tc>
        <w:tc>
          <w:tcPr>
            <w:tcW w:w="0" w:type="auto"/>
          </w:tcPr>
          <w:p>
            <w:pPr>
              <w:pStyle w:val="Normal-TableGrid-BR33"/>
              <w:spacing w:after="0"/>
              <w:jc w:val="right"/>
            </w:pPr>
            <w:r>
              <w:rPr>
                <w:rFonts w:ascii="calibri" w:hAnsi="calibri" w:eastAsia="calibri" w:cs="calibri"/>
                <w:sz w:val="22"/>
              </w:rPr>
              <w:t xml:space="preserve">19 (4.2) </w:t>
            </w:r>
          </w:p>
        </w:tc>
        <w:tc>
          <w:tcPr>
            <w:tcW w:w="0" w:type="auto"/>
          </w:tcPr>
          <w:p>
            <w:pPr>
              <w:pStyle w:val="Normal-TableGrid-BR33"/>
              <w:spacing w:after="0"/>
              <w:jc w:val="right"/>
            </w:pPr>
            <w:r>
              <w:rPr>
                <w:rFonts w:ascii="calibri" w:hAnsi="calibri" w:eastAsia="calibri" w:cs="calibri"/>
                <w:sz w:val="22"/>
              </w:rPr>
              <w:t xml:space="preserve">26 (6.0) </w:t>
            </w:r>
          </w:p>
        </w:tc>
        <w:tc>
          <w:tcPr>
            <w:tcW w:w="0" w:type="auto"/>
          </w:tcPr>
          <w:p>
            <w:pPr>
              <w:pStyle w:val="Normal-TableGrid-BR33"/>
              <w:spacing w:after="0"/>
              <w:jc w:val="right"/>
            </w:pPr>
            <w:r>
              <w:rPr>
                <w:rFonts w:ascii="calibri" w:hAnsi="calibri" w:eastAsia="calibri" w:cs="calibri"/>
                <w:sz w:val="22"/>
              </w:rPr>
              <w:t xml:space="preserve">45 (5.1) </w:t>
            </w:r>
          </w:p>
        </w:tc>
      </w:tr>
      <w:tr>
        <w:tc>
          <w:tcPr>
            <w:tcW w:w="0" w:type="auto"/>
          </w:tcPr>
          <w:p>
            <w:pPr>
              <w:pStyle w:val="Normal-TableGrid-BR33"/>
              <w:spacing w:after="0"/>
              <w:jc w:val="lef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c>
          <w:tcPr>
            <w:tcW w:w="0" w:type="auto"/>
          </w:tcPr>
          <w:p>
            <w:pPr>
              <w:pStyle w:val="Normal-TableGrid-BR33"/>
              <w:spacing w:after="0"/>
              <w:jc w:val="right"/>
            </w:pPr>
            <w:r>
              <w:rPr>
                <w:rFonts w:ascii="calibri" w:hAnsi="calibri" w:eastAsia="calibri" w:cs="calibri"/>
                <w:sz w:val="22"/>
              </w:rPr>
              <w:t xml:space="preserve"/>
            </w:r>
          </w:p>
        </w:tc>
      </w:tr>
    </w:tbl>
    <w:p w14:paraId="0a452ba" w14:textId="0a452ba">
      <w:pPr>
        <w:pStyle w:val="Normal"/>
        <w15:collapsed w:val="false"/>
      </w:pPr>
      <w:r>
        <w:rPr/>
        <w:t/>
      </w:r>
    </w:p>
    <w:p>
      <w:pPr>
        <w:pStyle w:val="Normal"/>
      </w:pPr>
      <w:r>
        <w:rPr/>
        <w:br w:type="page"/>
      </w:r>
    </w:p>
    <w:p>
      <w:pPr>
        <w:pStyle w:val="Heading3-BR34"/>
      </w:pPr>
      <w:bookmarkStart w:name="missingcols-cond-sum_cols_first-if-the-optioncondis-added-to-themissing-option-then-missing-data-will-only-be-reported-for-variables-with-missing-data._34" w:id="3400001"/>
      <w:bookmarkEnd w:id="3400001"/>
      <w:r>
        <w:rPr/>
        <w:t xml:space="preserve">6.2</w:t>
      </w:r>
      <w:r>
        <w:rPr/>
        <w:t xml:space="preserve"> </w:t>
      </w:r>
      <w:r>
        <w:rPr>
          <w:rStyle w:val="VerbatimChar"/>
        </w:rPr>
        <w:t xml:space="preserve">missing(cols cond) sum_cols_first If the option</w:t>
      </w:r>
      <w:r>
        <w:rPr/>
        <w:t xml:space="preserve">cond</w:t>
      </w:r>
      <w:r>
        <w:rPr>
          <w:rStyle w:val="VerbatimChar"/>
        </w:rPr>
        <w:t xml:space="preserve">is added to the</w:t>
      </w:r>
      <w:r>
        <w:rPr/>
        <w:t xml:space="preserve">missing()` option then missing data will only be reported for variables with missing data.</w:t>
      </w:r>
    </w:p>
    <w:p>
      <w:pPr>
        <w:pStyle w:val="SourceCode-BR34"/>
      </w:pPr>
      <w:r>
        <w:rPr>
          <w:rStyle w:val="VerbatimChar"/>
        </w:rPr>
        <w:t xml:space="preserve">      . pt_base age , post(`postname') over(treat)  overall(last) over_grps(1, 0) type(cont) su_label(append)  gap(1) missing(cols cond) sum_cols_first</w:t>
      </w:r>
      <w:r>
        <w:rPr/>
        <w:br w:type="textWrapping"/>
      </w:r>
      <w:r>
        <w:rPr>
          <w:rStyle w:val="VerbatimChar"/>
        </w:rPr>
        <w:t xml:space="preserve">      . pt_base qol, post(`postname') over(treat)  overall(last)  over_grps(1, 0) type(skew) su_label(append)  gap(1) missing(cols cond) sum_cols_first</w:t>
      </w:r>
      <w:r>
        <w:rPr/>
        <w:br w:type="textWrapping"/>
      </w:r>
      <w:r>
        <w:rPr>
          <w:rStyle w:val="VerbatimChar"/>
        </w:rPr>
        <w:t xml:space="preserve">      . pt_base  gender  , post(`postname') over(treat)  overall(last)  over_grps(1, 0) type(bin)  su_label(append)   gap(1) missing(cols cond)  sum_cols_first</w:t>
      </w:r>
      <w:r>
        <w:rPr/>
        <w:br w:type="textWrapping"/>
      </w:r>
      <w:r>
        <w:rPr>
          <w:rStyle w:val="VerbatimChar"/>
        </w:rPr>
        <w:t xml:space="preserve">      . pt_base ethnicity, post(`postname') over(treat)  overall(last)  over_grps(1, 0) type(cat)  su_label(append)   cat_levels(4 3 2 1 0)  gap(1) missing(cols cond)  sum_cols_first</w:t>
      </w:r>
    </w:p>
    <w:tbl>
      <w:tblPr>
        <w:tblStyle w:val="TableGrid"/>
        <w:tblW w:w="0" w:type="auto"/>
        <w:jc w:val="center"/>
        <w:tblCellMar>
          <w:top w:w="20" w:type="dxa"/>
        </w:tblCellMar>
      </w:tblPr>
      <w:tblGrid>
        <w:gridCol w:w="1337"/>
        <w:gridCol w:w="1337"/>
        <w:gridCol w:w="1337"/>
        <w:gridCol w:w="1337"/>
        <w:gridCol w:w="1337"/>
        <w:gridCol w:w="1337"/>
        <w:gridCol w:w="1337"/>
      </w:tblGrid>
      <w:tr>
        <w:trPr>
          <w:tblHeader w:val="true"/>
        </w:trPr>
        <w:tc>
          <w:tcPr>
            <w:tcW w:w="0" w:type="auto"/>
            <w:shd w:val="clear" w:color="000000" w:fill="FFEFD5"/>
            <w:vAlign w:val="center"/>
          </w:tcPr>
          <w:p>
            <w:pPr>
              <w:pStyle w:val="Normal-TableGrid-BR35"/>
              <w:spacing w:after="0"/>
              <w:jc w:val="left"/>
            </w:pPr>
            <w:r>
              <w:rPr>
                <w:rFonts w:ascii="calibri" w:hAnsi="calibri" w:eastAsia="calibri" w:cs="calibri"/>
                <w:b w:val="true"/>
                <w:sz w:val="22"/>
              </w:rPr>
              <w:t xml:space="preserve">Age - mean (sd)  </w:t>
            </w:r>
          </w:p>
        </w:tc>
        <w:tc>
          <w:tcPr>
            <w:tcW w:w="0" w:type="auto"/>
            <w:shd w:val="clear" w:color="000000" w:fill="FFEFD5"/>
            <w:vAlign w:val="center"/>
          </w:tcPr>
          <w:p>
            <w:pPr>
              <w:pStyle w:val="Normal-TableGrid-BR35"/>
              <w:spacing w:after="0"/>
              <w:jc w:val="center"/>
            </w:pPr>
            <w:r>
              <w:rPr>
                <w:rFonts w:ascii="calibri" w:hAnsi="calibri" w:eastAsia="calibri" w:cs="calibri"/>
                <w:b w:val="true"/>
                <w:sz w:val="22"/>
              </w:rPr>
              <w:t xml:space="preserve">44.9 (10.1) </w:t>
            </w:r>
          </w:p>
        </w:tc>
        <w:tc>
          <w:tcPr>
            <w:tcW w:w="0" w:type="auto"/>
            <w:shd w:val="clear" w:color="000000" w:fill="FFEFD5"/>
            <w:vAlign w:val="center"/>
          </w:tcPr>
          <w:p>
            <w:pPr>
              <w:pStyle w:val="Normal-TableGrid-BR35"/>
              <w:spacing w:after="0"/>
              <w:jc w:val="center"/>
            </w:pPr>
            <w:r>
              <w:rPr>
                <w:rFonts w:ascii="calibri" w:hAnsi="calibri" w:eastAsia="calibri" w:cs="calibri"/>
                <w:b w:val="true"/>
                <w:sz w:val="22"/>
              </w:rPr>
              <w:t xml:space="preserve">44.6 (10.1) </w:t>
            </w:r>
          </w:p>
        </w:tc>
        <w:tc>
          <w:tcPr>
            <w:tcW w:w="0" w:type="auto"/>
            <w:shd w:val="clear" w:color="000000" w:fill="FFEFD5"/>
            <w:vAlign w:val="center"/>
          </w:tcPr>
          <w:p>
            <w:pPr>
              <w:pStyle w:val="Normal-TableGrid-BR35"/>
              <w:spacing w:after="0"/>
              <w:jc w:val="center"/>
            </w:pPr>
            <w:r>
              <w:rPr>
                <w:rFonts w:ascii="calibri" w:hAnsi="calibri" w:eastAsia="calibri" w:cs="calibri"/>
                <w:b w:val="true"/>
                <w:sz w:val="22"/>
              </w:rPr>
              <w:t xml:space="preserve">44.8 (10.1) </w:t>
            </w:r>
          </w:p>
        </w:tc>
        <w:tc>
          <w:tcPr>
            <w:tcW w:w="0" w:type="auto"/>
            <w:shd w:val="clear" w:color="000000" w:fill="FFEFD5"/>
            <w:vAlign w:val="center"/>
          </w:tcPr>
          <w:p>
            <w:pPr>
              <w:pStyle w:val="Normal-TableGrid-BR35"/>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35"/>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35"/>
              <w:spacing w:after="0"/>
              <w:jc w:val="center"/>
            </w:pPr>
            <w:r>
              <w:rPr>
                <w:rFonts w:ascii="calibri" w:hAnsi="calibri" w:eastAsia="calibri" w:cs="calibri"/>
                <w:b w:val="true"/>
                <w:sz w:val="22"/>
              </w:rPr>
              <w:t xml:space="preserve"/>
            </w:r>
          </w:p>
        </w:tc>
      </w:tr>
      <w:tr>
        <w:tc>
          <w:tcPr>
            <w:tcW w:w="0" w:type="auto"/>
          </w:tcPr>
          <w:p>
            <w:pPr>
              <w:pStyle w:val="Normal-TableGrid-BR35"/>
              <w:spacing w:after="0"/>
              <w:jc w:val="lef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r>
      <w:tr>
        <w:tc>
          <w:tcPr>
            <w:tcW w:w="0" w:type="auto"/>
          </w:tcPr>
          <w:p>
            <w:pPr>
              <w:pStyle w:val="Normal-TableGrid-BR35"/>
              <w:spacing w:after="0"/>
              <w:jc w:val="left"/>
            </w:pPr>
            <w:r>
              <w:rPr>
                <w:rFonts w:ascii="calibri" w:hAnsi="calibri" w:eastAsia="calibri" w:cs="calibri"/>
                <w:sz w:val="22"/>
              </w:rPr>
              <w:t xml:space="preserve">Quality of life - median (IQR)  </w:t>
            </w:r>
          </w:p>
        </w:tc>
        <w:tc>
          <w:tcPr>
            <w:tcW w:w="0" w:type="auto"/>
          </w:tcPr>
          <w:p>
            <w:pPr>
              <w:pStyle w:val="Normal-TableGrid-BR35"/>
              <w:spacing w:after="0"/>
              <w:jc w:val="right"/>
            </w:pPr>
            <w:r>
              <w:rPr>
                <w:rFonts w:ascii="calibri" w:hAnsi="calibri" w:eastAsia="calibri" w:cs="calibri"/>
                <w:sz w:val="22"/>
              </w:rPr>
              <w:t xml:space="preserve">50.8 (40.6-60.7) </w:t>
            </w:r>
          </w:p>
        </w:tc>
        <w:tc>
          <w:tcPr>
            <w:tcW w:w="0" w:type="auto"/>
          </w:tcPr>
          <w:p>
            <w:pPr>
              <w:pStyle w:val="Normal-TableGrid-BR35"/>
              <w:spacing w:after="0"/>
              <w:jc w:val="right"/>
            </w:pPr>
            <w:r>
              <w:rPr>
                <w:rFonts w:ascii="calibri" w:hAnsi="calibri" w:eastAsia="calibri" w:cs="calibri"/>
                <w:sz w:val="22"/>
              </w:rPr>
              <w:t xml:space="preserve">49.6 (39.0-59.2) </w:t>
            </w:r>
          </w:p>
        </w:tc>
        <w:tc>
          <w:tcPr>
            <w:tcW w:w="0" w:type="auto"/>
          </w:tcPr>
          <w:p>
            <w:pPr>
              <w:pStyle w:val="Normal-TableGrid-BR35"/>
              <w:spacing w:after="0"/>
              <w:jc w:val="right"/>
            </w:pPr>
            <w:r>
              <w:rPr>
                <w:rFonts w:ascii="calibri" w:hAnsi="calibri" w:eastAsia="calibri" w:cs="calibri"/>
                <w:sz w:val="22"/>
              </w:rPr>
              <w:t xml:space="preserve">50.1 (39.8-60.4) </w:t>
            </w:r>
          </w:p>
        </w:tc>
        <w:tc>
          <w:tcPr>
            <w:tcW w:w="0" w:type="auto"/>
          </w:tcPr>
          <w:p>
            <w:pPr>
              <w:pStyle w:val="Normal-TableGrid-BR35"/>
              <w:spacing w:after="0"/>
              <w:jc w:val="right"/>
            </w:pPr>
            <w:r>
              <w:rPr>
                <w:rFonts w:ascii="calibri" w:hAnsi="calibri" w:eastAsia="calibri" w:cs="calibri"/>
                <w:sz w:val="22"/>
              </w:rPr>
              <w:t xml:space="preserve">45</w:t>
            </w:r>
          </w:p>
        </w:tc>
        <w:tc>
          <w:tcPr>
            <w:tcW w:w="0" w:type="auto"/>
          </w:tcPr>
          <w:p>
            <w:pPr>
              <w:pStyle w:val="Normal-TableGrid-BR35"/>
              <w:spacing w:after="0"/>
              <w:jc w:val="right"/>
            </w:pPr>
            <w:r>
              <w:rPr>
                <w:rFonts w:ascii="calibri" w:hAnsi="calibri" w:eastAsia="calibri" w:cs="calibri"/>
                <w:sz w:val="22"/>
              </w:rPr>
              <w:t xml:space="preserve">50</w:t>
            </w:r>
          </w:p>
        </w:tc>
        <w:tc>
          <w:tcPr>
            <w:tcW w:w="0" w:type="auto"/>
          </w:tcPr>
          <w:p>
            <w:pPr>
              <w:pStyle w:val="Normal-TableGrid-BR35"/>
              <w:spacing w:after="0"/>
              <w:jc w:val="right"/>
            </w:pPr>
            <w:r>
              <w:rPr>
                <w:rFonts w:ascii="calibri" w:hAnsi="calibri" w:eastAsia="calibri" w:cs="calibri"/>
                <w:sz w:val="22"/>
              </w:rPr>
              <w:t xml:space="preserve">95</w:t>
            </w:r>
          </w:p>
        </w:tc>
      </w:tr>
      <w:tr>
        <w:tc>
          <w:tcPr>
            <w:tcW w:w="0" w:type="auto"/>
          </w:tcPr>
          <w:p>
            <w:pPr>
              <w:pStyle w:val="Normal-TableGrid-BR35"/>
              <w:spacing w:after="0"/>
              <w:jc w:val="lef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r>
      <w:tr>
        <w:tc>
          <w:tcPr>
            <w:tcW w:w="0" w:type="auto"/>
          </w:tcPr>
          <w:p>
            <w:pPr>
              <w:pStyle w:val="Normal-TableGrid-BR35"/>
              <w:spacing w:after="0"/>
              <w:jc w:val="left"/>
            </w:pPr>
            <w:r>
              <w:rPr>
                <w:rFonts w:ascii="calibri" w:hAnsi="calibri" w:eastAsia="calibri" w:cs="calibri"/>
                <w:sz w:val="22"/>
              </w:rPr>
              <w:t xml:space="preserve">Female - n (%)  </w:t>
            </w:r>
          </w:p>
        </w:tc>
        <w:tc>
          <w:tcPr>
            <w:tcW w:w="0" w:type="auto"/>
          </w:tcPr>
          <w:p>
            <w:pPr>
              <w:pStyle w:val="Normal-TableGrid-BR35"/>
              <w:spacing w:after="0"/>
              <w:jc w:val="right"/>
            </w:pPr>
            <w:r>
              <w:rPr>
                <w:rFonts w:ascii="calibri" w:hAnsi="calibri" w:eastAsia="calibri" w:cs="calibri"/>
                <w:sz w:val="22"/>
              </w:rPr>
              <w:t xml:space="preserve">258 (51.0) </w:t>
            </w:r>
          </w:p>
        </w:tc>
        <w:tc>
          <w:tcPr>
            <w:tcW w:w="0" w:type="auto"/>
          </w:tcPr>
          <w:p>
            <w:pPr>
              <w:pStyle w:val="Normal-TableGrid-BR35"/>
              <w:spacing w:after="0"/>
              <w:jc w:val="right"/>
            </w:pPr>
            <w:r>
              <w:rPr>
                <w:rFonts w:ascii="calibri" w:hAnsi="calibri" w:eastAsia="calibri" w:cs="calibri"/>
                <w:sz w:val="22"/>
              </w:rPr>
              <w:t xml:space="preserve">261 (52.8) </w:t>
            </w:r>
          </w:p>
        </w:tc>
        <w:tc>
          <w:tcPr>
            <w:tcW w:w="0" w:type="auto"/>
          </w:tcPr>
          <w:p>
            <w:pPr>
              <w:pStyle w:val="Normal-TableGrid-BR35"/>
              <w:spacing w:after="0"/>
              <w:jc w:val="right"/>
            </w:pPr>
            <w:r>
              <w:rPr>
                <w:rFonts w:ascii="calibri" w:hAnsi="calibri" w:eastAsia="calibri" w:cs="calibri"/>
                <w:sz w:val="22"/>
              </w:rPr>
              <w:t xml:space="preserve">519 (51.9) </w:t>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r>
      <w:tr>
        <w:tc>
          <w:tcPr>
            <w:tcW w:w="0" w:type="auto"/>
          </w:tcPr>
          <w:p>
            <w:pPr>
              <w:pStyle w:val="Normal-TableGrid-BR35"/>
              <w:spacing w:after="0"/>
              <w:jc w:val="lef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r>
      <w:tr>
        <w:tc>
          <w:tcPr>
            <w:tcW w:w="0" w:type="auto"/>
          </w:tcPr>
          <w:p>
            <w:pPr>
              <w:pStyle w:val="Normal-TableGrid-BR35"/>
              <w:spacing w:after="0"/>
              <w:jc w:val="left"/>
            </w:pPr>
            <w:r>
              <w:rPr>
                <w:rFonts w:ascii="calibri" w:hAnsi="calibri" w:eastAsia="calibri" w:cs="calibri"/>
                <w:sz w:val="22"/>
              </w:rPr>
              <w:t xml:space="preserve">Ethnicity - n (%)  </w:t>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r>
      <w:tr>
        <w:tc>
          <w:tcPr>
            <w:tcW w:w="0" w:type="auto"/>
          </w:tcPr>
          <w:p>
            <w:pPr>
              <w:pStyle w:val="Normal-TableGrid-BR35"/>
              <w:spacing w:after="0"/>
              <w:jc w:val="left"/>
            </w:pPr>
            <w:r>
              <w:rPr>
                <w:rFonts w:ascii="calibri" w:hAnsi="calibri" w:eastAsia="calibri" w:cs="calibri"/>
                <w:sz w:val="22"/>
              </w:rPr>
              <w:t xml:space="preserve">    White or White British</w:t>
            </w:r>
          </w:p>
        </w:tc>
        <w:tc>
          <w:tcPr>
            <w:tcW w:w="0" w:type="auto"/>
          </w:tcPr>
          <w:p>
            <w:pPr>
              <w:pStyle w:val="Normal-TableGrid-BR35"/>
              <w:spacing w:after="0"/>
              <w:jc w:val="right"/>
            </w:pPr>
            <w:r>
              <w:rPr>
                <w:rFonts w:ascii="calibri" w:hAnsi="calibri" w:eastAsia="calibri" w:cs="calibri"/>
                <w:sz w:val="22"/>
              </w:rPr>
              <w:t xml:space="preserve">145 (31.9) </w:t>
            </w:r>
          </w:p>
        </w:tc>
        <w:tc>
          <w:tcPr>
            <w:tcW w:w="0" w:type="auto"/>
          </w:tcPr>
          <w:p>
            <w:pPr>
              <w:pStyle w:val="Normal-TableGrid-BR35"/>
              <w:spacing w:after="0"/>
              <w:jc w:val="right"/>
            </w:pPr>
            <w:r>
              <w:rPr>
                <w:rFonts w:ascii="calibri" w:hAnsi="calibri" w:eastAsia="calibri" w:cs="calibri"/>
                <w:sz w:val="22"/>
              </w:rPr>
              <w:t xml:space="preserve">136 (31.3) </w:t>
            </w:r>
          </w:p>
        </w:tc>
        <w:tc>
          <w:tcPr>
            <w:tcW w:w="0" w:type="auto"/>
          </w:tcPr>
          <w:p>
            <w:pPr>
              <w:pStyle w:val="Normal-TableGrid-BR35"/>
              <w:spacing w:after="0"/>
              <w:jc w:val="right"/>
            </w:pPr>
            <w:r>
              <w:rPr>
                <w:rFonts w:ascii="calibri" w:hAnsi="calibri" w:eastAsia="calibri" w:cs="calibri"/>
                <w:sz w:val="22"/>
              </w:rPr>
              <w:t xml:space="preserve">281 (31.6) </w:t>
            </w:r>
          </w:p>
        </w:tc>
        <w:tc>
          <w:tcPr>
            <w:tcW w:w="0" w:type="auto"/>
          </w:tcPr>
          <w:p>
            <w:pPr>
              <w:pStyle w:val="Normal-TableGrid-BR35"/>
              <w:spacing w:after="0"/>
              <w:jc w:val="right"/>
            </w:pPr>
            <w:r>
              <w:rPr>
                <w:rFonts w:ascii="calibri" w:hAnsi="calibri" w:eastAsia="calibri" w:cs="calibri"/>
                <w:sz w:val="22"/>
              </w:rPr>
              <w:t xml:space="preserve">52</w:t>
            </w:r>
          </w:p>
        </w:tc>
        <w:tc>
          <w:tcPr>
            <w:tcW w:w="0" w:type="auto"/>
          </w:tcPr>
          <w:p>
            <w:pPr>
              <w:pStyle w:val="Normal-TableGrid-BR35"/>
              <w:spacing w:after="0"/>
              <w:jc w:val="right"/>
            </w:pPr>
            <w:r>
              <w:rPr>
                <w:rFonts w:ascii="calibri" w:hAnsi="calibri" w:eastAsia="calibri" w:cs="calibri"/>
                <w:sz w:val="22"/>
              </w:rPr>
              <w:t xml:space="preserve">59</w:t>
            </w:r>
          </w:p>
        </w:tc>
        <w:tc>
          <w:tcPr>
            <w:tcW w:w="0" w:type="auto"/>
          </w:tcPr>
          <w:p>
            <w:pPr>
              <w:pStyle w:val="Normal-TableGrid-BR35"/>
              <w:spacing w:after="0"/>
              <w:jc w:val="right"/>
            </w:pPr>
            <w:r>
              <w:rPr>
                <w:rFonts w:ascii="calibri" w:hAnsi="calibri" w:eastAsia="calibri" w:cs="calibri"/>
                <w:sz w:val="22"/>
              </w:rPr>
              <w:t xml:space="preserve">111</w:t>
            </w:r>
          </w:p>
        </w:tc>
      </w:tr>
      <w:tr>
        <w:tc>
          <w:tcPr>
            <w:tcW w:w="0" w:type="auto"/>
          </w:tcPr>
          <w:p>
            <w:pPr>
              <w:pStyle w:val="Normal-TableGrid-BR35"/>
              <w:spacing w:after="0"/>
              <w:jc w:val="left"/>
            </w:pPr>
            <w:r>
              <w:rPr>
                <w:rFonts w:ascii="calibri" w:hAnsi="calibri" w:eastAsia="calibri" w:cs="calibri"/>
                <w:sz w:val="22"/>
              </w:rPr>
              <w:t xml:space="preserve">    Black or Black British</w:t>
            </w:r>
          </w:p>
        </w:tc>
        <w:tc>
          <w:tcPr>
            <w:tcW w:w="0" w:type="auto"/>
          </w:tcPr>
          <w:p>
            <w:pPr>
              <w:pStyle w:val="Normal-TableGrid-BR35"/>
              <w:spacing w:after="0"/>
              <w:jc w:val="right"/>
            </w:pPr>
            <w:r>
              <w:rPr>
                <w:rFonts w:ascii="calibri" w:hAnsi="calibri" w:eastAsia="calibri" w:cs="calibri"/>
                <w:sz w:val="22"/>
              </w:rPr>
              <w:t xml:space="preserve">128 (28.2) </w:t>
            </w:r>
          </w:p>
        </w:tc>
        <w:tc>
          <w:tcPr>
            <w:tcW w:w="0" w:type="auto"/>
          </w:tcPr>
          <w:p>
            <w:pPr>
              <w:pStyle w:val="Normal-TableGrid-BR35"/>
              <w:spacing w:after="0"/>
              <w:jc w:val="right"/>
            </w:pPr>
            <w:r>
              <w:rPr>
                <w:rFonts w:ascii="calibri" w:hAnsi="calibri" w:eastAsia="calibri" w:cs="calibri"/>
                <w:sz w:val="22"/>
              </w:rPr>
              <w:t xml:space="preserve">103 (23.7) </w:t>
            </w:r>
          </w:p>
        </w:tc>
        <w:tc>
          <w:tcPr>
            <w:tcW w:w="0" w:type="auto"/>
          </w:tcPr>
          <w:p>
            <w:pPr>
              <w:pStyle w:val="Normal-TableGrid-BR35"/>
              <w:spacing w:after="0"/>
              <w:jc w:val="right"/>
            </w:pPr>
            <w:r>
              <w:rPr>
                <w:rFonts w:ascii="calibri" w:hAnsi="calibri" w:eastAsia="calibri" w:cs="calibri"/>
                <w:sz w:val="22"/>
              </w:rPr>
              <w:t xml:space="preserve">231 (26.0) </w:t>
            </w:r>
          </w:p>
        </w:tc>
        <w:tc>
          <w:tcPr>
            <w:tcW w:w="0" w:type="auto"/>
          </w:tcPr>
          <w:p>
            <w:pPr>
              <w:pStyle w:val="Normal-TableGrid-BR35"/>
              <w:spacing w:after="0"/>
              <w:jc w:val="right"/>
            </w:pPr>
            <w:r>
              <w:rPr>
                <w:rFonts w:ascii="calibri" w:hAnsi="calibri" w:eastAsia="calibri" w:cs="calibri"/>
                <w:sz w:val="22"/>
              </w:rPr>
              <w:t xml:space="preserve">52</w:t>
            </w:r>
          </w:p>
        </w:tc>
        <w:tc>
          <w:tcPr>
            <w:tcW w:w="0" w:type="auto"/>
          </w:tcPr>
          <w:p>
            <w:pPr>
              <w:pStyle w:val="Normal-TableGrid-BR35"/>
              <w:spacing w:after="0"/>
              <w:jc w:val="right"/>
            </w:pPr>
            <w:r>
              <w:rPr>
                <w:rFonts w:ascii="calibri" w:hAnsi="calibri" w:eastAsia="calibri" w:cs="calibri"/>
                <w:sz w:val="22"/>
              </w:rPr>
              <w:t xml:space="preserve">59</w:t>
            </w:r>
          </w:p>
        </w:tc>
        <w:tc>
          <w:tcPr>
            <w:tcW w:w="0" w:type="auto"/>
          </w:tcPr>
          <w:p>
            <w:pPr>
              <w:pStyle w:val="Normal-TableGrid-BR35"/>
              <w:spacing w:after="0"/>
              <w:jc w:val="right"/>
            </w:pPr>
            <w:r>
              <w:rPr>
                <w:rFonts w:ascii="calibri" w:hAnsi="calibri" w:eastAsia="calibri" w:cs="calibri"/>
                <w:sz w:val="22"/>
              </w:rPr>
              <w:t xml:space="preserve">111</w:t>
            </w:r>
          </w:p>
        </w:tc>
      </w:tr>
      <w:tr>
        <w:tc>
          <w:tcPr>
            <w:tcW w:w="0" w:type="auto"/>
          </w:tcPr>
          <w:p>
            <w:pPr>
              <w:pStyle w:val="Normal-TableGrid-BR35"/>
              <w:spacing w:after="0"/>
              <w:jc w:val="left"/>
            </w:pPr>
            <w:r>
              <w:rPr>
                <w:rFonts w:ascii="calibri" w:hAnsi="calibri" w:eastAsia="calibri" w:cs="calibri"/>
                <w:sz w:val="22"/>
              </w:rPr>
              <w:t xml:space="preserve">    Asian or Asian British</w:t>
            </w:r>
          </w:p>
        </w:tc>
        <w:tc>
          <w:tcPr>
            <w:tcW w:w="0" w:type="auto"/>
          </w:tcPr>
          <w:p>
            <w:pPr>
              <w:pStyle w:val="Normal-TableGrid-BR35"/>
              <w:spacing w:after="0"/>
              <w:jc w:val="right"/>
            </w:pPr>
            <w:r>
              <w:rPr>
                <w:rFonts w:ascii="calibri" w:hAnsi="calibri" w:eastAsia="calibri" w:cs="calibri"/>
                <w:sz w:val="22"/>
              </w:rPr>
              <w:t xml:space="preserve">101 (22.2) </w:t>
            </w:r>
          </w:p>
        </w:tc>
        <w:tc>
          <w:tcPr>
            <w:tcW w:w="0" w:type="auto"/>
          </w:tcPr>
          <w:p>
            <w:pPr>
              <w:pStyle w:val="Normal-TableGrid-BR35"/>
              <w:spacing w:after="0"/>
              <w:jc w:val="right"/>
            </w:pPr>
            <w:r>
              <w:rPr>
                <w:rFonts w:ascii="calibri" w:hAnsi="calibri" w:eastAsia="calibri" w:cs="calibri"/>
                <w:sz w:val="22"/>
              </w:rPr>
              <w:t xml:space="preserve">100 (23.0) </w:t>
            </w:r>
          </w:p>
        </w:tc>
        <w:tc>
          <w:tcPr>
            <w:tcW w:w="0" w:type="auto"/>
          </w:tcPr>
          <w:p>
            <w:pPr>
              <w:pStyle w:val="Normal-TableGrid-BR35"/>
              <w:spacing w:after="0"/>
              <w:jc w:val="right"/>
            </w:pPr>
            <w:r>
              <w:rPr>
                <w:rFonts w:ascii="calibri" w:hAnsi="calibri" w:eastAsia="calibri" w:cs="calibri"/>
                <w:sz w:val="22"/>
              </w:rPr>
              <w:t xml:space="preserve">201 (22.6) </w:t>
            </w:r>
          </w:p>
        </w:tc>
        <w:tc>
          <w:tcPr>
            <w:tcW w:w="0" w:type="auto"/>
          </w:tcPr>
          <w:p>
            <w:pPr>
              <w:pStyle w:val="Normal-TableGrid-BR35"/>
              <w:spacing w:after="0"/>
              <w:jc w:val="right"/>
            </w:pPr>
            <w:r>
              <w:rPr>
                <w:rFonts w:ascii="calibri" w:hAnsi="calibri" w:eastAsia="calibri" w:cs="calibri"/>
                <w:sz w:val="22"/>
              </w:rPr>
              <w:t xml:space="preserve">52</w:t>
            </w:r>
          </w:p>
        </w:tc>
        <w:tc>
          <w:tcPr>
            <w:tcW w:w="0" w:type="auto"/>
          </w:tcPr>
          <w:p>
            <w:pPr>
              <w:pStyle w:val="Normal-TableGrid-BR35"/>
              <w:spacing w:after="0"/>
              <w:jc w:val="right"/>
            </w:pPr>
            <w:r>
              <w:rPr>
                <w:rFonts w:ascii="calibri" w:hAnsi="calibri" w:eastAsia="calibri" w:cs="calibri"/>
                <w:sz w:val="22"/>
              </w:rPr>
              <w:t xml:space="preserve">59</w:t>
            </w:r>
          </w:p>
        </w:tc>
        <w:tc>
          <w:tcPr>
            <w:tcW w:w="0" w:type="auto"/>
          </w:tcPr>
          <w:p>
            <w:pPr>
              <w:pStyle w:val="Normal-TableGrid-BR35"/>
              <w:spacing w:after="0"/>
              <w:jc w:val="right"/>
            </w:pPr>
            <w:r>
              <w:rPr>
                <w:rFonts w:ascii="calibri" w:hAnsi="calibri" w:eastAsia="calibri" w:cs="calibri"/>
                <w:sz w:val="22"/>
              </w:rPr>
              <w:t xml:space="preserve">111</w:t>
            </w:r>
          </w:p>
        </w:tc>
      </w:tr>
      <w:tr>
        <w:tc>
          <w:tcPr>
            <w:tcW w:w="0" w:type="auto"/>
          </w:tcPr>
          <w:p>
            <w:pPr>
              <w:pStyle w:val="Normal-TableGrid-BR35"/>
              <w:spacing w:after="0"/>
              <w:jc w:val="left"/>
            </w:pPr>
            <w:r>
              <w:rPr>
                <w:rFonts w:ascii="calibri" w:hAnsi="calibri" w:eastAsia="calibri" w:cs="calibri"/>
                <w:sz w:val="22"/>
              </w:rPr>
              <w:t xml:space="preserve">    Mixed</w:t>
            </w:r>
          </w:p>
        </w:tc>
        <w:tc>
          <w:tcPr>
            <w:tcW w:w="0" w:type="auto"/>
          </w:tcPr>
          <w:p>
            <w:pPr>
              <w:pStyle w:val="Normal-TableGrid-BR35"/>
              <w:spacing w:after="0"/>
              <w:jc w:val="right"/>
            </w:pPr>
            <w:r>
              <w:rPr>
                <w:rFonts w:ascii="calibri" w:hAnsi="calibri" w:eastAsia="calibri" w:cs="calibri"/>
                <w:sz w:val="22"/>
              </w:rPr>
              <w:t xml:space="preserve">61 (13.4) </w:t>
            </w:r>
          </w:p>
        </w:tc>
        <w:tc>
          <w:tcPr>
            <w:tcW w:w="0" w:type="auto"/>
          </w:tcPr>
          <w:p>
            <w:pPr>
              <w:pStyle w:val="Normal-TableGrid-BR35"/>
              <w:spacing w:after="0"/>
              <w:jc w:val="right"/>
            </w:pPr>
            <w:r>
              <w:rPr>
                <w:rFonts w:ascii="calibri" w:hAnsi="calibri" w:eastAsia="calibri" w:cs="calibri"/>
                <w:sz w:val="22"/>
              </w:rPr>
              <w:t xml:space="preserve">70 (16.1) </w:t>
            </w:r>
          </w:p>
        </w:tc>
        <w:tc>
          <w:tcPr>
            <w:tcW w:w="0" w:type="auto"/>
          </w:tcPr>
          <w:p>
            <w:pPr>
              <w:pStyle w:val="Normal-TableGrid-BR35"/>
              <w:spacing w:after="0"/>
              <w:jc w:val="right"/>
            </w:pPr>
            <w:r>
              <w:rPr>
                <w:rFonts w:ascii="calibri" w:hAnsi="calibri" w:eastAsia="calibri" w:cs="calibri"/>
                <w:sz w:val="22"/>
              </w:rPr>
              <w:t xml:space="preserve">131 (14.7) </w:t>
            </w:r>
          </w:p>
        </w:tc>
        <w:tc>
          <w:tcPr>
            <w:tcW w:w="0" w:type="auto"/>
          </w:tcPr>
          <w:p>
            <w:pPr>
              <w:pStyle w:val="Normal-TableGrid-BR35"/>
              <w:spacing w:after="0"/>
              <w:jc w:val="right"/>
            </w:pPr>
            <w:r>
              <w:rPr>
                <w:rFonts w:ascii="calibri" w:hAnsi="calibri" w:eastAsia="calibri" w:cs="calibri"/>
                <w:sz w:val="22"/>
              </w:rPr>
              <w:t xml:space="preserve">52</w:t>
            </w:r>
          </w:p>
        </w:tc>
        <w:tc>
          <w:tcPr>
            <w:tcW w:w="0" w:type="auto"/>
          </w:tcPr>
          <w:p>
            <w:pPr>
              <w:pStyle w:val="Normal-TableGrid-BR35"/>
              <w:spacing w:after="0"/>
              <w:jc w:val="right"/>
            </w:pPr>
            <w:r>
              <w:rPr>
                <w:rFonts w:ascii="calibri" w:hAnsi="calibri" w:eastAsia="calibri" w:cs="calibri"/>
                <w:sz w:val="22"/>
              </w:rPr>
              <w:t xml:space="preserve">59</w:t>
            </w:r>
          </w:p>
        </w:tc>
        <w:tc>
          <w:tcPr>
            <w:tcW w:w="0" w:type="auto"/>
          </w:tcPr>
          <w:p>
            <w:pPr>
              <w:pStyle w:val="Normal-TableGrid-BR35"/>
              <w:spacing w:after="0"/>
              <w:jc w:val="right"/>
            </w:pPr>
            <w:r>
              <w:rPr>
                <w:rFonts w:ascii="calibri" w:hAnsi="calibri" w:eastAsia="calibri" w:cs="calibri"/>
                <w:sz w:val="22"/>
              </w:rPr>
              <w:t xml:space="preserve">111</w:t>
            </w:r>
          </w:p>
        </w:tc>
      </w:tr>
      <w:tr>
        <w:tc>
          <w:tcPr>
            <w:tcW w:w="0" w:type="auto"/>
          </w:tcPr>
          <w:p>
            <w:pPr>
              <w:pStyle w:val="Normal-TableGrid-BR35"/>
              <w:spacing w:after="0"/>
              <w:jc w:val="left"/>
            </w:pPr>
            <w:r>
              <w:rPr>
                <w:rFonts w:ascii="calibri" w:hAnsi="calibri" w:eastAsia="calibri" w:cs="calibri"/>
                <w:sz w:val="22"/>
              </w:rPr>
              <w:t xml:space="preserve">    Other</w:t>
            </w:r>
          </w:p>
        </w:tc>
        <w:tc>
          <w:tcPr>
            <w:tcW w:w="0" w:type="auto"/>
          </w:tcPr>
          <w:p>
            <w:pPr>
              <w:pStyle w:val="Normal-TableGrid-BR35"/>
              <w:spacing w:after="0"/>
              <w:jc w:val="right"/>
            </w:pPr>
            <w:r>
              <w:rPr>
                <w:rFonts w:ascii="calibri" w:hAnsi="calibri" w:eastAsia="calibri" w:cs="calibri"/>
                <w:sz w:val="22"/>
              </w:rPr>
              <w:t xml:space="preserve">19 (4.2) </w:t>
            </w:r>
          </w:p>
        </w:tc>
        <w:tc>
          <w:tcPr>
            <w:tcW w:w="0" w:type="auto"/>
          </w:tcPr>
          <w:p>
            <w:pPr>
              <w:pStyle w:val="Normal-TableGrid-BR35"/>
              <w:spacing w:after="0"/>
              <w:jc w:val="right"/>
            </w:pPr>
            <w:r>
              <w:rPr>
                <w:rFonts w:ascii="calibri" w:hAnsi="calibri" w:eastAsia="calibri" w:cs="calibri"/>
                <w:sz w:val="22"/>
              </w:rPr>
              <w:t xml:space="preserve">26 (6.0) </w:t>
            </w:r>
          </w:p>
        </w:tc>
        <w:tc>
          <w:tcPr>
            <w:tcW w:w="0" w:type="auto"/>
          </w:tcPr>
          <w:p>
            <w:pPr>
              <w:pStyle w:val="Normal-TableGrid-BR35"/>
              <w:spacing w:after="0"/>
              <w:jc w:val="right"/>
            </w:pPr>
            <w:r>
              <w:rPr>
                <w:rFonts w:ascii="calibri" w:hAnsi="calibri" w:eastAsia="calibri" w:cs="calibri"/>
                <w:sz w:val="22"/>
              </w:rPr>
              <w:t xml:space="preserve">45 (5.1) </w:t>
            </w:r>
          </w:p>
        </w:tc>
        <w:tc>
          <w:tcPr>
            <w:tcW w:w="0" w:type="auto"/>
          </w:tcPr>
          <w:p>
            <w:pPr>
              <w:pStyle w:val="Normal-TableGrid-BR35"/>
              <w:spacing w:after="0"/>
              <w:jc w:val="right"/>
            </w:pPr>
            <w:r>
              <w:rPr>
                <w:rFonts w:ascii="calibri" w:hAnsi="calibri" w:eastAsia="calibri" w:cs="calibri"/>
                <w:sz w:val="22"/>
              </w:rPr>
              <w:t xml:space="preserve">52</w:t>
            </w:r>
          </w:p>
        </w:tc>
        <w:tc>
          <w:tcPr>
            <w:tcW w:w="0" w:type="auto"/>
          </w:tcPr>
          <w:p>
            <w:pPr>
              <w:pStyle w:val="Normal-TableGrid-BR35"/>
              <w:spacing w:after="0"/>
              <w:jc w:val="right"/>
            </w:pPr>
            <w:r>
              <w:rPr>
                <w:rFonts w:ascii="calibri" w:hAnsi="calibri" w:eastAsia="calibri" w:cs="calibri"/>
                <w:sz w:val="22"/>
              </w:rPr>
              <w:t xml:space="preserve">59</w:t>
            </w:r>
          </w:p>
        </w:tc>
        <w:tc>
          <w:tcPr>
            <w:tcW w:w="0" w:type="auto"/>
          </w:tcPr>
          <w:p>
            <w:pPr>
              <w:pStyle w:val="Normal-TableGrid-BR35"/>
              <w:spacing w:after="0"/>
              <w:jc w:val="right"/>
            </w:pPr>
            <w:r>
              <w:rPr>
                <w:rFonts w:ascii="calibri" w:hAnsi="calibri" w:eastAsia="calibri" w:cs="calibri"/>
                <w:sz w:val="22"/>
              </w:rPr>
              <w:t xml:space="preserve">111</w:t>
            </w:r>
          </w:p>
        </w:tc>
      </w:tr>
      <w:tr>
        <w:tc>
          <w:tcPr>
            <w:tcW w:w="0" w:type="auto"/>
          </w:tcPr>
          <w:p>
            <w:pPr>
              <w:pStyle w:val="Normal-TableGrid-BR35"/>
              <w:spacing w:after="0"/>
              <w:jc w:val="lef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c>
          <w:tcPr>
            <w:tcW w:w="0" w:type="auto"/>
          </w:tcPr>
          <w:p>
            <w:pPr>
              <w:pStyle w:val="Normal-TableGrid-BR35"/>
              <w:spacing w:after="0"/>
              <w:jc w:val="right"/>
            </w:pPr>
            <w:r>
              <w:rPr>
                <w:rFonts w:ascii="calibri" w:hAnsi="calibri" w:eastAsia="calibri" w:cs="calibri"/>
                <w:sz w:val="22"/>
              </w:rPr>
              <w:t xml:space="preserve"/>
            </w:r>
          </w:p>
        </w:tc>
      </w:tr>
    </w:tbl>
    <w:p w14:paraId="36782c8" w14:textId="36782c8">
      <w:pPr>
        <w:pStyle w:val="Normal"/>
        <w15:collapsed w:val="false"/>
      </w:pPr>
      <w:r>
        <w:rPr/>
        <w:t/>
      </w:r>
    </w:p>
    <w:p>
      <w:pPr>
        <w:pStyle w:val="Normal"/>
      </w:pPr>
      <w:r>
        <w:rPr/>
        <w:br w:type="page"/>
      </w:r>
    </w:p>
    <w:p>
      <w:pPr>
        <w:pStyle w:val="Heading3-BR36"/>
      </w:pPr>
      <w:bookmarkStart w:name="missingcols-cond-ordergroup_overordergroup_overgroup-columns-by-the-over-variable-first-placing-the-summary-and-missing-data-columns-together.-theoption-wihtinmissing-adds-the-percent-of-missing-observations._36" w:id="3600001"/>
      <w:bookmarkEnd w:id="3600001"/>
      <w:r>
        <w:rPr/>
        <w:t xml:space="preserve">6.3</w:t>
      </w:r>
      <w:r>
        <w:rPr/>
        <w:t xml:space="preserve"> </w:t>
      </w:r>
      <w:r>
        <w:rPr>
          <w:rStyle w:val="VerbatimChar"/>
        </w:rPr>
        <w:t xml:space="preserve">missing(cols cond %) order(group_over)</w:t>
      </w:r>
      <w:r>
        <w:rPr/>
        <w:t xml:space="preserve">order(group_over)</w:t>
      </w:r>
      <w:r>
        <w:rPr>
          <w:rStyle w:val="VerbatimChar"/>
        </w:rPr>
        <w:t xml:space="preserve">group columns by the over variable first, placing the summary and missing data columns together. The</w:t>
      </w:r>
      <w:r>
        <w:rPr/>
        <w:t xml:space="preserve">%</w:t>
      </w:r>
      <w:r>
        <w:rPr>
          <w:rStyle w:val="VerbatimChar"/>
        </w:rPr>
        <w:t xml:space="preserve">option wihtin</w:t>
      </w:r>
      <w:r>
        <w:rPr/>
        <w:t xml:space="preserve">missing() adds the percent of missing observations.</w:t>
      </w:r>
    </w:p>
    <w:p>
      <w:pPr>
        <w:pStyle w:val="FirstParagraph-BR36"/>
      </w:pPr>
      <w:r>
        <w:rPr/>
        <w:t xml:space="preserve">The option</w:t>
      </w:r>
      <w:r>
        <w:rPr/>
        <w:t xml:space="preserve"> </w:t>
      </w:r>
      <w:r>
        <w:rPr>
          <w:rStyle w:val="VerbatimChar"/>
        </w:rPr>
        <w:t xml:space="preserve">per</w:t>
      </w:r>
      <w:r>
        <w:rPr/>
        <w:t xml:space="preserve"> </w:t>
      </w:r>
      <w:r>
        <w:rPr/>
        <w:t xml:space="preserve">is specified as well to include a percentage sign.</w:t>
      </w:r>
    </w:p>
    <w:p>
      <w:pPr>
        <w:pStyle w:val="SourceCode-BR36"/>
      </w:pPr>
      <w:r>
        <w:rPr>
          <w:rStyle w:val="VerbatimChar"/>
        </w:rPr>
        <w:t xml:space="preserve">      . pt_base age , post(`postname') over(treat)  overall(last) over_grps(1, 0) type(cont) su_label(append) cat_col gap(1) missing(cols cond %) order(group_over) per</w:t>
      </w:r>
      <w:r>
        <w:rPr/>
        <w:br w:type="textWrapping"/>
      </w:r>
      <w:r>
        <w:rPr>
          <w:rStyle w:val="VerbatimChar"/>
        </w:rPr>
        <w:t xml:space="preserve">      . pt_base qol, post(`postname') over(treat)  overall(last)  over_grps(1, 0) type(skew) su_label(append) cat_col gap(1) missing(cols  cond %) order(group_over) per</w:t>
      </w:r>
      <w:r>
        <w:rPr/>
        <w:br w:type="textWrapping"/>
      </w:r>
      <w:r>
        <w:rPr>
          <w:rStyle w:val="VerbatimChar"/>
        </w:rPr>
        <w:t xml:space="preserve">      . pt_base  gender  , post(`postname') over(treat)  overall(last)  over_grps(1, 0) type(bin)  su_label(append)  cat_col gap(1) missing(cols cond %)  order(group_over)  per</w:t>
      </w:r>
      <w:r>
        <w:rPr/>
        <w:br w:type="textWrapping"/>
      </w:r>
      <w:r>
        <w:rPr>
          <w:rStyle w:val="VerbatimChar"/>
        </w:rPr>
        <w:t xml:space="preserve">      . pt_base ethnicity, post(`postname') over(treat)  overall(last)  over_grps(1, 0) type(cat)  su_label(append)   cat_levels(4 3 2 1 0) cat_col gap(1) missing(cols cond %)  order(group_over)  per</w:t>
      </w:r>
    </w:p>
    <w:tbl>
      <w:tblPr>
        <w:tblStyle w:val="TableGrid"/>
        <w:tblW w:w="0" w:type="auto"/>
        <w:jc w:val="center"/>
        <w:tblCellMar>
          <w:top w:w="20" w:type="dxa"/>
        </w:tblCellMar>
      </w:tblPr>
      <w:tblGrid>
        <w:gridCol w:w="1170"/>
        <w:gridCol w:w="1170"/>
        <w:gridCol w:w="1170"/>
        <w:gridCol w:w="1170"/>
        <w:gridCol w:w="1170"/>
        <w:gridCol w:w="1170"/>
        <w:gridCol w:w="1170"/>
        <w:gridCol w:w="1170"/>
      </w:tblGrid>
      <w:tr>
        <w:trPr>
          <w:tblHeader w:val="true"/>
        </w:trPr>
        <w:tc>
          <w:tcPr>
            <w:tcW w:w="0" w:type="auto"/>
            <w:shd w:val="clear" w:color="000000" w:fill="FFEFD5"/>
            <w:vAlign w:val="center"/>
          </w:tcPr>
          <w:p>
            <w:pPr>
              <w:pStyle w:val="Normal-TableGrid-BR37"/>
              <w:spacing w:after="0"/>
              <w:jc w:val="left"/>
            </w:pPr>
            <w:r>
              <w:rPr>
                <w:rFonts w:ascii="calibri" w:hAnsi="calibri" w:eastAsia="calibri" w:cs="calibri"/>
                <w:b w:val="true"/>
                <w:sz w:val="22"/>
              </w:rPr>
              <w:t xml:space="preserve">Age - mean (sd)  </w:t>
            </w:r>
          </w:p>
        </w:tc>
        <w:tc>
          <w:tcPr>
            <w:tcW w:w="0" w:type="auto"/>
            <w:shd w:val="clear" w:color="000000" w:fill="FFEFD5"/>
            <w:vAlign w:val="center"/>
          </w:tcPr>
          <w:p>
            <w:pPr>
              <w:pStyle w:val="Normal-TableGrid-BR37"/>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37"/>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37"/>
              <w:spacing w:after="0"/>
              <w:jc w:val="center"/>
            </w:pPr>
            <w:r>
              <w:rPr>
                <w:rFonts w:ascii="calibri" w:hAnsi="calibri" w:eastAsia="calibri" w:cs="calibri"/>
                <w:b w:val="true"/>
                <w:sz w:val="22"/>
              </w:rPr>
              <w:t xml:space="preserve">44.9 (10.1) </w:t>
            </w:r>
          </w:p>
        </w:tc>
        <w:tc>
          <w:tcPr>
            <w:tcW w:w="0" w:type="auto"/>
            <w:shd w:val="clear" w:color="000000" w:fill="FFEFD5"/>
            <w:vAlign w:val="center"/>
          </w:tcPr>
          <w:p>
            <w:pPr>
              <w:pStyle w:val="Normal-TableGrid-BR37"/>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37"/>
              <w:spacing w:after="0"/>
              <w:jc w:val="center"/>
            </w:pPr>
            <w:r>
              <w:rPr>
                <w:rFonts w:ascii="calibri" w:hAnsi="calibri" w:eastAsia="calibri" w:cs="calibri"/>
                <w:b w:val="true"/>
                <w:sz w:val="22"/>
              </w:rPr>
              <w:t xml:space="preserve">44.6 (10.1) </w:t>
            </w:r>
          </w:p>
        </w:tc>
        <w:tc>
          <w:tcPr>
            <w:tcW w:w="0" w:type="auto"/>
            <w:shd w:val="clear" w:color="000000" w:fill="FFEFD5"/>
            <w:vAlign w:val="center"/>
          </w:tcPr>
          <w:p>
            <w:pPr>
              <w:pStyle w:val="Normal-TableGrid-BR37"/>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37"/>
              <w:spacing w:after="0"/>
              <w:jc w:val="center"/>
            </w:pPr>
            <w:r>
              <w:rPr>
                <w:rFonts w:ascii="calibri" w:hAnsi="calibri" w:eastAsia="calibri" w:cs="calibri"/>
                <w:b w:val="true"/>
                <w:sz w:val="22"/>
              </w:rPr>
              <w:t xml:space="preserve">44.8 (10.1) </w:t>
            </w:r>
          </w:p>
        </w:tc>
      </w:tr>
      <w:tr>
        <w:tc>
          <w:tcPr>
            <w:tcW w:w="0" w:type="auto"/>
          </w:tcPr>
          <w:p>
            <w:pPr>
              <w:pStyle w:val="Normal-TableGrid-BR37"/>
              <w:spacing w:after="0"/>
              <w:jc w:val="lef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r>
      <w:tr>
        <w:tc>
          <w:tcPr>
            <w:tcW w:w="0" w:type="auto"/>
          </w:tcPr>
          <w:p>
            <w:pPr>
              <w:pStyle w:val="Normal-TableGrid-BR37"/>
              <w:spacing w:after="0"/>
              <w:jc w:val="left"/>
            </w:pPr>
            <w:r>
              <w:rPr>
                <w:rFonts w:ascii="calibri" w:hAnsi="calibri" w:eastAsia="calibri" w:cs="calibri"/>
                <w:sz w:val="22"/>
              </w:rPr>
              <w:t xml:space="preserve">Quality of life - median (IQR)  </w:t>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45 (8.9%)</w:t>
            </w:r>
          </w:p>
        </w:tc>
        <w:tc>
          <w:tcPr>
            <w:tcW w:w="0" w:type="auto"/>
          </w:tcPr>
          <w:p>
            <w:pPr>
              <w:pStyle w:val="Normal-TableGrid-BR37"/>
              <w:spacing w:after="0"/>
              <w:jc w:val="right"/>
            </w:pPr>
            <w:r>
              <w:rPr>
                <w:rFonts w:ascii="calibri" w:hAnsi="calibri" w:eastAsia="calibri" w:cs="calibri"/>
                <w:sz w:val="22"/>
              </w:rPr>
              <w:t xml:space="preserve">50.8 (40.6-60.7) </w:t>
            </w:r>
          </w:p>
        </w:tc>
        <w:tc>
          <w:tcPr>
            <w:tcW w:w="0" w:type="auto"/>
          </w:tcPr>
          <w:p>
            <w:pPr>
              <w:pStyle w:val="Normal-TableGrid-BR37"/>
              <w:spacing w:after="0"/>
              <w:jc w:val="right"/>
            </w:pPr>
            <w:r>
              <w:rPr>
                <w:rFonts w:ascii="calibri" w:hAnsi="calibri" w:eastAsia="calibri" w:cs="calibri"/>
                <w:sz w:val="22"/>
              </w:rPr>
              <w:t xml:space="preserve">50 (10.1%)</w:t>
            </w:r>
          </w:p>
        </w:tc>
        <w:tc>
          <w:tcPr>
            <w:tcW w:w="0" w:type="auto"/>
          </w:tcPr>
          <w:p>
            <w:pPr>
              <w:pStyle w:val="Normal-TableGrid-BR37"/>
              <w:spacing w:after="0"/>
              <w:jc w:val="right"/>
            </w:pPr>
            <w:r>
              <w:rPr>
                <w:rFonts w:ascii="calibri" w:hAnsi="calibri" w:eastAsia="calibri" w:cs="calibri"/>
                <w:sz w:val="22"/>
              </w:rPr>
              <w:t xml:space="preserve">49.6 (39.0-59.2) </w:t>
            </w:r>
          </w:p>
        </w:tc>
        <w:tc>
          <w:tcPr>
            <w:tcW w:w="0" w:type="auto"/>
          </w:tcPr>
          <w:p>
            <w:pPr>
              <w:pStyle w:val="Normal-TableGrid-BR37"/>
              <w:spacing w:after="0"/>
              <w:jc w:val="right"/>
            </w:pPr>
            <w:r>
              <w:rPr>
                <w:rFonts w:ascii="calibri" w:hAnsi="calibri" w:eastAsia="calibri" w:cs="calibri"/>
                <w:sz w:val="22"/>
              </w:rPr>
              <w:t xml:space="preserve">95 (9.5%)</w:t>
            </w:r>
          </w:p>
        </w:tc>
        <w:tc>
          <w:tcPr>
            <w:tcW w:w="0" w:type="auto"/>
          </w:tcPr>
          <w:p>
            <w:pPr>
              <w:pStyle w:val="Normal-TableGrid-BR37"/>
              <w:spacing w:after="0"/>
              <w:jc w:val="right"/>
            </w:pPr>
            <w:r>
              <w:rPr>
                <w:rFonts w:ascii="calibri" w:hAnsi="calibri" w:eastAsia="calibri" w:cs="calibri"/>
                <w:sz w:val="22"/>
              </w:rPr>
              <w:t xml:space="preserve">50.1 (39.8-60.4) </w:t>
            </w:r>
          </w:p>
        </w:tc>
      </w:tr>
      <w:tr>
        <w:tc>
          <w:tcPr>
            <w:tcW w:w="0" w:type="auto"/>
          </w:tcPr>
          <w:p>
            <w:pPr>
              <w:pStyle w:val="Normal-TableGrid-BR37"/>
              <w:spacing w:after="0"/>
              <w:jc w:val="lef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r>
      <w:tr>
        <w:tc>
          <w:tcPr>
            <w:tcW w:w="0" w:type="auto"/>
          </w:tcPr>
          <w:p>
            <w:pPr>
              <w:pStyle w:val="Normal-TableGrid-BR37"/>
              <w:spacing w:after="0"/>
              <w:jc w:val="left"/>
            </w:pPr>
            <w:r>
              <w:rPr>
                <w:rFonts w:ascii="calibri" w:hAnsi="calibri" w:eastAsia="calibri" w:cs="calibri"/>
                <w:sz w:val="22"/>
              </w:rPr>
              <w:t xml:space="preserve">Female - n (%)  </w:t>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258 (51.0%) </w:t>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261 (52.8%) </w:t>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519 (51.9%) </w:t>
            </w:r>
          </w:p>
        </w:tc>
      </w:tr>
      <w:tr>
        <w:tc>
          <w:tcPr>
            <w:tcW w:w="0" w:type="auto"/>
          </w:tcPr>
          <w:p>
            <w:pPr>
              <w:pStyle w:val="Normal-TableGrid-BR37"/>
              <w:spacing w:after="0"/>
              <w:jc w:val="lef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r>
      <w:tr>
        <w:tc>
          <w:tcPr>
            <w:tcW w:w="0" w:type="auto"/>
          </w:tcPr>
          <w:p>
            <w:pPr>
              <w:pStyle w:val="Normal-TableGrid-BR37"/>
              <w:spacing w:after="0"/>
              <w:jc w:val="left"/>
            </w:pPr>
            <w:r>
              <w:rPr>
                <w:rFonts w:ascii="calibri" w:hAnsi="calibri" w:eastAsia="calibri" w:cs="calibri"/>
                <w:sz w:val="22"/>
              </w:rPr>
              <w:t xml:space="preserve">Ethnicity - n (%)  </w:t>
            </w:r>
          </w:p>
        </w:tc>
        <w:tc>
          <w:tcPr>
            <w:tcW w:w="0" w:type="auto"/>
          </w:tcPr>
          <w:p>
            <w:pPr>
              <w:pStyle w:val="Normal-TableGrid-BR37"/>
              <w:spacing w:after="0"/>
              <w:jc w:val="right"/>
            </w:pPr>
            <w:r>
              <w:rPr>
                <w:rFonts w:ascii="calibri" w:hAnsi="calibri" w:eastAsia="calibri" w:cs="calibri"/>
                <w:sz w:val="22"/>
              </w:rPr>
              <w:t xml:space="preserve">White or White British</w:t>
            </w:r>
          </w:p>
        </w:tc>
        <w:tc>
          <w:tcPr>
            <w:tcW w:w="0" w:type="auto"/>
          </w:tcPr>
          <w:p>
            <w:pPr>
              <w:pStyle w:val="Normal-TableGrid-BR37"/>
              <w:spacing w:after="0"/>
              <w:jc w:val="right"/>
            </w:pPr>
            <w:r>
              <w:rPr>
                <w:rFonts w:ascii="calibri" w:hAnsi="calibri" w:eastAsia="calibri" w:cs="calibri"/>
                <w:sz w:val="22"/>
              </w:rPr>
              <w:t xml:space="preserve">52 (10.3%)</w:t>
            </w:r>
          </w:p>
        </w:tc>
        <w:tc>
          <w:tcPr>
            <w:tcW w:w="0" w:type="auto"/>
          </w:tcPr>
          <w:p>
            <w:pPr>
              <w:pStyle w:val="Normal-TableGrid-BR37"/>
              <w:spacing w:after="0"/>
              <w:jc w:val="right"/>
            </w:pPr>
            <w:r>
              <w:rPr>
                <w:rFonts w:ascii="calibri" w:hAnsi="calibri" w:eastAsia="calibri" w:cs="calibri"/>
                <w:sz w:val="22"/>
              </w:rPr>
              <w:t xml:space="preserve">145 (31.9%) </w:t>
            </w:r>
          </w:p>
        </w:tc>
        <w:tc>
          <w:tcPr>
            <w:tcW w:w="0" w:type="auto"/>
          </w:tcPr>
          <w:p>
            <w:pPr>
              <w:pStyle w:val="Normal-TableGrid-BR37"/>
              <w:spacing w:after="0"/>
              <w:jc w:val="right"/>
            </w:pPr>
            <w:r>
              <w:rPr>
                <w:rFonts w:ascii="calibri" w:hAnsi="calibri" w:eastAsia="calibri" w:cs="calibri"/>
                <w:sz w:val="22"/>
              </w:rPr>
              <w:t xml:space="preserve">59 (11.9%)</w:t>
            </w:r>
          </w:p>
        </w:tc>
        <w:tc>
          <w:tcPr>
            <w:tcW w:w="0" w:type="auto"/>
          </w:tcPr>
          <w:p>
            <w:pPr>
              <w:pStyle w:val="Normal-TableGrid-BR37"/>
              <w:spacing w:after="0"/>
              <w:jc w:val="right"/>
            </w:pPr>
            <w:r>
              <w:rPr>
                <w:rFonts w:ascii="calibri" w:hAnsi="calibri" w:eastAsia="calibri" w:cs="calibri"/>
                <w:sz w:val="22"/>
              </w:rPr>
              <w:t xml:space="preserve">136 (31.3%) </w:t>
            </w:r>
          </w:p>
        </w:tc>
        <w:tc>
          <w:tcPr>
            <w:tcW w:w="0" w:type="auto"/>
          </w:tcPr>
          <w:p>
            <w:pPr>
              <w:pStyle w:val="Normal-TableGrid-BR37"/>
              <w:spacing w:after="0"/>
              <w:jc w:val="right"/>
            </w:pPr>
            <w:r>
              <w:rPr>
                <w:rFonts w:ascii="calibri" w:hAnsi="calibri" w:eastAsia="calibri" w:cs="calibri"/>
                <w:sz w:val="22"/>
              </w:rPr>
              <w:t xml:space="preserve">111 (11.1%)</w:t>
            </w:r>
          </w:p>
        </w:tc>
        <w:tc>
          <w:tcPr>
            <w:tcW w:w="0" w:type="auto"/>
          </w:tcPr>
          <w:p>
            <w:pPr>
              <w:pStyle w:val="Normal-TableGrid-BR37"/>
              <w:spacing w:after="0"/>
              <w:jc w:val="right"/>
            </w:pPr>
            <w:r>
              <w:rPr>
                <w:rFonts w:ascii="calibri" w:hAnsi="calibri" w:eastAsia="calibri" w:cs="calibri"/>
                <w:sz w:val="22"/>
              </w:rPr>
              <w:t xml:space="preserve">281 (31.6%) </w:t>
            </w:r>
          </w:p>
        </w:tc>
      </w:tr>
      <w:tr>
        <w:tc>
          <w:tcPr>
            <w:tcW w:w="0" w:type="auto"/>
          </w:tcPr>
          <w:p>
            <w:pPr>
              <w:pStyle w:val="Normal-TableGrid-BR37"/>
              <w:spacing w:after="0"/>
              <w:jc w:val="lef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Black or Black British</w:t>
            </w:r>
          </w:p>
        </w:tc>
        <w:tc>
          <w:tcPr>
            <w:tcW w:w="0" w:type="auto"/>
          </w:tcPr>
          <w:p>
            <w:pPr>
              <w:pStyle w:val="Normal-TableGrid-BR37"/>
              <w:spacing w:after="0"/>
              <w:jc w:val="right"/>
            </w:pPr>
            <w:r>
              <w:rPr>
                <w:rFonts w:ascii="calibri" w:hAnsi="calibri" w:eastAsia="calibri" w:cs="calibri"/>
                <w:sz w:val="22"/>
              </w:rPr>
              <w:t xml:space="preserve">52 (10.3%)</w:t>
            </w:r>
          </w:p>
        </w:tc>
        <w:tc>
          <w:tcPr>
            <w:tcW w:w="0" w:type="auto"/>
          </w:tcPr>
          <w:p>
            <w:pPr>
              <w:pStyle w:val="Normal-TableGrid-BR37"/>
              <w:spacing w:after="0"/>
              <w:jc w:val="right"/>
            </w:pPr>
            <w:r>
              <w:rPr>
                <w:rFonts w:ascii="calibri" w:hAnsi="calibri" w:eastAsia="calibri" w:cs="calibri"/>
                <w:sz w:val="22"/>
              </w:rPr>
              <w:t xml:space="preserve">128 (28.2%) </w:t>
            </w:r>
          </w:p>
        </w:tc>
        <w:tc>
          <w:tcPr>
            <w:tcW w:w="0" w:type="auto"/>
          </w:tcPr>
          <w:p>
            <w:pPr>
              <w:pStyle w:val="Normal-TableGrid-BR37"/>
              <w:spacing w:after="0"/>
              <w:jc w:val="right"/>
            </w:pPr>
            <w:r>
              <w:rPr>
                <w:rFonts w:ascii="calibri" w:hAnsi="calibri" w:eastAsia="calibri" w:cs="calibri"/>
                <w:sz w:val="22"/>
              </w:rPr>
              <w:t xml:space="preserve">59 (11.9%)</w:t>
            </w:r>
          </w:p>
        </w:tc>
        <w:tc>
          <w:tcPr>
            <w:tcW w:w="0" w:type="auto"/>
          </w:tcPr>
          <w:p>
            <w:pPr>
              <w:pStyle w:val="Normal-TableGrid-BR37"/>
              <w:spacing w:after="0"/>
              <w:jc w:val="right"/>
            </w:pPr>
            <w:r>
              <w:rPr>
                <w:rFonts w:ascii="calibri" w:hAnsi="calibri" w:eastAsia="calibri" w:cs="calibri"/>
                <w:sz w:val="22"/>
              </w:rPr>
              <w:t xml:space="preserve">103 (23.7%) </w:t>
            </w:r>
          </w:p>
        </w:tc>
        <w:tc>
          <w:tcPr>
            <w:tcW w:w="0" w:type="auto"/>
          </w:tcPr>
          <w:p>
            <w:pPr>
              <w:pStyle w:val="Normal-TableGrid-BR37"/>
              <w:spacing w:after="0"/>
              <w:jc w:val="right"/>
            </w:pPr>
            <w:r>
              <w:rPr>
                <w:rFonts w:ascii="calibri" w:hAnsi="calibri" w:eastAsia="calibri" w:cs="calibri"/>
                <w:sz w:val="22"/>
              </w:rPr>
              <w:t xml:space="preserve">111 (11.1%)</w:t>
            </w:r>
          </w:p>
        </w:tc>
        <w:tc>
          <w:tcPr>
            <w:tcW w:w="0" w:type="auto"/>
          </w:tcPr>
          <w:p>
            <w:pPr>
              <w:pStyle w:val="Normal-TableGrid-BR37"/>
              <w:spacing w:after="0"/>
              <w:jc w:val="right"/>
            </w:pPr>
            <w:r>
              <w:rPr>
                <w:rFonts w:ascii="calibri" w:hAnsi="calibri" w:eastAsia="calibri" w:cs="calibri"/>
                <w:sz w:val="22"/>
              </w:rPr>
              <w:t xml:space="preserve">231 (26.0%) </w:t>
            </w:r>
          </w:p>
        </w:tc>
      </w:tr>
      <w:tr>
        <w:tc>
          <w:tcPr>
            <w:tcW w:w="0" w:type="auto"/>
          </w:tcPr>
          <w:p>
            <w:pPr>
              <w:pStyle w:val="Normal-TableGrid-BR37"/>
              <w:spacing w:after="0"/>
              <w:jc w:val="lef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Asian or Asian British</w:t>
            </w:r>
          </w:p>
        </w:tc>
        <w:tc>
          <w:tcPr>
            <w:tcW w:w="0" w:type="auto"/>
          </w:tcPr>
          <w:p>
            <w:pPr>
              <w:pStyle w:val="Normal-TableGrid-BR37"/>
              <w:spacing w:after="0"/>
              <w:jc w:val="right"/>
            </w:pPr>
            <w:r>
              <w:rPr>
                <w:rFonts w:ascii="calibri" w:hAnsi="calibri" w:eastAsia="calibri" w:cs="calibri"/>
                <w:sz w:val="22"/>
              </w:rPr>
              <w:t xml:space="preserve">52 (10.3%)</w:t>
            </w:r>
          </w:p>
        </w:tc>
        <w:tc>
          <w:tcPr>
            <w:tcW w:w="0" w:type="auto"/>
          </w:tcPr>
          <w:p>
            <w:pPr>
              <w:pStyle w:val="Normal-TableGrid-BR37"/>
              <w:spacing w:after="0"/>
              <w:jc w:val="right"/>
            </w:pPr>
            <w:r>
              <w:rPr>
                <w:rFonts w:ascii="calibri" w:hAnsi="calibri" w:eastAsia="calibri" w:cs="calibri"/>
                <w:sz w:val="22"/>
              </w:rPr>
              <w:t xml:space="preserve">101 (22.2%) </w:t>
            </w:r>
          </w:p>
        </w:tc>
        <w:tc>
          <w:tcPr>
            <w:tcW w:w="0" w:type="auto"/>
          </w:tcPr>
          <w:p>
            <w:pPr>
              <w:pStyle w:val="Normal-TableGrid-BR37"/>
              <w:spacing w:after="0"/>
              <w:jc w:val="right"/>
            </w:pPr>
            <w:r>
              <w:rPr>
                <w:rFonts w:ascii="calibri" w:hAnsi="calibri" w:eastAsia="calibri" w:cs="calibri"/>
                <w:sz w:val="22"/>
              </w:rPr>
              <w:t xml:space="preserve">59 (11.9%)</w:t>
            </w:r>
          </w:p>
        </w:tc>
        <w:tc>
          <w:tcPr>
            <w:tcW w:w="0" w:type="auto"/>
          </w:tcPr>
          <w:p>
            <w:pPr>
              <w:pStyle w:val="Normal-TableGrid-BR37"/>
              <w:spacing w:after="0"/>
              <w:jc w:val="right"/>
            </w:pPr>
            <w:r>
              <w:rPr>
                <w:rFonts w:ascii="calibri" w:hAnsi="calibri" w:eastAsia="calibri" w:cs="calibri"/>
                <w:sz w:val="22"/>
              </w:rPr>
              <w:t xml:space="preserve">100 (23.0%) </w:t>
            </w:r>
          </w:p>
        </w:tc>
        <w:tc>
          <w:tcPr>
            <w:tcW w:w="0" w:type="auto"/>
          </w:tcPr>
          <w:p>
            <w:pPr>
              <w:pStyle w:val="Normal-TableGrid-BR37"/>
              <w:spacing w:after="0"/>
              <w:jc w:val="right"/>
            </w:pPr>
            <w:r>
              <w:rPr>
                <w:rFonts w:ascii="calibri" w:hAnsi="calibri" w:eastAsia="calibri" w:cs="calibri"/>
                <w:sz w:val="22"/>
              </w:rPr>
              <w:t xml:space="preserve">111 (11.1%)</w:t>
            </w:r>
          </w:p>
        </w:tc>
        <w:tc>
          <w:tcPr>
            <w:tcW w:w="0" w:type="auto"/>
          </w:tcPr>
          <w:p>
            <w:pPr>
              <w:pStyle w:val="Normal-TableGrid-BR37"/>
              <w:spacing w:after="0"/>
              <w:jc w:val="right"/>
            </w:pPr>
            <w:r>
              <w:rPr>
                <w:rFonts w:ascii="calibri" w:hAnsi="calibri" w:eastAsia="calibri" w:cs="calibri"/>
                <w:sz w:val="22"/>
              </w:rPr>
              <w:t xml:space="preserve">201 (22.6%) </w:t>
            </w:r>
          </w:p>
        </w:tc>
      </w:tr>
      <w:tr>
        <w:tc>
          <w:tcPr>
            <w:tcW w:w="0" w:type="auto"/>
          </w:tcPr>
          <w:p>
            <w:pPr>
              <w:pStyle w:val="Normal-TableGrid-BR37"/>
              <w:spacing w:after="0"/>
              <w:jc w:val="lef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Mixed</w:t>
            </w:r>
          </w:p>
        </w:tc>
        <w:tc>
          <w:tcPr>
            <w:tcW w:w="0" w:type="auto"/>
          </w:tcPr>
          <w:p>
            <w:pPr>
              <w:pStyle w:val="Normal-TableGrid-BR37"/>
              <w:spacing w:after="0"/>
              <w:jc w:val="right"/>
            </w:pPr>
            <w:r>
              <w:rPr>
                <w:rFonts w:ascii="calibri" w:hAnsi="calibri" w:eastAsia="calibri" w:cs="calibri"/>
                <w:sz w:val="22"/>
              </w:rPr>
              <w:t xml:space="preserve">52 (10.3%)</w:t>
            </w:r>
          </w:p>
        </w:tc>
        <w:tc>
          <w:tcPr>
            <w:tcW w:w="0" w:type="auto"/>
          </w:tcPr>
          <w:p>
            <w:pPr>
              <w:pStyle w:val="Normal-TableGrid-BR37"/>
              <w:spacing w:after="0"/>
              <w:jc w:val="right"/>
            </w:pPr>
            <w:r>
              <w:rPr>
                <w:rFonts w:ascii="calibri" w:hAnsi="calibri" w:eastAsia="calibri" w:cs="calibri"/>
                <w:sz w:val="22"/>
              </w:rPr>
              <w:t xml:space="preserve">61 (13.4%) </w:t>
            </w:r>
          </w:p>
        </w:tc>
        <w:tc>
          <w:tcPr>
            <w:tcW w:w="0" w:type="auto"/>
          </w:tcPr>
          <w:p>
            <w:pPr>
              <w:pStyle w:val="Normal-TableGrid-BR37"/>
              <w:spacing w:after="0"/>
              <w:jc w:val="right"/>
            </w:pPr>
            <w:r>
              <w:rPr>
                <w:rFonts w:ascii="calibri" w:hAnsi="calibri" w:eastAsia="calibri" w:cs="calibri"/>
                <w:sz w:val="22"/>
              </w:rPr>
              <w:t xml:space="preserve">59 (11.9%)</w:t>
            </w:r>
          </w:p>
        </w:tc>
        <w:tc>
          <w:tcPr>
            <w:tcW w:w="0" w:type="auto"/>
          </w:tcPr>
          <w:p>
            <w:pPr>
              <w:pStyle w:val="Normal-TableGrid-BR37"/>
              <w:spacing w:after="0"/>
              <w:jc w:val="right"/>
            </w:pPr>
            <w:r>
              <w:rPr>
                <w:rFonts w:ascii="calibri" w:hAnsi="calibri" w:eastAsia="calibri" w:cs="calibri"/>
                <w:sz w:val="22"/>
              </w:rPr>
              <w:t xml:space="preserve">70 (16.1%) </w:t>
            </w:r>
          </w:p>
        </w:tc>
        <w:tc>
          <w:tcPr>
            <w:tcW w:w="0" w:type="auto"/>
          </w:tcPr>
          <w:p>
            <w:pPr>
              <w:pStyle w:val="Normal-TableGrid-BR37"/>
              <w:spacing w:after="0"/>
              <w:jc w:val="right"/>
            </w:pPr>
            <w:r>
              <w:rPr>
                <w:rFonts w:ascii="calibri" w:hAnsi="calibri" w:eastAsia="calibri" w:cs="calibri"/>
                <w:sz w:val="22"/>
              </w:rPr>
              <w:t xml:space="preserve">111 (11.1%)</w:t>
            </w:r>
          </w:p>
        </w:tc>
        <w:tc>
          <w:tcPr>
            <w:tcW w:w="0" w:type="auto"/>
          </w:tcPr>
          <w:p>
            <w:pPr>
              <w:pStyle w:val="Normal-TableGrid-BR37"/>
              <w:spacing w:after="0"/>
              <w:jc w:val="right"/>
            </w:pPr>
            <w:r>
              <w:rPr>
                <w:rFonts w:ascii="calibri" w:hAnsi="calibri" w:eastAsia="calibri" w:cs="calibri"/>
                <w:sz w:val="22"/>
              </w:rPr>
              <w:t xml:space="preserve">131 (14.7%) </w:t>
            </w:r>
          </w:p>
        </w:tc>
      </w:tr>
      <w:tr>
        <w:tc>
          <w:tcPr>
            <w:tcW w:w="0" w:type="auto"/>
          </w:tcPr>
          <w:p>
            <w:pPr>
              <w:pStyle w:val="Normal-TableGrid-BR37"/>
              <w:spacing w:after="0"/>
              <w:jc w:val="lef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Other</w:t>
            </w:r>
          </w:p>
        </w:tc>
        <w:tc>
          <w:tcPr>
            <w:tcW w:w="0" w:type="auto"/>
          </w:tcPr>
          <w:p>
            <w:pPr>
              <w:pStyle w:val="Normal-TableGrid-BR37"/>
              <w:spacing w:after="0"/>
              <w:jc w:val="right"/>
            </w:pPr>
            <w:r>
              <w:rPr>
                <w:rFonts w:ascii="calibri" w:hAnsi="calibri" w:eastAsia="calibri" w:cs="calibri"/>
                <w:sz w:val="22"/>
              </w:rPr>
              <w:t xml:space="preserve">52 (10.3%)</w:t>
            </w:r>
          </w:p>
        </w:tc>
        <w:tc>
          <w:tcPr>
            <w:tcW w:w="0" w:type="auto"/>
          </w:tcPr>
          <w:p>
            <w:pPr>
              <w:pStyle w:val="Normal-TableGrid-BR37"/>
              <w:spacing w:after="0"/>
              <w:jc w:val="right"/>
            </w:pPr>
            <w:r>
              <w:rPr>
                <w:rFonts w:ascii="calibri" w:hAnsi="calibri" w:eastAsia="calibri" w:cs="calibri"/>
                <w:sz w:val="22"/>
              </w:rPr>
              <w:t xml:space="preserve">19 (4.2%) </w:t>
            </w:r>
          </w:p>
        </w:tc>
        <w:tc>
          <w:tcPr>
            <w:tcW w:w="0" w:type="auto"/>
          </w:tcPr>
          <w:p>
            <w:pPr>
              <w:pStyle w:val="Normal-TableGrid-BR37"/>
              <w:spacing w:after="0"/>
              <w:jc w:val="right"/>
            </w:pPr>
            <w:r>
              <w:rPr>
                <w:rFonts w:ascii="calibri" w:hAnsi="calibri" w:eastAsia="calibri" w:cs="calibri"/>
                <w:sz w:val="22"/>
              </w:rPr>
              <w:t xml:space="preserve">59 (11.9%)</w:t>
            </w:r>
          </w:p>
        </w:tc>
        <w:tc>
          <w:tcPr>
            <w:tcW w:w="0" w:type="auto"/>
          </w:tcPr>
          <w:p>
            <w:pPr>
              <w:pStyle w:val="Normal-TableGrid-BR37"/>
              <w:spacing w:after="0"/>
              <w:jc w:val="right"/>
            </w:pPr>
            <w:r>
              <w:rPr>
                <w:rFonts w:ascii="calibri" w:hAnsi="calibri" w:eastAsia="calibri" w:cs="calibri"/>
                <w:sz w:val="22"/>
              </w:rPr>
              <w:t xml:space="preserve">26 (6.0%) </w:t>
            </w:r>
          </w:p>
        </w:tc>
        <w:tc>
          <w:tcPr>
            <w:tcW w:w="0" w:type="auto"/>
          </w:tcPr>
          <w:p>
            <w:pPr>
              <w:pStyle w:val="Normal-TableGrid-BR37"/>
              <w:spacing w:after="0"/>
              <w:jc w:val="right"/>
            </w:pPr>
            <w:r>
              <w:rPr>
                <w:rFonts w:ascii="calibri" w:hAnsi="calibri" w:eastAsia="calibri" w:cs="calibri"/>
                <w:sz w:val="22"/>
              </w:rPr>
              <w:t xml:space="preserve">111 (11.1%)</w:t>
            </w:r>
          </w:p>
        </w:tc>
        <w:tc>
          <w:tcPr>
            <w:tcW w:w="0" w:type="auto"/>
          </w:tcPr>
          <w:p>
            <w:pPr>
              <w:pStyle w:val="Normal-TableGrid-BR37"/>
              <w:spacing w:after="0"/>
              <w:jc w:val="right"/>
            </w:pPr>
            <w:r>
              <w:rPr>
                <w:rFonts w:ascii="calibri" w:hAnsi="calibri" w:eastAsia="calibri" w:cs="calibri"/>
                <w:sz w:val="22"/>
              </w:rPr>
              <w:t xml:space="preserve">45 (5.1%) </w:t>
            </w:r>
          </w:p>
        </w:tc>
      </w:tr>
      <w:tr>
        <w:tc>
          <w:tcPr>
            <w:tcW w:w="0" w:type="auto"/>
          </w:tcPr>
          <w:p>
            <w:pPr>
              <w:pStyle w:val="Normal-TableGrid-BR37"/>
              <w:spacing w:after="0"/>
              <w:jc w:val="lef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c>
          <w:tcPr>
            <w:tcW w:w="0" w:type="auto"/>
          </w:tcPr>
          <w:p>
            <w:pPr>
              <w:pStyle w:val="Normal-TableGrid-BR37"/>
              <w:spacing w:after="0"/>
              <w:jc w:val="right"/>
            </w:pPr>
            <w:r>
              <w:rPr>
                <w:rFonts w:ascii="calibri" w:hAnsi="calibri" w:eastAsia="calibri" w:cs="calibri"/>
                <w:sz w:val="22"/>
              </w:rPr>
              <w:t xml:space="preserve"/>
            </w:r>
          </w:p>
        </w:tc>
      </w:tr>
    </w:tbl>
    <w:p w14:paraId="7164f9a" w14:textId="7164f9a">
      <w:pPr>
        <w:pStyle w:val="Normal"/>
        <w15:collapsed w:val="false"/>
      </w:pPr>
      <w:r>
        <w:rPr/>
        <w:t/>
      </w:r>
    </w:p>
    <w:p>
      <w:pPr>
        <w:pStyle w:val="Normal"/>
      </w:pPr>
      <w:r>
        <w:rPr/>
        <w:br w:type="page"/>
      </w:r>
    </w:p>
    <w:p>
      <w:pPr>
        <w:pStyle w:val="Heading3-BR38"/>
      </w:pPr>
      <w:bookmarkStart w:name="missingcols-cond-ordergroup_overordergroup_overgroup-columns-by-the-over-variable-first-placing-the-summary-and-dednominator-columns-together.-theoption-wihtinmissing-adds-the-percent-of-missing-observations._38" w:id="3800001"/>
      <w:bookmarkEnd w:id="3800001"/>
      <w:r>
        <w:rPr/>
        <w:t xml:space="preserve">6.4</w:t>
      </w:r>
      <w:r>
        <w:rPr/>
        <w:t xml:space="preserve"> </w:t>
      </w:r>
      <w:r>
        <w:rPr>
          <w:rStyle w:val="VerbatimChar"/>
        </w:rPr>
        <w:t xml:space="preserve">missing(cols cond %) order(group_over)</w:t>
      </w:r>
      <w:r>
        <w:rPr/>
        <w:t xml:space="preserve">order(group_over)</w:t>
      </w:r>
      <w:r>
        <w:rPr>
          <w:rStyle w:val="VerbatimChar"/>
        </w:rPr>
        <w:t xml:space="preserve">group columns by the over variable first, placing the summary and dednominator columns together. The</w:t>
      </w:r>
      <w:r>
        <w:rPr/>
        <w:t xml:space="preserve">%</w:t>
      </w:r>
      <w:r>
        <w:rPr>
          <w:rStyle w:val="VerbatimChar"/>
        </w:rPr>
        <w:t xml:space="preserve">option wihtin</w:t>
      </w:r>
      <w:r>
        <w:rPr/>
        <w:t xml:space="preserve">missing() adds the percent of missing observations.</w:t>
      </w:r>
    </w:p>
    <w:p>
      <w:pPr>
        <w:pStyle w:val="FirstParagraph-BR38"/>
      </w:pPr>
      <w:r>
        <w:rPr/>
        <w:t xml:space="preserve">The option</w:t>
      </w:r>
      <w:r>
        <w:rPr/>
        <w:t xml:space="preserve"> </w:t>
      </w:r>
      <w:r>
        <w:rPr>
          <w:rStyle w:val="VerbatimChar"/>
        </w:rPr>
        <w:t xml:space="preserve">per</w:t>
      </w:r>
      <w:r>
        <w:rPr/>
        <w:t xml:space="preserve"> </w:t>
      </w:r>
      <w:r>
        <w:rPr/>
        <w:t xml:space="preserve">is specified as well to include a percentage sign.</w:t>
      </w:r>
    </w:p>
    <w:p>
      <w:pPr>
        <w:pStyle w:val="SourceCode-BR38"/>
      </w:pPr>
      <w:r>
        <w:rPr>
          <w:rStyle w:val="VerbatimChar"/>
        </w:rPr>
        <w:t xml:space="preserve">      . pt_base age , post(`postname') over(treat)  overall(last) over_grps(1, 0) type(cont) su_label(append) cat_col gap(1) missing(cols  %) order(group_over) sum_cols_first per</w:t>
      </w:r>
      <w:r>
        <w:rPr/>
        <w:br w:type="textWrapping"/>
      </w:r>
      <w:r>
        <w:rPr>
          <w:rStyle w:val="VerbatimChar"/>
        </w:rPr>
        <w:t xml:space="preserve">      . pt_base qol, post(`postname') over(treat)  overall(last)  over_grps(1, 0) type(skew) su_label(append) cat_col gap(1) missing(cols  %) order(group_over) sum_cols_first per</w:t>
      </w:r>
      <w:r>
        <w:rPr/>
        <w:br w:type="textWrapping"/>
      </w:r>
      <w:r>
        <w:rPr>
          <w:rStyle w:val="VerbatimChar"/>
        </w:rPr>
        <w:t xml:space="preserve">      . pt_base  gender  , post(`postname') over(treat)  overall(last)  over_grps(1, 0) type(bin)  su_label(append)  cat_col gap(1) missing(cols  %)  order(group_over) sum_cols_first per</w:t>
      </w:r>
      <w:r>
        <w:rPr/>
        <w:br w:type="textWrapping"/>
      </w:r>
      <w:r>
        <w:rPr>
          <w:rStyle w:val="VerbatimChar"/>
        </w:rPr>
        <w:t xml:space="preserve">      . pt_base ethnicity, post(`postname') over(treat)  overall(last)  over_grps(1, 0) type(cat)  su_label(append)   cat_levels(4 3 2 1 0) cat_col gap(1) missing(cols  %)   order(group_over) sum_cols_first per</w:t>
      </w:r>
    </w:p>
    <w:tbl>
      <w:tblPr>
        <w:tblStyle w:val="TableGrid"/>
        <w:tblW w:w="0" w:type="auto"/>
        <w:jc w:val="center"/>
        <w:tblCellMar>
          <w:top w:w="20" w:type="dxa"/>
        </w:tblCellMar>
      </w:tblPr>
      <w:tblGrid>
        <w:gridCol w:w="1170"/>
        <w:gridCol w:w="1170"/>
        <w:gridCol w:w="1170"/>
        <w:gridCol w:w="1170"/>
        <w:gridCol w:w="1170"/>
        <w:gridCol w:w="1170"/>
        <w:gridCol w:w="1170"/>
        <w:gridCol w:w="1170"/>
      </w:tblGrid>
      <w:tr>
        <w:trPr>
          <w:tblHeader w:val="true"/>
        </w:trPr>
        <w:tc>
          <w:tcPr>
            <w:tcW w:w="0" w:type="auto"/>
            <w:shd w:val="clear" w:color="000000" w:fill="FFEFD5"/>
            <w:vAlign w:val="center"/>
          </w:tcPr>
          <w:p>
            <w:pPr>
              <w:pStyle w:val="Normal-TableGrid-BR39"/>
              <w:spacing w:after="0"/>
              <w:jc w:val="left"/>
            </w:pPr>
            <w:r>
              <w:rPr>
                <w:rFonts w:ascii="calibri" w:hAnsi="calibri" w:eastAsia="calibri" w:cs="calibri"/>
                <w:b w:val="true"/>
                <w:sz w:val="22"/>
              </w:rPr>
              <w:t xml:space="preserve">Age - mean (sd)  </w:t>
            </w:r>
          </w:p>
        </w:tc>
        <w:tc>
          <w:tcPr>
            <w:tcW w:w="0" w:type="auto"/>
            <w:shd w:val="clear" w:color="000000" w:fill="FFEFD5"/>
            <w:vAlign w:val="center"/>
          </w:tcPr>
          <w:p>
            <w:pPr>
              <w:pStyle w:val="Normal-TableGrid-BR39"/>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39"/>
              <w:spacing w:after="0"/>
              <w:jc w:val="center"/>
            </w:pPr>
            <w:r>
              <w:rPr>
                <w:rFonts w:ascii="calibri" w:hAnsi="calibri" w:eastAsia="calibri" w:cs="calibri"/>
                <w:b w:val="true"/>
                <w:sz w:val="22"/>
              </w:rPr>
              <w:t xml:space="preserve">44.9 (10.1) </w:t>
            </w:r>
          </w:p>
        </w:tc>
        <w:tc>
          <w:tcPr>
            <w:tcW w:w="0" w:type="auto"/>
            <w:shd w:val="clear" w:color="000000" w:fill="FFEFD5"/>
            <w:vAlign w:val="center"/>
          </w:tcPr>
          <w:p>
            <w:pPr>
              <w:pStyle w:val="Normal-TableGrid-BR39"/>
              <w:spacing w:after="0"/>
              <w:jc w:val="center"/>
            </w:pPr>
            <w:r>
              <w:rPr>
                <w:rFonts w:ascii="calibri" w:hAnsi="calibri" w:eastAsia="calibri" w:cs="calibri"/>
                <w:b w:val="true"/>
                <w:sz w:val="22"/>
              </w:rPr>
              <w:t xml:space="preserve">0 (0.0%)</w:t>
            </w:r>
          </w:p>
        </w:tc>
        <w:tc>
          <w:tcPr>
            <w:tcW w:w="0" w:type="auto"/>
            <w:shd w:val="clear" w:color="000000" w:fill="FFEFD5"/>
            <w:vAlign w:val="center"/>
          </w:tcPr>
          <w:p>
            <w:pPr>
              <w:pStyle w:val="Normal-TableGrid-BR39"/>
              <w:spacing w:after="0"/>
              <w:jc w:val="center"/>
            </w:pPr>
            <w:r>
              <w:rPr>
                <w:rFonts w:ascii="calibri" w:hAnsi="calibri" w:eastAsia="calibri" w:cs="calibri"/>
                <w:b w:val="true"/>
                <w:sz w:val="22"/>
              </w:rPr>
              <w:t xml:space="preserve">44.6 (10.1) </w:t>
            </w:r>
          </w:p>
        </w:tc>
        <w:tc>
          <w:tcPr>
            <w:tcW w:w="0" w:type="auto"/>
            <w:shd w:val="clear" w:color="000000" w:fill="FFEFD5"/>
            <w:vAlign w:val="center"/>
          </w:tcPr>
          <w:p>
            <w:pPr>
              <w:pStyle w:val="Normal-TableGrid-BR39"/>
              <w:spacing w:after="0"/>
              <w:jc w:val="center"/>
            </w:pPr>
            <w:r>
              <w:rPr>
                <w:rFonts w:ascii="calibri" w:hAnsi="calibri" w:eastAsia="calibri" w:cs="calibri"/>
                <w:b w:val="true"/>
                <w:sz w:val="22"/>
              </w:rPr>
              <w:t xml:space="preserve">0 (0.0%)</w:t>
            </w:r>
          </w:p>
        </w:tc>
        <w:tc>
          <w:tcPr>
            <w:tcW w:w="0" w:type="auto"/>
            <w:shd w:val="clear" w:color="000000" w:fill="FFEFD5"/>
            <w:vAlign w:val="center"/>
          </w:tcPr>
          <w:p>
            <w:pPr>
              <w:pStyle w:val="Normal-TableGrid-BR39"/>
              <w:spacing w:after="0"/>
              <w:jc w:val="center"/>
            </w:pPr>
            <w:r>
              <w:rPr>
                <w:rFonts w:ascii="calibri" w:hAnsi="calibri" w:eastAsia="calibri" w:cs="calibri"/>
                <w:b w:val="true"/>
                <w:sz w:val="22"/>
              </w:rPr>
              <w:t xml:space="preserve">44.8 (10.1) </w:t>
            </w:r>
          </w:p>
        </w:tc>
        <w:tc>
          <w:tcPr>
            <w:tcW w:w="0" w:type="auto"/>
            <w:shd w:val="clear" w:color="000000" w:fill="FFEFD5"/>
            <w:vAlign w:val="center"/>
          </w:tcPr>
          <w:p>
            <w:pPr>
              <w:pStyle w:val="Normal-TableGrid-BR39"/>
              <w:spacing w:after="0"/>
              <w:jc w:val="center"/>
            </w:pPr>
            <w:r>
              <w:rPr>
                <w:rFonts w:ascii="calibri" w:hAnsi="calibri" w:eastAsia="calibri" w:cs="calibri"/>
                <w:b w:val="true"/>
                <w:sz w:val="22"/>
              </w:rPr>
              <w:t xml:space="preserve">0 (0.0%)</w:t>
            </w:r>
          </w:p>
        </w:tc>
      </w:tr>
      <w:tr>
        <w:tc>
          <w:tcPr>
            <w:tcW w:w="0" w:type="auto"/>
          </w:tcPr>
          <w:p>
            <w:pPr>
              <w:pStyle w:val="Normal-TableGrid-BR39"/>
              <w:spacing w:after="0"/>
              <w:jc w:val="lef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r>
      <w:tr>
        <w:tc>
          <w:tcPr>
            <w:tcW w:w="0" w:type="auto"/>
          </w:tcPr>
          <w:p>
            <w:pPr>
              <w:pStyle w:val="Normal-TableGrid-BR39"/>
              <w:spacing w:after="0"/>
              <w:jc w:val="left"/>
            </w:pPr>
            <w:r>
              <w:rPr>
                <w:rFonts w:ascii="calibri" w:hAnsi="calibri" w:eastAsia="calibri" w:cs="calibri"/>
                <w:sz w:val="22"/>
              </w:rPr>
              <w:t xml:space="preserve">Quality of life - median (IQR)  </w:t>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50.8 (40.6-60.7) </w:t>
            </w:r>
          </w:p>
        </w:tc>
        <w:tc>
          <w:tcPr>
            <w:tcW w:w="0" w:type="auto"/>
          </w:tcPr>
          <w:p>
            <w:pPr>
              <w:pStyle w:val="Normal-TableGrid-BR39"/>
              <w:spacing w:after="0"/>
              <w:jc w:val="right"/>
            </w:pPr>
            <w:r>
              <w:rPr>
                <w:rFonts w:ascii="calibri" w:hAnsi="calibri" w:eastAsia="calibri" w:cs="calibri"/>
                <w:sz w:val="22"/>
              </w:rPr>
              <w:t xml:space="preserve">45 (8.9%)</w:t>
            </w:r>
          </w:p>
        </w:tc>
        <w:tc>
          <w:tcPr>
            <w:tcW w:w="0" w:type="auto"/>
          </w:tcPr>
          <w:p>
            <w:pPr>
              <w:pStyle w:val="Normal-TableGrid-BR39"/>
              <w:spacing w:after="0"/>
              <w:jc w:val="right"/>
            </w:pPr>
            <w:r>
              <w:rPr>
                <w:rFonts w:ascii="calibri" w:hAnsi="calibri" w:eastAsia="calibri" w:cs="calibri"/>
                <w:sz w:val="22"/>
              </w:rPr>
              <w:t xml:space="preserve">49.6 (39.0-59.2) </w:t>
            </w:r>
          </w:p>
        </w:tc>
        <w:tc>
          <w:tcPr>
            <w:tcW w:w="0" w:type="auto"/>
          </w:tcPr>
          <w:p>
            <w:pPr>
              <w:pStyle w:val="Normal-TableGrid-BR39"/>
              <w:spacing w:after="0"/>
              <w:jc w:val="right"/>
            </w:pPr>
            <w:r>
              <w:rPr>
                <w:rFonts w:ascii="calibri" w:hAnsi="calibri" w:eastAsia="calibri" w:cs="calibri"/>
                <w:sz w:val="22"/>
              </w:rPr>
              <w:t xml:space="preserve">50 (10.1%)</w:t>
            </w:r>
          </w:p>
        </w:tc>
        <w:tc>
          <w:tcPr>
            <w:tcW w:w="0" w:type="auto"/>
          </w:tcPr>
          <w:p>
            <w:pPr>
              <w:pStyle w:val="Normal-TableGrid-BR39"/>
              <w:spacing w:after="0"/>
              <w:jc w:val="right"/>
            </w:pPr>
            <w:r>
              <w:rPr>
                <w:rFonts w:ascii="calibri" w:hAnsi="calibri" w:eastAsia="calibri" w:cs="calibri"/>
                <w:sz w:val="22"/>
              </w:rPr>
              <w:t xml:space="preserve">50.1 (39.8-60.4) </w:t>
            </w:r>
          </w:p>
        </w:tc>
        <w:tc>
          <w:tcPr>
            <w:tcW w:w="0" w:type="auto"/>
          </w:tcPr>
          <w:p>
            <w:pPr>
              <w:pStyle w:val="Normal-TableGrid-BR39"/>
              <w:spacing w:after="0"/>
              <w:jc w:val="right"/>
            </w:pPr>
            <w:r>
              <w:rPr>
                <w:rFonts w:ascii="calibri" w:hAnsi="calibri" w:eastAsia="calibri" w:cs="calibri"/>
                <w:sz w:val="22"/>
              </w:rPr>
              <w:t xml:space="preserve">95 (9.5%)</w:t>
            </w:r>
          </w:p>
        </w:tc>
      </w:tr>
      <w:tr>
        <w:tc>
          <w:tcPr>
            <w:tcW w:w="0" w:type="auto"/>
          </w:tcPr>
          <w:p>
            <w:pPr>
              <w:pStyle w:val="Normal-TableGrid-BR39"/>
              <w:spacing w:after="0"/>
              <w:jc w:val="lef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r>
      <w:tr>
        <w:tc>
          <w:tcPr>
            <w:tcW w:w="0" w:type="auto"/>
          </w:tcPr>
          <w:p>
            <w:pPr>
              <w:pStyle w:val="Normal-TableGrid-BR39"/>
              <w:spacing w:after="0"/>
              <w:jc w:val="left"/>
            </w:pPr>
            <w:r>
              <w:rPr>
                <w:rFonts w:ascii="calibri" w:hAnsi="calibri" w:eastAsia="calibri" w:cs="calibri"/>
                <w:sz w:val="22"/>
              </w:rPr>
              <w:t xml:space="preserve">Female - n (%)  </w:t>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258 (51.0%) </w:t>
            </w:r>
          </w:p>
        </w:tc>
        <w:tc>
          <w:tcPr>
            <w:tcW w:w="0" w:type="auto"/>
          </w:tcPr>
          <w:p>
            <w:pPr>
              <w:pStyle w:val="Normal-TableGrid-BR39"/>
              <w:spacing w:after="0"/>
              <w:jc w:val="right"/>
            </w:pPr>
            <w:r>
              <w:rPr>
                <w:rFonts w:ascii="calibri" w:hAnsi="calibri" w:eastAsia="calibri" w:cs="calibri"/>
                <w:sz w:val="22"/>
              </w:rPr>
              <w:t xml:space="preserve">0 (0.0%)</w:t>
            </w:r>
          </w:p>
        </w:tc>
        <w:tc>
          <w:tcPr>
            <w:tcW w:w="0" w:type="auto"/>
          </w:tcPr>
          <w:p>
            <w:pPr>
              <w:pStyle w:val="Normal-TableGrid-BR39"/>
              <w:spacing w:after="0"/>
              <w:jc w:val="right"/>
            </w:pPr>
            <w:r>
              <w:rPr>
                <w:rFonts w:ascii="calibri" w:hAnsi="calibri" w:eastAsia="calibri" w:cs="calibri"/>
                <w:sz w:val="22"/>
              </w:rPr>
              <w:t xml:space="preserve">261 (52.8%) </w:t>
            </w:r>
          </w:p>
        </w:tc>
        <w:tc>
          <w:tcPr>
            <w:tcW w:w="0" w:type="auto"/>
          </w:tcPr>
          <w:p>
            <w:pPr>
              <w:pStyle w:val="Normal-TableGrid-BR39"/>
              <w:spacing w:after="0"/>
              <w:jc w:val="right"/>
            </w:pPr>
            <w:r>
              <w:rPr>
                <w:rFonts w:ascii="calibri" w:hAnsi="calibri" w:eastAsia="calibri" w:cs="calibri"/>
                <w:sz w:val="22"/>
              </w:rPr>
              <w:t xml:space="preserve">0 (0.0%)</w:t>
            </w:r>
          </w:p>
        </w:tc>
        <w:tc>
          <w:tcPr>
            <w:tcW w:w="0" w:type="auto"/>
          </w:tcPr>
          <w:p>
            <w:pPr>
              <w:pStyle w:val="Normal-TableGrid-BR39"/>
              <w:spacing w:after="0"/>
              <w:jc w:val="right"/>
            </w:pPr>
            <w:r>
              <w:rPr>
                <w:rFonts w:ascii="calibri" w:hAnsi="calibri" w:eastAsia="calibri" w:cs="calibri"/>
                <w:sz w:val="22"/>
              </w:rPr>
              <w:t xml:space="preserve">519 (51.9%) </w:t>
            </w:r>
          </w:p>
        </w:tc>
        <w:tc>
          <w:tcPr>
            <w:tcW w:w="0" w:type="auto"/>
          </w:tcPr>
          <w:p>
            <w:pPr>
              <w:pStyle w:val="Normal-TableGrid-BR39"/>
              <w:spacing w:after="0"/>
              <w:jc w:val="right"/>
            </w:pPr>
            <w:r>
              <w:rPr>
                <w:rFonts w:ascii="calibri" w:hAnsi="calibri" w:eastAsia="calibri" w:cs="calibri"/>
                <w:sz w:val="22"/>
              </w:rPr>
              <w:t xml:space="preserve">0 (0.0%)</w:t>
            </w:r>
          </w:p>
        </w:tc>
      </w:tr>
      <w:tr>
        <w:tc>
          <w:tcPr>
            <w:tcW w:w="0" w:type="auto"/>
          </w:tcPr>
          <w:p>
            <w:pPr>
              <w:pStyle w:val="Normal-TableGrid-BR39"/>
              <w:spacing w:after="0"/>
              <w:jc w:val="lef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r>
      <w:tr>
        <w:tc>
          <w:tcPr>
            <w:tcW w:w="0" w:type="auto"/>
          </w:tcPr>
          <w:p>
            <w:pPr>
              <w:pStyle w:val="Normal-TableGrid-BR39"/>
              <w:spacing w:after="0"/>
              <w:jc w:val="left"/>
            </w:pPr>
            <w:r>
              <w:rPr>
                <w:rFonts w:ascii="calibri" w:hAnsi="calibri" w:eastAsia="calibri" w:cs="calibri"/>
                <w:sz w:val="22"/>
              </w:rPr>
              <w:t xml:space="preserve">Ethnicity - n (%)  </w:t>
            </w:r>
          </w:p>
        </w:tc>
        <w:tc>
          <w:tcPr>
            <w:tcW w:w="0" w:type="auto"/>
          </w:tcPr>
          <w:p>
            <w:pPr>
              <w:pStyle w:val="Normal-TableGrid-BR39"/>
              <w:spacing w:after="0"/>
              <w:jc w:val="right"/>
            </w:pPr>
            <w:r>
              <w:rPr>
                <w:rFonts w:ascii="calibri" w:hAnsi="calibri" w:eastAsia="calibri" w:cs="calibri"/>
                <w:sz w:val="22"/>
              </w:rPr>
              <w:t xml:space="preserve">White or White British</w:t>
            </w:r>
          </w:p>
        </w:tc>
        <w:tc>
          <w:tcPr>
            <w:tcW w:w="0" w:type="auto"/>
          </w:tcPr>
          <w:p>
            <w:pPr>
              <w:pStyle w:val="Normal-TableGrid-BR39"/>
              <w:spacing w:after="0"/>
              <w:jc w:val="right"/>
            </w:pPr>
            <w:r>
              <w:rPr>
                <w:rFonts w:ascii="calibri" w:hAnsi="calibri" w:eastAsia="calibri" w:cs="calibri"/>
                <w:sz w:val="22"/>
              </w:rPr>
              <w:t xml:space="preserve">145 (31.9%) </w:t>
            </w:r>
          </w:p>
        </w:tc>
        <w:tc>
          <w:tcPr>
            <w:tcW w:w="0" w:type="auto"/>
          </w:tcPr>
          <w:p>
            <w:pPr>
              <w:pStyle w:val="Normal-TableGrid-BR39"/>
              <w:spacing w:after="0"/>
              <w:jc w:val="right"/>
            </w:pPr>
            <w:r>
              <w:rPr>
                <w:rFonts w:ascii="calibri" w:hAnsi="calibri" w:eastAsia="calibri" w:cs="calibri"/>
                <w:sz w:val="22"/>
              </w:rPr>
              <w:t xml:space="preserve">52 (10.3%)</w:t>
            </w:r>
          </w:p>
        </w:tc>
        <w:tc>
          <w:tcPr>
            <w:tcW w:w="0" w:type="auto"/>
          </w:tcPr>
          <w:p>
            <w:pPr>
              <w:pStyle w:val="Normal-TableGrid-BR39"/>
              <w:spacing w:after="0"/>
              <w:jc w:val="right"/>
            </w:pPr>
            <w:r>
              <w:rPr>
                <w:rFonts w:ascii="calibri" w:hAnsi="calibri" w:eastAsia="calibri" w:cs="calibri"/>
                <w:sz w:val="22"/>
              </w:rPr>
              <w:t xml:space="preserve">136 (31.3%) </w:t>
            </w:r>
          </w:p>
        </w:tc>
        <w:tc>
          <w:tcPr>
            <w:tcW w:w="0" w:type="auto"/>
          </w:tcPr>
          <w:p>
            <w:pPr>
              <w:pStyle w:val="Normal-TableGrid-BR39"/>
              <w:spacing w:after="0"/>
              <w:jc w:val="right"/>
            </w:pPr>
            <w:r>
              <w:rPr>
                <w:rFonts w:ascii="calibri" w:hAnsi="calibri" w:eastAsia="calibri" w:cs="calibri"/>
                <w:sz w:val="22"/>
              </w:rPr>
              <w:t xml:space="preserve">59 (11.9%)</w:t>
            </w:r>
          </w:p>
        </w:tc>
        <w:tc>
          <w:tcPr>
            <w:tcW w:w="0" w:type="auto"/>
          </w:tcPr>
          <w:p>
            <w:pPr>
              <w:pStyle w:val="Normal-TableGrid-BR39"/>
              <w:spacing w:after="0"/>
              <w:jc w:val="right"/>
            </w:pPr>
            <w:r>
              <w:rPr>
                <w:rFonts w:ascii="calibri" w:hAnsi="calibri" w:eastAsia="calibri" w:cs="calibri"/>
                <w:sz w:val="22"/>
              </w:rPr>
              <w:t xml:space="preserve">281 (31.6%) </w:t>
            </w:r>
          </w:p>
        </w:tc>
        <w:tc>
          <w:tcPr>
            <w:tcW w:w="0" w:type="auto"/>
          </w:tcPr>
          <w:p>
            <w:pPr>
              <w:pStyle w:val="Normal-TableGrid-BR39"/>
              <w:spacing w:after="0"/>
              <w:jc w:val="right"/>
            </w:pPr>
            <w:r>
              <w:rPr>
                <w:rFonts w:ascii="calibri" w:hAnsi="calibri" w:eastAsia="calibri" w:cs="calibri"/>
                <w:sz w:val="22"/>
              </w:rPr>
              <w:t xml:space="preserve">111 (11.1%)</w:t>
            </w:r>
          </w:p>
        </w:tc>
      </w:tr>
      <w:tr>
        <w:tc>
          <w:tcPr>
            <w:tcW w:w="0" w:type="auto"/>
          </w:tcPr>
          <w:p>
            <w:pPr>
              <w:pStyle w:val="Normal-TableGrid-BR39"/>
              <w:spacing w:after="0"/>
              <w:jc w:val="lef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Black or Black British</w:t>
            </w:r>
          </w:p>
        </w:tc>
        <w:tc>
          <w:tcPr>
            <w:tcW w:w="0" w:type="auto"/>
          </w:tcPr>
          <w:p>
            <w:pPr>
              <w:pStyle w:val="Normal-TableGrid-BR39"/>
              <w:spacing w:after="0"/>
              <w:jc w:val="right"/>
            </w:pPr>
            <w:r>
              <w:rPr>
                <w:rFonts w:ascii="calibri" w:hAnsi="calibri" w:eastAsia="calibri" w:cs="calibri"/>
                <w:sz w:val="22"/>
              </w:rPr>
              <w:t xml:space="preserve">128 (28.2%) </w:t>
            </w:r>
          </w:p>
        </w:tc>
        <w:tc>
          <w:tcPr>
            <w:tcW w:w="0" w:type="auto"/>
          </w:tcPr>
          <w:p>
            <w:pPr>
              <w:pStyle w:val="Normal-TableGrid-BR39"/>
              <w:spacing w:after="0"/>
              <w:jc w:val="right"/>
            </w:pPr>
            <w:r>
              <w:rPr>
                <w:rFonts w:ascii="calibri" w:hAnsi="calibri" w:eastAsia="calibri" w:cs="calibri"/>
                <w:sz w:val="22"/>
              </w:rPr>
              <w:t xml:space="preserve">52 (10.3%)</w:t>
            </w:r>
          </w:p>
        </w:tc>
        <w:tc>
          <w:tcPr>
            <w:tcW w:w="0" w:type="auto"/>
          </w:tcPr>
          <w:p>
            <w:pPr>
              <w:pStyle w:val="Normal-TableGrid-BR39"/>
              <w:spacing w:after="0"/>
              <w:jc w:val="right"/>
            </w:pPr>
            <w:r>
              <w:rPr>
                <w:rFonts w:ascii="calibri" w:hAnsi="calibri" w:eastAsia="calibri" w:cs="calibri"/>
                <w:sz w:val="22"/>
              </w:rPr>
              <w:t xml:space="preserve">103 (23.7%) </w:t>
            </w:r>
          </w:p>
        </w:tc>
        <w:tc>
          <w:tcPr>
            <w:tcW w:w="0" w:type="auto"/>
          </w:tcPr>
          <w:p>
            <w:pPr>
              <w:pStyle w:val="Normal-TableGrid-BR39"/>
              <w:spacing w:after="0"/>
              <w:jc w:val="right"/>
            </w:pPr>
            <w:r>
              <w:rPr>
                <w:rFonts w:ascii="calibri" w:hAnsi="calibri" w:eastAsia="calibri" w:cs="calibri"/>
                <w:sz w:val="22"/>
              </w:rPr>
              <w:t xml:space="preserve">59 (11.9%)</w:t>
            </w:r>
          </w:p>
        </w:tc>
        <w:tc>
          <w:tcPr>
            <w:tcW w:w="0" w:type="auto"/>
          </w:tcPr>
          <w:p>
            <w:pPr>
              <w:pStyle w:val="Normal-TableGrid-BR39"/>
              <w:spacing w:after="0"/>
              <w:jc w:val="right"/>
            </w:pPr>
            <w:r>
              <w:rPr>
                <w:rFonts w:ascii="calibri" w:hAnsi="calibri" w:eastAsia="calibri" w:cs="calibri"/>
                <w:sz w:val="22"/>
              </w:rPr>
              <w:t xml:space="preserve">231 (26.0%) </w:t>
            </w:r>
          </w:p>
        </w:tc>
        <w:tc>
          <w:tcPr>
            <w:tcW w:w="0" w:type="auto"/>
          </w:tcPr>
          <w:p>
            <w:pPr>
              <w:pStyle w:val="Normal-TableGrid-BR39"/>
              <w:spacing w:after="0"/>
              <w:jc w:val="right"/>
            </w:pPr>
            <w:r>
              <w:rPr>
                <w:rFonts w:ascii="calibri" w:hAnsi="calibri" w:eastAsia="calibri" w:cs="calibri"/>
                <w:sz w:val="22"/>
              </w:rPr>
              <w:t xml:space="preserve">111 (11.1%)</w:t>
            </w:r>
          </w:p>
        </w:tc>
      </w:tr>
      <w:tr>
        <w:tc>
          <w:tcPr>
            <w:tcW w:w="0" w:type="auto"/>
          </w:tcPr>
          <w:p>
            <w:pPr>
              <w:pStyle w:val="Normal-TableGrid-BR39"/>
              <w:spacing w:after="0"/>
              <w:jc w:val="lef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Asian or Asian British</w:t>
            </w:r>
          </w:p>
        </w:tc>
        <w:tc>
          <w:tcPr>
            <w:tcW w:w="0" w:type="auto"/>
          </w:tcPr>
          <w:p>
            <w:pPr>
              <w:pStyle w:val="Normal-TableGrid-BR39"/>
              <w:spacing w:after="0"/>
              <w:jc w:val="right"/>
            </w:pPr>
            <w:r>
              <w:rPr>
                <w:rFonts w:ascii="calibri" w:hAnsi="calibri" w:eastAsia="calibri" w:cs="calibri"/>
                <w:sz w:val="22"/>
              </w:rPr>
              <w:t xml:space="preserve">101 (22.2%) </w:t>
            </w:r>
          </w:p>
        </w:tc>
        <w:tc>
          <w:tcPr>
            <w:tcW w:w="0" w:type="auto"/>
          </w:tcPr>
          <w:p>
            <w:pPr>
              <w:pStyle w:val="Normal-TableGrid-BR39"/>
              <w:spacing w:after="0"/>
              <w:jc w:val="right"/>
            </w:pPr>
            <w:r>
              <w:rPr>
                <w:rFonts w:ascii="calibri" w:hAnsi="calibri" w:eastAsia="calibri" w:cs="calibri"/>
                <w:sz w:val="22"/>
              </w:rPr>
              <w:t xml:space="preserve">52 (10.3%)</w:t>
            </w:r>
          </w:p>
        </w:tc>
        <w:tc>
          <w:tcPr>
            <w:tcW w:w="0" w:type="auto"/>
          </w:tcPr>
          <w:p>
            <w:pPr>
              <w:pStyle w:val="Normal-TableGrid-BR39"/>
              <w:spacing w:after="0"/>
              <w:jc w:val="right"/>
            </w:pPr>
            <w:r>
              <w:rPr>
                <w:rFonts w:ascii="calibri" w:hAnsi="calibri" w:eastAsia="calibri" w:cs="calibri"/>
                <w:sz w:val="22"/>
              </w:rPr>
              <w:t xml:space="preserve">100 (23.0%) </w:t>
            </w:r>
          </w:p>
        </w:tc>
        <w:tc>
          <w:tcPr>
            <w:tcW w:w="0" w:type="auto"/>
          </w:tcPr>
          <w:p>
            <w:pPr>
              <w:pStyle w:val="Normal-TableGrid-BR39"/>
              <w:spacing w:after="0"/>
              <w:jc w:val="right"/>
            </w:pPr>
            <w:r>
              <w:rPr>
                <w:rFonts w:ascii="calibri" w:hAnsi="calibri" w:eastAsia="calibri" w:cs="calibri"/>
                <w:sz w:val="22"/>
              </w:rPr>
              <w:t xml:space="preserve">59 (11.9%)</w:t>
            </w:r>
          </w:p>
        </w:tc>
        <w:tc>
          <w:tcPr>
            <w:tcW w:w="0" w:type="auto"/>
          </w:tcPr>
          <w:p>
            <w:pPr>
              <w:pStyle w:val="Normal-TableGrid-BR39"/>
              <w:spacing w:after="0"/>
              <w:jc w:val="right"/>
            </w:pPr>
            <w:r>
              <w:rPr>
                <w:rFonts w:ascii="calibri" w:hAnsi="calibri" w:eastAsia="calibri" w:cs="calibri"/>
                <w:sz w:val="22"/>
              </w:rPr>
              <w:t xml:space="preserve">201 (22.6%) </w:t>
            </w:r>
          </w:p>
        </w:tc>
        <w:tc>
          <w:tcPr>
            <w:tcW w:w="0" w:type="auto"/>
          </w:tcPr>
          <w:p>
            <w:pPr>
              <w:pStyle w:val="Normal-TableGrid-BR39"/>
              <w:spacing w:after="0"/>
              <w:jc w:val="right"/>
            </w:pPr>
            <w:r>
              <w:rPr>
                <w:rFonts w:ascii="calibri" w:hAnsi="calibri" w:eastAsia="calibri" w:cs="calibri"/>
                <w:sz w:val="22"/>
              </w:rPr>
              <w:t xml:space="preserve">111 (11.1%)</w:t>
            </w:r>
          </w:p>
        </w:tc>
      </w:tr>
      <w:tr>
        <w:tc>
          <w:tcPr>
            <w:tcW w:w="0" w:type="auto"/>
          </w:tcPr>
          <w:p>
            <w:pPr>
              <w:pStyle w:val="Normal-TableGrid-BR39"/>
              <w:spacing w:after="0"/>
              <w:jc w:val="lef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Mixed</w:t>
            </w:r>
          </w:p>
        </w:tc>
        <w:tc>
          <w:tcPr>
            <w:tcW w:w="0" w:type="auto"/>
          </w:tcPr>
          <w:p>
            <w:pPr>
              <w:pStyle w:val="Normal-TableGrid-BR39"/>
              <w:spacing w:after="0"/>
              <w:jc w:val="right"/>
            </w:pPr>
            <w:r>
              <w:rPr>
                <w:rFonts w:ascii="calibri" w:hAnsi="calibri" w:eastAsia="calibri" w:cs="calibri"/>
                <w:sz w:val="22"/>
              </w:rPr>
              <w:t xml:space="preserve">61 (13.4%) </w:t>
            </w:r>
          </w:p>
        </w:tc>
        <w:tc>
          <w:tcPr>
            <w:tcW w:w="0" w:type="auto"/>
          </w:tcPr>
          <w:p>
            <w:pPr>
              <w:pStyle w:val="Normal-TableGrid-BR39"/>
              <w:spacing w:after="0"/>
              <w:jc w:val="right"/>
            </w:pPr>
            <w:r>
              <w:rPr>
                <w:rFonts w:ascii="calibri" w:hAnsi="calibri" w:eastAsia="calibri" w:cs="calibri"/>
                <w:sz w:val="22"/>
              </w:rPr>
              <w:t xml:space="preserve">52 (10.3%)</w:t>
            </w:r>
          </w:p>
        </w:tc>
        <w:tc>
          <w:tcPr>
            <w:tcW w:w="0" w:type="auto"/>
          </w:tcPr>
          <w:p>
            <w:pPr>
              <w:pStyle w:val="Normal-TableGrid-BR39"/>
              <w:spacing w:after="0"/>
              <w:jc w:val="right"/>
            </w:pPr>
            <w:r>
              <w:rPr>
                <w:rFonts w:ascii="calibri" w:hAnsi="calibri" w:eastAsia="calibri" w:cs="calibri"/>
                <w:sz w:val="22"/>
              </w:rPr>
              <w:t xml:space="preserve">70 (16.1%) </w:t>
            </w:r>
          </w:p>
        </w:tc>
        <w:tc>
          <w:tcPr>
            <w:tcW w:w="0" w:type="auto"/>
          </w:tcPr>
          <w:p>
            <w:pPr>
              <w:pStyle w:val="Normal-TableGrid-BR39"/>
              <w:spacing w:after="0"/>
              <w:jc w:val="right"/>
            </w:pPr>
            <w:r>
              <w:rPr>
                <w:rFonts w:ascii="calibri" w:hAnsi="calibri" w:eastAsia="calibri" w:cs="calibri"/>
                <w:sz w:val="22"/>
              </w:rPr>
              <w:t xml:space="preserve">59 (11.9%)</w:t>
            </w:r>
          </w:p>
        </w:tc>
        <w:tc>
          <w:tcPr>
            <w:tcW w:w="0" w:type="auto"/>
          </w:tcPr>
          <w:p>
            <w:pPr>
              <w:pStyle w:val="Normal-TableGrid-BR39"/>
              <w:spacing w:after="0"/>
              <w:jc w:val="right"/>
            </w:pPr>
            <w:r>
              <w:rPr>
                <w:rFonts w:ascii="calibri" w:hAnsi="calibri" w:eastAsia="calibri" w:cs="calibri"/>
                <w:sz w:val="22"/>
              </w:rPr>
              <w:t xml:space="preserve">131 (14.7%) </w:t>
            </w:r>
          </w:p>
        </w:tc>
        <w:tc>
          <w:tcPr>
            <w:tcW w:w="0" w:type="auto"/>
          </w:tcPr>
          <w:p>
            <w:pPr>
              <w:pStyle w:val="Normal-TableGrid-BR39"/>
              <w:spacing w:after="0"/>
              <w:jc w:val="right"/>
            </w:pPr>
            <w:r>
              <w:rPr>
                <w:rFonts w:ascii="calibri" w:hAnsi="calibri" w:eastAsia="calibri" w:cs="calibri"/>
                <w:sz w:val="22"/>
              </w:rPr>
              <w:t xml:space="preserve">111 (11.1%)</w:t>
            </w:r>
          </w:p>
        </w:tc>
      </w:tr>
      <w:tr>
        <w:tc>
          <w:tcPr>
            <w:tcW w:w="0" w:type="auto"/>
          </w:tcPr>
          <w:p>
            <w:pPr>
              <w:pStyle w:val="Normal-TableGrid-BR39"/>
              <w:spacing w:after="0"/>
              <w:jc w:val="lef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Other</w:t>
            </w:r>
          </w:p>
        </w:tc>
        <w:tc>
          <w:tcPr>
            <w:tcW w:w="0" w:type="auto"/>
          </w:tcPr>
          <w:p>
            <w:pPr>
              <w:pStyle w:val="Normal-TableGrid-BR39"/>
              <w:spacing w:after="0"/>
              <w:jc w:val="right"/>
            </w:pPr>
            <w:r>
              <w:rPr>
                <w:rFonts w:ascii="calibri" w:hAnsi="calibri" w:eastAsia="calibri" w:cs="calibri"/>
                <w:sz w:val="22"/>
              </w:rPr>
              <w:t xml:space="preserve">19 (4.2%) </w:t>
            </w:r>
          </w:p>
        </w:tc>
        <w:tc>
          <w:tcPr>
            <w:tcW w:w="0" w:type="auto"/>
          </w:tcPr>
          <w:p>
            <w:pPr>
              <w:pStyle w:val="Normal-TableGrid-BR39"/>
              <w:spacing w:after="0"/>
              <w:jc w:val="right"/>
            </w:pPr>
            <w:r>
              <w:rPr>
                <w:rFonts w:ascii="calibri" w:hAnsi="calibri" w:eastAsia="calibri" w:cs="calibri"/>
                <w:sz w:val="22"/>
              </w:rPr>
              <w:t xml:space="preserve">52 (10.3%)</w:t>
            </w:r>
          </w:p>
        </w:tc>
        <w:tc>
          <w:tcPr>
            <w:tcW w:w="0" w:type="auto"/>
          </w:tcPr>
          <w:p>
            <w:pPr>
              <w:pStyle w:val="Normal-TableGrid-BR39"/>
              <w:spacing w:after="0"/>
              <w:jc w:val="right"/>
            </w:pPr>
            <w:r>
              <w:rPr>
                <w:rFonts w:ascii="calibri" w:hAnsi="calibri" w:eastAsia="calibri" w:cs="calibri"/>
                <w:sz w:val="22"/>
              </w:rPr>
              <w:t xml:space="preserve">26 (6.0%) </w:t>
            </w:r>
          </w:p>
        </w:tc>
        <w:tc>
          <w:tcPr>
            <w:tcW w:w="0" w:type="auto"/>
          </w:tcPr>
          <w:p>
            <w:pPr>
              <w:pStyle w:val="Normal-TableGrid-BR39"/>
              <w:spacing w:after="0"/>
              <w:jc w:val="right"/>
            </w:pPr>
            <w:r>
              <w:rPr>
                <w:rFonts w:ascii="calibri" w:hAnsi="calibri" w:eastAsia="calibri" w:cs="calibri"/>
                <w:sz w:val="22"/>
              </w:rPr>
              <w:t xml:space="preserve">59 (11.9%)</w:t>
            </w:r>
          </w:p>
        </w:tc>
        <w:tc>
          <w:tcPr>
            <w:tcW w:w="0" w:type="auto"/>
          </w:tcPr>
          <w:p>
            <w:pPr>
              <w:pStyle w:val="Normal-TableGrid-BR39"/>
              <w:spacing w:after="0"/>
              <w:jc w:val="right"/>
            </w:pPr>
            <w:r>
              <w:rPr>
                <w:rFonts w:ascii="calibri" w:hAnsi="calibri" w:eastAsia="calibri" w:cs="calibri"/>
                <w:sz w:val="22"/>
              </w:rPr>
              <w:t xml:space="preserve">45 (5.1%) </w:t>
            </w:r>
          </w:p>
        </w:tc>
        <w:tc>
          <w:tcPr>
            <w:tcW w:w="0" w:type="auto"/>
          </w:tcPr>
          <w:p>
            <w:pPr>
              <w:pStyle w:val="Normal-TableGrid-BR39"/>
              <w:spacing w:after="0"/>
              <w:jc w:val="right"/>
            </w:pPr>
            <w:r>
              <w:rPr>
                <w:rFonts w:ascii="calibri" w:hAnsi="calibri" w:eastAsia="calibri" w:cs="calibri"/>
                <w:sz w:val="22"/>
              </w:rPr>
              <w:t xml:space="preserve">111 (11.1%)</w:t>
            </w:r>
          </w:p>
        </w:tc>
      </w:tr>
      <w:tr>
        <w:tc>
          <w:tcPr>
            <w:tcW w:w="0" w:type="auto"/>
          </w:tcPr>
          <w:p>
            <w:pPr>
              <w:pStyle w:val="Normal-TableGrid-BR39"/>
              <w:spacing w:after="0"/>
              <w:jc w:val="lef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c>
          <w:tcPr>
            <w:tcW w:w="0" w:type="auto"/>
          </w:tcPr>
          <w:p>
            <w:pPr>
              <w:pStyle w:val="Normal-TableGrid-BR39"/>
              <w:spacing w:after="0"/>
              <w:jc w:val="right"/>
            </w:pPr>
            <w:r>
              <w:rPr>
                <w:rFonts w:ascii="calibri" w:hAnsi="calibri" w:eastAsia="calibri" w:cs="calibri"/>
                <w:sz w:val="22"/>
              </w:rPr>
              <w:t xml:space="preserve"/>
            </w:r>
          </w:p>
        </w:tc>
      </w:tr>
    </w:tbl>
    <w:p w14:paraId="7b490e1" w14:textId="7b490e1">
      <w:pPr>
        <w:pStyle w:val="Normal"/>
        <w15:collapsed w:val="false"/>
      </w:pPr>
      <w:r>
        <w:rPr/>
        <w:t/>
      </w:r>
    </w:p>
    <w:p>
      <w:pPr>
        <w:pStyle w:val="Normal"/>
      </w:pPr>
      <w:r>
        <w:rPr/>
        <w:br w:type="page"/>
      </w:r>
    </w:p>
    <w:p>
      <w:pPr>
        <w:pStyle w:val="Heading2-BR40"/>
      </w:pPr>
      <w:bookmarkStart w:name="missing-data-as-brackets-or-append_40" w:id="4000001"/>
      <w:bookmarkEnd w:id="4000001"/>
      <w:r>
        <w:rPr/>
        <w:t xml:space="preserve">Missing data as brackets or append</w:t>
      </w:r>
    </w:p>
    <w:p>
      <w:pPr>
        <w:pStyle w:val="Heading3-BR40"/>
      </w:pPr>
      <w:bookmarkStart w:name="missingbrackets-missingbrackets-cond_40" w:id="4000002"/>
      <w:bookmarkEnd w:id="4000002"/>
      <w:r>
        <w:rPr/>
        <w:t xml:space="preserve">6.5</w:t>
      </w:r>
      <w:r>
        <w:rPr/>
        <w:t xml:space="preserve"> </w:t>
      </w:r>
      <w:r>
        <w:rPr>
          <w:rStyle w:val="VerbatimChar"/>
        </w:rPr>
        <w:t xml:space="preserve">missing(brackets)</w:t>
      </w:r>
      <w:r>
        <w:rPr/>
        <w:t xml:space="preserve">,</w:t>
      </w:r>
      <w:r>
        <w:rPr/>
        <w:t xml:space="preserve"> </w:t>
      </w:r>
      <w:r>
        <w:rPr>
          <w:rStyle w:val="VerbatimChar"/>
        </w:rPr>
        <w:t xml:space="preserve">missing(brackets cond %)</w:t>
      </w:r>
    </w:p>
    <w:p>
      <w:pPr>
        <w:pStyle w:val="FirstParagraph-BR40"/>
      </w:pPr>
      <w:r>
        <w:rPr>
          <w:rStyle w:val="VerbatimChar"/>
        </w:rPr>
        <w:t xml:space="preserve">missing(brackets)</w:t>
      </w:r>
      <w:r>
        <w:rPr/>
        <w:t xml:space="preserve"> </w:t>
      </w:r>
      <w:r>
        <w:rPr/>
        <w:t xml:space="preserve">adds denominators in square brackets.</w:t>
      </w:r>
      <w:r>
        <w:rPr/>
        <w:t xml:space="preserve"> </w:t>
      </w:r>
      <w:r>
        <w:rPr>
          <w:rStyle w:val="VerbatimChar"/>
        </w:rPr>
        <w:t xml:space="preserve">missing(brackets)</w:t>
      </w:r>
      <w:r>
        <w:rPr/>
        <w:t xml:space="preserve"> </w:t>
      </w:r>
      <w:r>
        <w:rPr/>
        <w:t xml:space="preserve">The second half of the table shows that</w:t>
      </w:r>
      <w:r>
        <w:rPr/>
        <w:t xml:space="preserve"> </w:t>
      </w:r>
      <w:r>
        <w:rPr>
          <w:rStyle w:val="VerbatimChar"/>
        </w:rPr>
        <w:t xml:space="preserve">missing(brackets)</w:t>
      </w:r>
      <w:r>
        <w:rPr/>
        <w:t xml:space="preserve"> </w:t>
      </w:r>
      <w:r>
        <w:rPr/>
        <w:t xml:space="preserve">can also be used with the</w:t>
      </w:r>
      <w:r>
        <w:rPr/>
        <w:t xml:space="preserve"> </w:t>
      </w:r>
      <w:r>
        <w:rPr>
          <w:rStyle w:val="VerbatimChar"/>
        </w:rPr>
        <w:t xml:space="preserve">cond</w:t>
      </w:r>
      <w:r>
        <w:rPr/>
        <w:t xml:space="preserve"> </w:t>
      </w:r>
      <w:r>
        <w:rPr/>
        <w:t xml:space="preserve">and</w:t>
      </w:r>
      <w:r>
        <w:rPr/>
        <w:t xml:space="preserve"> </w:t>
      </w:r>
      <w:r>
        <w:rPr>
          <w:rStyle w:val="VerbatimChar"/>
        </w:rPr>
        <w:t xml:space="preserve">%</w:t>
      </w:r>
      <w:r>
        <w:rPr/>
        <w:t xml:space="preserve"> </w:t>
      </w:r>
      <w:r>
        <w:rPr/>
        <w:t xml:space="preserve">options.</w:t>
      </w:r>
    </w:p>
    <w:p>
      <w:pPr>
        <w:pStyle w:val="SourceCode-BR40"/>
      </w:pPr>
      <w:r>
        <w:rPr>
          <w:rStyle w:val="VerbatimChar"/>
        </w:rPr>
        <w:t xml:space="preserve">      . pt_base age , post(`postname') over(treat)  overall(last) over_grps(1, 0) type(cont) su_label(append) cat_col gap(1) missing(brackets)</w:t>
      </w:r>
      <w:r>
        <w:rPr/>
        <w:br w:type="textWrapping"/>
      </w:r>
      <w:r>
        <w:rPr>
          <w:rStyle w:val="VerbatimChar"/>
        </w:rPr>
        <w:t xml:space="preserve">      . pt_base qol, post(`postname') over(treat)  overall(last)  over_grps(1, 0) type(skew) su_label(append) cat_col gap(1) missing(brackets)</w:t>
      </w:r>
      <w:r>
        <w:rPr/>
        <w:br w:type="textWrapping"/>
      </w:r>
      <w:r>
        <w:rPr>
          <w:rStyle w:val="VerbatimChar"/>
        </w:rPr>
        <w:t xml:space="preserve">      . pt_base  gender  , post(`postname') over(treat)  overall(last)  over_grps(1, 0) type(bin)  su_label(append)  cat_col gap(1) missing(brackets)</w:t>
      </w:r>
      <w:r>
        <w:rPr/>
        <w:br w:type="textWrapping"/>
      </w:r>
      <w:r>
        <w:rPr>
          <w:rStyle w:val="VerbatimChar"/>
        </w:rPr>
        <w:t xml:space="preserve">      . pt_base ethnicity, post(`postname') over(treat)  overall(last)  over_grps(1, 0) type(cat)  su_label(append)   cat_levels(4 3 2 1 0) cat_col gap(2) missing(brackets)</w:t>
      </w:r>
      <w:r>
        <w:rPr/>
        <w:br w:type="textWrapping"/>
      </w:r>
      <w:r>
        <w:rPr>
          <w:rStyle w:val="VerbatimChar"/>
        </w:rPr>
        <w:t xml:space="preserve">      . pt_base age , post(`postname') over(treat)  overall(last) over_grps(1, 0) type(cont) su_label(append) cat_col gap(1) missing(brackets cond %)</w:t>
      </w:r>
      <w:r>
        <w:rPr/>
        <w:br w:type="textWrapping"/>
      </w:r>
      <w:r>
        <w:rPr>
          <w:rStyle w:val="VerbatimChar"/>
        </w:rPr>
        <w:t xml:space="preserve">      . pt_base qol, post(`postname') over(treat)  overall(last)  over_grps(1, 0) type(skew) su_label(append) cat_col gap(1) missing(brackets cond %)</w:t>
      </w:r>
      <w:r>
        <w:rPr/>
        <w:br w:type="textWrapping"/>
      </w:r>
      <w:r>
        <w:rPr>
          <w:rStyle w:val="VerbatimChar"/>
        </w:rPr>
        <w:t xml:space="preserve">      . pt_base  gender  , post(`postname') over(treat)  overall(last)  over_grps(1, 0) type(bin)  su_label(append)  cat_col gap(1) missing(brackets cond %)</w:t>
      </w:r>
      <w:r>
        <w:rPr/>
        <w:br w:type="textWrapping"/>
      </w:r>
      <w:r>
        <w:rPr>
          <w:rStyle w:val="VerbatimChar"/>
        </w:rPr>
        <w:t xml:space="preserve">      . pt_base ethnicity, post(`postname') over(treat)  overall(last)  over_grps(1, 0) type(cat)  su_label(append)   cat_levels(4 3 2 1 0) cat_col gap(1) missing(brackets cond %)</w:t>
      </w:r>
    </w:p>
    <w:tbl>
      <w:tblPr>
        <w:tblStyle w:val="TableGrid"/>
        <w:tblW w:w="0" w:type="auto"/>
        <w:jc w:val="center"/>
        <w:tblCellMar>
          <w:top w:w="20" w:type="dxa"/>
        </w:tblCellMar>
      </w:tblPr>
      <w:tblGrid>
        <w:gridCol w:w="1872"/>
        <w:gridCol w:w="1872"/>
        <w:gridCol w:w="1872"/>
        <w:gridCol w:w="1872"/>
        <w:gridCol w:w="1872"/>
      </w:tblGrid>
      <w:tr>
        <w:trPr>
          <w:tblHeader w:val="true"/>
        </w:trPr>
        <w:tc>
          <w:tcPr>
            <w:tcW w:w="0" w:type="auto"/>
            <w:shd w:val="clear" w:color="000000" w:fill="FFEFD5"/>
            <w:vAlign w:val="center"/>
          </w:tcPr>
          <w:p>
            <w:pPr>
              <w:pStyle w:val="Normal-TableGrid-BR41"/>
              <w:spacing w:after="0"/>
              <w:jc w:val="left"/>
            </w:pPr>
            <w:r>
              <w:rPr>
                <w:rFonts w:ascii="calibri" w:hAnsi="calibri" w:eastAsia="calibri" w:cs="calibri"/>
                <w:b w:val="true"/>
                <w:sz w:val="22"/>
              </w:rPr>
              <w:t xml:space="preserve">Age - mean (sd) [missing]  </w:t>
            </w:r>
          </w:p>
        </w:tc>
        <w:tc>
          <w:tcPr>
            <w:tcW w:w="0" w:type="auto"/>
            <w:shd w:val="clear" w:color="000000" w:fill="FFEFD5"/>
            <w:vAlign w:val="center"/>
          </w:tcPr>
          <w:p>
            <w:pPr>
              <w:pStyle w:val="Normal-TableGrid-BR41"/>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41"/>
              <w:spacing w:after="0"/>
              <w:jc w:val="center"/>
            </w:pPr>
            <w:r>
              <w:rPr>
                <w:rFonts w:ascii="calibri" w:hAnsi="calibri" w:eastAsia="calibri" w:cs="calibri"/>
                <w:b w:val="true"/>
                <w:sz w:val="22"/>
              </w:rPr>
              <w:t xml:space="preserve">44.9 (10.1) [0]</w:t>
            </w:r>
          </w:p>
        </w:tc>
        <w:tc>
          <w:tcPr>
            <w:tcW w:w="0" w:type="auto"/>
            <w:shd w:val="clear" w:color="000000" w:fill="FFEFD5"/>
            <w:vAlign w:val="center"/>
          </w:tcPr>
          <w:p>
            <w:pPr>
              <w:pStyle w:val="Normal-TableGrid-BR41"/>
              <w:spacing w:after="0"/>
              <w:jc w:val="center"/>
            </w:pPr>
            <w:r>
              <w:rPr>
                <w:rFonts w:ascii="calibri" w:hAnsi="calibri" w:eastAsia="calibri" w:cs="calibri"/>
                <w:b w:val="true"/>
                <w:sz w:val="22"/>
              </w:rPr>
              <w:t xml:space="preserve">44.6 (10.1) [0]</w:t>
            </w:r>
          </w:p>
        </w:tc>
        <w:tc>
          <w:tcPr>
            <w:tcW w:w="0" w:type="auto"/>
            <w:shd w:val="clear" w:color="000000" w:fill="FFEFD5"/>
            <w:vAlign w:val="center"/>
          </w:tcPr>
          <w:p>
            <w:pPr>
              <w:pStyle w:val="Normal-TableGrid-BR41"/>
              <w:spacing w:after="0"/>
              <w:jc w:val="center"/>
            </w:pPr>
            <w:r>
              <w:rPr>
                <w:rFonts w:ascii="calibri" w:hAnsi="calibri" w:eastAsia="calibri" w:cs="calibri"/>
                <w:b w:val="true"/>
                <w:sz w:val="22"/>
              </w:rPr>
              <w:t xml:space="preserve">44.8 (10.1) [0]</w:t>
            </w:r>
          </w:p>
        </w:tc>
      </w:tr>
      <w:tr>
        <w:tc>
          <w:tcPr>
            <w:tcW w:w="0" w:type="auto"/>
          </w:tcPr>
          <w:p>
            <w:pPr>
              <w:pStyle w:val="Normal-TableGrid-BR41"/>
              <w:spacing w:after="0"/>
              <w:jc w:val="lef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r>
      <w:tr>
        <w:tc>
          <w:tcPr>
            <w:tcW w:w="0" w:type="auto"/>
          </w:tcPr>
          <w:p>
            <w:pPr>
              <w:pStyle w:val="Normal-TableGrid-BR41"/>
              <w:spacing w:after="0"/>
              <w:jc w:val="left"/>
            </w:pPr>
            <w:r>
              <w:rPr>
                <w:rFonts w:ascii="calibri" w:hAnsi="calibri" w:eastAsia="calibri" w:cs="calibri"/>
                <w:sz w:val="22"/>
              </w:rPr>
              <w:t xml:space="preserve">Quality of life - median (IQR) [missing]  </w:t>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50.8 (40.6-60.7) [45]</w:t>
            </w:r>
          </w:p>
        </w:tc>
        <w:tc>
          <w:tcPr>
            <w:tcW w:w="0" w:type="auto"/>
          </w:tcPr>
          <w:p>
            <w:pPr>
              <w:pStyle w:val="Normal-TableGrid-BR41"/>
              <w:spacing w:after="0"/>
              <w:jc w:val="right"/>
            </w:pPr>
            <w:r>
              <w:rPr>
                <w:rFonts w:ascii="calibri" w:hAnsi="calibri" w:eastAsia="calibri" w:cs="calibri"/>
                <w:sz w:val="22"/>
              </w:rPr>
              <w:t xml:space="preserve">49.6 (39.0-59.2) [50]</w:t>
            </w:r>
          </w:p>
        </w:tc>
        <w:tc>
          <w:tcPr>
            <w:tcW w:w="0" w:type="auto"/>
          </w:tcPr>
          <w:p>
            <w:pPr>
              <w:pStyle w:val="Normal-TableGrid-BR41"/>
              <w:spacing w:after="0"/>
              <w:jc w:val="right"/>
            </w:pPr>
            <w:r>
              <w:rPr>
                <w:rFonts w:ascii="calibri" w:hAnsi="calibri" w:eastAsia="calibri" w:cs="calibri"/>
                <w:sz w:val="22"/>
              </w:rPr>
              <w:t xml:space="preserve">50.1 (39.8-60.4) [95]</w:t>
            </w:r>
          </w:p>
        </w:tc>
      </w:tr>
      <w:tr>
        <w:tc>
          <w:tcPr>
            <w:tcW w:w="0" w:type="auto"/>
          </w:tcPr>
          <w:p>
            <w:pPr>
              <w:pStyle w:val="Normal-TableGrid-BR41"/>
              <w:spacing w:after="0"/>
              <w:jc w:val="lef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r>
      <w:tr>
        <w:tc>
          <w:tcPr>
            <w:tcW w:w="0" w:type="auto"/>
          </w:tcPr>
          <w:p>
            <w:pPr>
              <w:pStyle w:val="Normal-TableGrid-BR41"/>
              <w:spacing w:after="0"/>
              <w:jc w:val="left"/>
            </w:pPr>
            <w:r>
              <w:rPr>
                <w:rFonts w:ascii="calibri" w:hAnsi="calibri" w:eastAsia="calibri" w:cs="calibri"/>
                <w:sz w:val="22"/>
              </w:rPr>
              <w:t xml:space="preserve">Female - n (%) [missing]  </w:t>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258 (51.0) [0]</w:t>
            </w:r>
          </w:p>
        </w:tc>
        <w:tc>
          <w:tcPr>
            <w:tcW w:w="0" w:type="auto"/>
          </w:tcPr>
          <w:p>
            <w:pPr>
              <w:pStyle w:val="Normal-TableGrid-BR41"/>
              <w:spacing w:after="0"/>
              <w:jc w:val="right"/>
            </w:pPr>
            <w:r>
              <w:rPr>
                <w:rFonts w:ascii="calibri" w:hAnsi="calibri" w:eastAsia="calibri" w:cs="calibri"/>
                <w:sz w:val="22"/>
              </w:rPr>
              <w:t xml:space="preserve">261 (52.8) [0]</w:t>
            </w:r>
          </w:p>
        </w:tc>
        <w:tc>
          <w:tcPr>
            <w:tcW w:w="0" w:type="auto"/>
          </w:tcPr>
          <w:p>
            <w:pPr>
              <w:pStyle w:val="Normal-TableGrid-BR41"/>
              <w:spacing w:after="0"/>
              <w:jc w:val="right"/>
            </w:pPr>
            <w:r>
              <w:rPr>
                <w:rFonts w:ascii="calibri" w:hAnsi="calibri" w:eastAsia="calibri" w:cs="calibri"/>
                <w:sz w:val="22"/>
              </w:rPr>
              <w:t xml:space="preserve">519 (51.9) [0]</w:t>
            </w:r>
          </w:p>
        </w:tc>
      </w:tr>
      <w:tr>
        <w:tc>
          <w:tcPr>
            <w:tcW w:w="0" w:type="auto"/>
          </w:tcPr>
          <w:p>
            <w:pPr>
              <w:pStyle w:val="Normal-TableGrid-BR41"/>
              <w:spacing w:after="0"/>
              <w:jc w:val="lef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r>
      <w:tr>
        <w:tc>
          <w:tcPr>
            <w:tcW w:w="0" w:type="auto"/>
          </w:tcPr>
          <w:p>
            <w:pPr>
              <w:pStyle w:val="Normal-TableGrid-BR41"/>
              <w:spacing w:after="0"/>
              <w:jc w:val="left"/>
            </w:pPr>
            <w:r>
              <w:rPr>
                <w:rFonts w:ascii="calibri" w:hAnsi="calibri" w:eastAsia="calibri" w:cs="calibri"/>
                <w:sz w:val="22"/>
              </w:rPr>
              <w:t xml:space="preserve">Ethnicity - n (%) [missing]  </w:t>
            </w:r>
          </w:p>
        </w:tc>
        <w:tc>
          <w:tcPr>
            <w:tcW w:w="0" w:type="auto"/>
          </w:tcPr>
          <w:p>
            <w:pPr>
              <w:pStyle w:val="Normal-TableGrid-BR41"/>
              <w:spacing w:after="0"/>
              <w:jc w:val="right"/>
            </w:pPr>
            <w:r>
              <w:rPr>
                <w:rFonts w:ascii="calibri" w:hAnsi="calibri" w:eastAsia="calibri" w:cs="calibri"/>
                <w:sz w:val="22"/>
              </w:rPr>
              <w:t xml:space="preserve">White or White British</w:t>
            </w:r>
          </w:p>
        </w:tc>
        <w:tc>
          <w:tcPr>
            <w:tcW w:w="0" w:type="auto"/>
          </w:tcPr>
          <w:p>
            <w:pPr>
              <w:pStyle w:val="Normal-TableGrid-BR41"/>
              <w:spacing w:after="0"/>
              <w:jc w:val="right"/>
            </w:pPr>
            <w:r>
              <w:rPr>
                <w:rFonts w:ascii="calibri" w:hAnsi="calibri" w:eastAsia="calibri" w:cs="calibri"/>
                <w:sz w:val="22"/>
              </w:rPr>
              <w:t xml:space="preserve">145 (31.9) [52]</w:t>
            </w:r>
          </w:p>
        </w:tc>
        <w:tc>
          <w:tcPr>
            <w:tcW w:w="0" w:type="auto"/>
          </w:tcPr>
          <w:p>
            <w:pPr>
              <w:pStyle w:val="Normal-TableGrid-BR41"/>
              <w:spacing w:after="0"/>
              <w:jc w:val="right"/>
            </w:pPr>
            <w:r>
              <w:rPr>
                <w:rFonts w:ascii="calibri" w:hAnsi="calibri" w:eastAsia="calibri" w:cs="calibri"/>
                <w:sz w:val="22"/>
              </w:rPr>
              <w:t xml:space="preserve">136 (31.3) [59]</w:t>
            </w:r>
          </w:p>
        </w:tc>
        <w:tc>
          <w:tcPr>
            <w:tcW w:w="0" w:type="auto"/>
          </w:tcPr>
          <w:p>
            <w:pPr>
              <w:pStyle w:val="Normal-TableGrid-BR41"/>
              <w:spacing w:after="0"/>
              <w:jc w:val="right"/>
            </w:pPr>
            <w:r>
              <w:rPr>
                <w:rFonts w:ascii="calibri" w:hAnsi="calibri" w:eastAsia="calibri" w:cs="calibri"/>
                <w:sz w:val="22"/>
              </w:rPr>
              <w:t xml:space="preserve">281 (31.6) [111]</w:t>
            </w:r>
          </w:p>
        </w:tc>
      </w:tr>
      <w:tr>
        <w:tc>
          <w:tcPr>
            <w:tcW w:w="0" w:type="auto"/>
          </w:tcPr>
          <w:p>
            <w:pPr>
              <w:pStyle w:val="Normal-TableGrid-BR41"/>
              <w:spacing w:after="0"/>
              <w:jc w:val="lef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Black or Black British</w:t>
            </w:r>
          </w:p>
        </w:tc>
        <w:tc>
          <w:tcPr>
            <w:tcW w:w="0" w:type="auto"/>
          </w:tcPr>
          <w:p>
            <w:pPr>
              <w:pStyle w:val="Normal-TableGrid-BR41"/>
              <w:spacing w:after="0"/>
              <w:jc w:val="right"/>
            </w:pPr>
            <w:r>
              <w:rPr>
                <w:rFonts w:ascii="calibri" w:hAnsi="calibri" w:eastAsia="calibri" w:cs="calibri"/>
                <w:sz w:val="22"/>
              </w:rPr>
              <w:t xml:space="preserve">128 (28.2) [52]</w:t>
            </w:r>
          </w:p>
        </w:tc>
        <w:tc>
          <w:tcPr>
            <w:tcW w:w="0" w:type="auto"/>
          </w:tcPr>
          <w:p>
            <w:pPr>
              <w:pStyle w:val="Normal-TableGrid-BR41"/>
              <w:spacing w:after="0"/>
              <w:jc w:val="right"/>
            </w:pPr>
            <w:r>
              <w:rPr>
                <w:rFonts w:ascii="calibri" w:hAnsi="calibri" w:eastAsia="calibri" w:cs="calibri"/>
                <w:sz w:val="22"/>
              </w:rPr>
              <w:t xml:space="preserve">103 (23.7) [59]</w:t>
            </w:r>
          </w:p>
        </w:tc>
        <w:tc>
          <w:tcPr>
            <w:tcW w:w="0" w:type="auto"/>
          </w:tcPr>
          <w:p>
            <w:pPr>
              <w:pStyle w:val="Normal-TableGrid-BR41"/>
              <w:spacing w:after="0"/>
              <w:jc w:val="right"/>
            </w:pPr>
            <w:r>
              <w:rPr>
                <w:rFonts w:ascii="calibri" w:hAnsi="calibri" w:eastAsia="calibri" w:cs="calibri"/>
                <w:sz w:val="22"/>
              </w:rPr>
              <w:t xml:space="preserve">231 (26.0) [111]</w:t>
            </w:r>
          </w:p>
        </w:tc>
      </w:tr>
      <w:tr>
        <w:tc>
          <w:tcPr>
            <w:tcW w:w="0" w:type="auto"/>
          </w:tcPr>
          <w:p>
            <w:pPr>
              <w:pStyle w:val="Normal-TableGrid-BR41"/>
              <w:spacing w:after="0"/>
              <w:jc w:val="lef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Asian or Asian British</w:t>
            </w:r>
          </w:p>
        </w:tc>
        <w:tc>
          <w:tcPr>
            <w:tcW w:w="0" w:type="auto"/>
          </w:tcPr>
          <w:p>
            <w:pPr>
              <w:pStyle w:val="Normal-TableGrid-BR41"/>
              <w:spacing w:after="0"/>
              <w:jc w:val="right"/>
            </w:pPr>
            <w:r>
              <w:rPr>
                <w:rFonts w:ascii="calibri" w:hAnsi="calibri" w:eastAsia="calibri" w:cs="calibri"/>
                <w:sz w:val="22"/>
              </w:rPr>
              <w:t xml:space="preserve">101 (22.2) [52]</w:t>
            </w:r>
          </w:p>
        </w:tc>
        <w:tc>
          <w:tcPr>
            <w:tcW w:w="0" w:type="auto"/>
          </w:tcPr>
          <w:p>
            <w:pPr>
              <w:pStyle w:val="Normal-TableGrid-BR41"/>
              <w:spacing w:after="0"/>
              <w:jc w:val="right"/>
            </w:pPr>
            <w:r>
              <w:rPr>
                <w:rFonts w:ascii="calibri" w:hAnsi="calibri" w:eastAsia="calibri" w:cs="calibri"/>
                <w:sz w:val="22"/>
              </w:rPr>
              <w:t xml:space="preserve">100 (23.0) [59]</w:t>
            </w:r>
          </w:p>
        </w:tc>
        <w:tc>
          <w:tcPr>
            <w:tcW w:w="0" w:type="auto"/>
          </w:tcPr>
          <w:p>
            <w:pPr>
              <w:pStyle w:val="Normal-TableGrid-BR41"/>
              <w:spacing w:after="0"/>
              <w:jc w:val="right"/>
            </w:pPr>
            <w:r>
              <w:rPr>
                <w:rFonts w:ascii="calibri" w:hAnsi="calibri" w:eastAsia="calibri" w:cs="calibri"/>
                <w:sz w:val="22"/>
              </w:rPr>
              <w:t xml:space="preserve">201 (22.6) [111]</w:t>
            </w:r>
          </w:p>
        </w:tc>
      </w:tr>
      <w:tr>
        <w:tc>
          <w:tcPr>
            <w:tcW w:w="0" w:type="auto"/>
          </w:tcPr>
          <w:p>
            <w:pPr>
              <w:pStyle w:val="Normal-TableGrid-BR41"/>
              <w:spacing w:after="0"/>
              <w:jc w:val="lef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Mixed</w:t>
            </w:r>
          </w:p>
        </w:tc>
        <w:tc>
          <w:tcPr>
            <w:tcW w:w="0" w:type="auto"/>
          </w:tcPr>
          <w:p>
            <w:pPr>
              <w:pStyle w:val="Normal-TableGrid-BR41"/>
              <w:spacing w:after="0"/>
              <w:jc w:val="right"/>
            </w:pPr>
            <w:r>
              <w:rPr>
                <w:rFonts w:ascii="calibri" w:hAnsi="calibri" w:eastAsia="calibri" w:cs="calibri"/>
                <w:sz w:val="22"/>
              </w:rPr>
              <w:t xml:space="preserve">61 (13.4) [52]</w:t>
            </w:r>
          </w:p>
        </w:tc>
        <w:tc>
          <w:tcPr>
            <w:tcW w:w="0" w:type="auto"/>
          </w:tcPr>
          <w:p>
            <w:pPr>
              <w:pStyle w:val="Normal-TableGrid-BR41"/>
              <w:spacing w:after="0"/>
              <w:jc w:val="right"/>
            </w:pPr>
            <w:r>
              <w:rPr>
                <w:rFonts w:ascii="calibri" w:hAnsi="calibri" w:eastAsia="calibri" w:cs="calibri"/>
                <w:sz w:val="22"/>
              </w:rPr>
              <w:t xml:space="preserve">70 (16.1) [59]</w:t>
            </w:r>
          </w:p>
        </w:tc>
        <w:tc>
          <w:tcPr>
            <w:tcW w:w="0" w:type="auto"/>
          </w:tcPr>
          <w:p>
            <w:pPr>
              <w:pStyle w:val="Normal-TableGrid-BR41"/>
              <w:spacing w:after="0"/>
              <w:jc w:val="right"/>
            </w:pPr>
            <w:r>
              <w:rPr>
                <w:rFonts w:ascii="calibri" w:hAnsi="calibri" w:eastAsia="calibri" w:cs="calibri"/>
                <w:sz w:val="22"/>
              </w:rPr>
              <w:t xml:space="preserve">131 (14.7) [111]</w:t>
            </w:r>
          </w:p>
        </w:tc>
      </w:tr>
      <w:tr>
        <w:tc>
          <w:tcPr>
            <w:tcW w:w="0" w:type="auto"/>
          </w:tcPr>
          <w:p>
            <w:pPr>
              <w:pStyle w:val="Normal-TableGrid-BR41"/>
              <w:spacing w:after="0"/>
              <w:jc w:val="lef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Other</w:t>
            </w:r>
          </w:p>
        </w:tc>
        <w:tc>
          <w:tcPr>
            <w:tcW w:w="0" w:type="auto"/>
          </w:tcPr>
          <w:p>
            <w:pPr>
              <w:pStyle w:val="Normal-TableGrid-BR41"/>
              <w:spacing w:after="0"/>
              <w:jc w:val="right"/>
            </w:pPr>
            <w:r>
              <w:rPr>
                <w:rFonts w:ascii="calibri" w:hAnsi="calibri" w:eastAsia="calibri" w:cs="calibri"/>
                <w:sz w:val="22"/>
              </w:rPr>
              <w:t xml:space="preserve">19 (4.2) [52]</w:t>
            </w:r>
          </w:p>
        </w:tc>
        <w:tc>
          <w:tcPr>
            <w:tcW w:w="0" w:type="auto"/>
          </w:tcPr>
          <w:p>
            <w:pPr>
              <w:pStyle w:val="Normal-TableGrid-BR41"/>
              <w:spacing w:after="0"/>
              <w:jc w:val="right"/>
            </w:pPr>
            <w:r>
              <w:rPr>
                <w:rFonts w:ascii="calibri" w:hAnsi="calibri" w:eastAsia="calibri" w:cs="calibri"/>
                <w:sz w:val="22"/>
              </w:rPr>
              <w:t xml:space="preserve">26 (6.0) [59]</w:t>
            </w:r>
          </w:p>
        </w:tc>
        <w:tc>
          <w:tcPr>
            <w:tcW w:w="0" w:type="auto"/>
          </w:tcPr>
          <w:p>
            <w:pPr>
              <w:pStyle w:val="Normal-TableGrid-BR41"/>
              <w:spacing w:after="0"/>
              <w:jc w:val="right"/>
            </w:pPr>
            <w:r>
              <w:rPr>
                <w:rFonts w:ascii="calibri" w:hAnsi="calibri" w:eastAsia="calibri" w:cs="calibri"/>
                <w:sz w:val="22"/>
              </w:rPr>
              <w:t xml:space="preserve">45 (5.1) [111]</w:t>
            </w:r>
          </w:p>
        </w:tc>
      </w:tr>
      <w:tr>
        <w:tc>
          <w:tcPr>
            <w:tcW w:w="0" w:type="auto"/>
          </w:tcPr>
          <w:p>
            <w:pPr>
              <w:pStyle w:val="Normal-TableGrid-BR41"/>
              <w:spacing w:after="0"/>
              <w:jc w:val="lef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r>
      <w:tr>
        <w:tc>
          <w:tcPr>
            <w:tcW w:w="0" w:type="auto"/>
          </w:tcPr>
          <w:p>
            <w:pPr>
              <w:pStyle w:val="Normal-TableGrid-BR41"/>
              <w:spacing w:after="0"/>
              <w:jc w:val="lef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r>
      <w:tr>
        <w:tc>
          <w:tcPr>
            <w:tcW w:w="0" w:type="auto"/>
          </w:tcPr>
          <w:p>
            <w:pPr>
              <w:pStyle w:val="Normal-TableGrid-BR41"/>
              <w:spacing w:after="0"/>
              <w:jc w:val="left"/>
            </w:pPr>
            <w:r>
              <w:rPr>
                <w:rFonts w:ascii="calibri" w:hAnsi="calibri" w:eastAsia="calibri" w:cs="calibri"/>
                <w:sz w:val="22"/>
              </w:rPr>
              <w:t xml:space="preserve">Age - mean (sd) [missing]  </w:t>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44.9 (10.1) []</w:t>
            </w:r>
          </w:p>
        </w:tc>
        <w:tc>
          <w:tcPr>
            <w:tcW w:w="0" w:type="auto"/>
          </w:tcPr>
          <w:p>
            <w:pPr>
              <w:pStyle w:val="Normal-TableGrid-BR41"/>
              <w:spacing w:after="0"/>
              <w:jc w:val="right"/>
            </w:pPr>
            <w:r>
              <w:rPr>
                <w:rFonts w:ascii="calibri" w:hAnsi="calibri" w:eastAsia="calibri" w:cs="calibri"/>
                <w:sz w:val="22"/>
              </w:rPr>
              <w:t xml:space="preserve">44.6 (10.1) []</w:t>
            </w:r>
          </w:p>
        </w:tc>
        <w:tc>
          <w:tcPr>
            <w:tcW w:w="0" w:type="auto"/>
          </w:tcPr>
          <w:p>
            <w:pPr>
              <w:pStyle w:val="Normal-TableGrid-BR41"/>
              <w:spacing w:after="0"/>
              <w:jc w:val="right"/>
            </w:pPr>
            <w:r>
              <w:rPr>
                <w:rFonts w:ascii="calibri" w:hAnsi="calibri" w:eastAsia="calibri" w:cs="calibri"/>
                <w:sz w:val="22"/>
              </w:rPr>
              <w:t xml:space="preserve">44.8 (10.1) []</w:t>
            </w:r>
          </w:p>
        </w:tc>
      </w:tr>
      <w:tr>
        <w:tc>
          <w:tcPr>
            <w:tcW w:w="0" w:type="auto"/>
          </w:tcPr>
          <w:p>
            <w:pPr>
              <w:pStyle w:val="Normal-TableGrid-BR41"/>
              <w:spacing w:after="0"/>
              <w:jc w:val="lef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r>
      <w:tr>
        <w:tc>
          <w:tcPr>
            <w:tcW w:w="0" w:type="auto"/>
          </w:tcPr>
          <w:p>
            <w:pPr>
              <w:pStyle w:val="Normal-TableGrid-BR41"/>
              <w:spacing w:after="0"/>
              <w:jc w:val="left"/>
            </w:pPr>
            <w:r>
              <w:rPr>
                <w:rFonts w:ascii="calibri" w:hAnsi="calibri" w:eastAsia="calibri" w:cs="calibri"/>
                <w:sz w:val="22"/>
              </w:rPr>
              <w:t xml:space="preserve">Quality of life - median (IQR) [missing]  </w:t>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50.8 (40.6-60.7) [45 (8.9)]</w:t>
            </w:r>
          </w:p>
        </w:tc>
        <w:tc>
          <w:tcPr>
            <w:tcW w:w="0" w:type="auto"/>
          </w:tcPr>
          <w:p>
            <w:pPr>
              <w:pStyle w:val="Normal-TableGrid-BR41"/>
              <w:spacing w:after="0"/>
              <w:jc w:val="right"/>
            </w:pPr>
            <w:r>
              <w:rPr>
                <w:rFonts w:ascii="calibri" w:hAnsi="calibri" w:eastAsia="calibri" w:cs="calibri"/>
                <w:sz w:val="22"/>
              </w:rPr>
              <w:t xml:space="preserve">49.6 (39.0-59.2) [50 (10.1)]</w:t>
            </w:r>
          </w:p>
        </w:tc>
        <w:tc>
          <w:tcPr>
            <w:tcW w:w="0" w:type="auto"/>
          </w:tcPr>
          <w:p>
            <w:pPr>
              <w:pStyle w:val="Normal-TableGrid-BR41"/>
              <w:spacing w:after="0"/>
              <w:jc w:val="right"/>
            </w:pPr>
            <w:r>
              <w:rPr>
                <w:rFonts w:ascii="calibri" w:hAnsi="calibri" w:eastAsia="calibri" w:cs="calibri"/>
                <w:sz w:val="22"/>
              </w:rPr>
              <w:t xml:space="preserve">50.1 (39.8-60.4) [95 (9.5)]</w:t>
            </w:r>
          </w:p>
        </w:tc>
      </w:tr>
      <w:tr>
        <w:tc>
          <w:tcPr>
            <w:tcW w:w="0" w:type="auto"/>
          </w:tcPr>
          <w:p>
            <w:pPr>
              <w:pStyle w:val="Normal-TableGrid-BR41"/>
              <w:spacing w:after="0"/>
              <w:jc w:val="lef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r>
      <w:tr>
        <w:tc>
          <w:tcPr>
            <w:tcW w:w="0" w:type="auto"/>
          </w:tcPr>
          <w:p>
            <w:pPr>
              <w:pStyle w:val="Normal-TableGrid-BR41"/>
              <w:spacing w:after="0"/>
              <w:jc w:val="left"/>
            </w:pPr>
            <w:r>
              <w:rPr>
                <w:rFonts w:ascii="calibri" w:hAnsi="calibri" w:eastAsia="calibri" w:cs="calibri"/>
                <w:sz w:val="22"/>
              </w:rPr>
              <w:t xml:space="preserve">Female - n (%) [missing]  </w:t>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258 (51.0) []</w:t>
            </w:r>
          </w:p>
        </w:tc>
        <w:tc>
          <w:tcPr>
            <w:tcW w:w="0" w:type="auto"/>
          </w:tcPr>
          <w:p>
            <w:pPr>
              <w:pStyle w:val="Normal-TableGrid-BR41"/>
              <w:spacing w:after="0"/>
              <w:jc w:val="right"/>
            </w:pPr>
            <w:r>
              <w:rPr>
                <w:rFonts w:ascii="calibri" w:hAnsi="calibri" w:eastAsia="calibri" w:cs="calibri"/>
                <w:sz w:val="22"/>
              </w:rPr>
              <w:t xml:space="preserve">261 (52.8) []</w:t>
            </w:r>
          </w:p>
        </w:tc>
        <w:tc>
          <w:tcPr>
            <w:tcW w:w="0" w:type="auto"/>
          </w:tcPr>
          <w:p>
            <w:pPr>
              <w:pStyle w:val="Normal-TableGrid-BR41"/>
              <w:spacing w:after="0"/>
              <w:jc w:val="right"/>
            </w:pPr>
            <w:r>
              <w:rPr>
                <w:rFonts w:ascii="calibri" w:hAnsi="calibri" w:eastAsia="calibri" w:cs="calibri"/>
                <w:sz w:val="22"/>
              </w:rPr>
              <w:t xml:space="preserve">519 (51.9) []</w:t>
            </w:r>
          </w:p>
        </w:tc>
      </w:tr>
      <w:tr>
        <w:tc>
          <w:tcPr>
            <w:tcW w:w="0" w:type="auto"/>
          </w:tcPr>
          <w:p>
            <w:pPr>
              <w:pStyle w:val="Normal-TableGrid-BR41"/>
              <w:spacing w:after="0"/>
              <w:jc w:val="lef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r>
      <w:tr>
        <w:tc>
          <w:tcPr>
            <w:tcW w:w="0" w:type="auto"/>
          </w:tcPr>
          <w:p>
            <w:pPr>
              <w:pStyle w:val="Normal-TableGrid-BR41"/>
              <w:spacing w:after="0"/>
              <w:jc w:val="left"/>
            </w:pPr>
            <w:r>
              <w:rPr>
                <w:rFonts w:ascii="calibri" w:hAnsi="calibri" w:eastAsia="calibri" w:cs="calibri"/>
                <w:sz w:val="22"/>
              </w:rPr>
              <w:t xml:space="preserve">Ethnicity - n (%) [missing]  </w:t>
            </w:r>
          </w:p>
        </w:tc>
        <w:tc>
          <w:tcPr>
            <w:tcW w:w="0" w:type="auto"/>
          </w:tcPr>
          <w:p>
            <w:pPr>
              <w:pStyle w:val="Normal-TableGrid-BR41"/>
              <w:spacing w:after="0"/>
              <w:jc w:val="right"/>
            </w:pPr>
            <w:r>
              <w:rPr>
                <w:rFonts w:ascii="calibri" w:hAnsi="calibri" w:eastAsia="calibri" w:cs="calibri"/>
                <w:sz w:val="22"/>
              </w:rPr>
              <w:t xml:space="preserve">White or White British</w:t>
            </w:r>
          </w:p>
        </w:tc>
        <w:tc>
          <w:tcPr>
            <w:tcW w:w="0" w:type="auto"/>
          </w:tcPr>
          <w:p>
            <w:pPr>
              <w:pStyle w:val="Normal-TableGrid-BR41"/>
              <w:spacing w:after="0"/>
              <w:jc w:val="right"/>
            </w:pPr>
            <w:r>
              <w:rPr>
                <w:rFonts w:ascii="calibri" w:hAnsi="calibri" w:eastAsia="calibri" w:cs="calibri"/>
                <w:sz w:val="22"/>
              </w:rPr>
              <w:t xml:space="preserve">145 (31.9) [52 (10.3)]</w:t>
            </w:r>
          </w:p>
        </w:tc>
        <w:tc>
          <w:tcPr>
            <w:tcW w:w="0" w:type="auto"/>
          </w:tcPr>
          <w:p>
            <w:pPr>
              <w:pStyle w:val="Normal-TableGrid-BR41"/>
              <w:spacing w:after="0"/>
              <w:jc w:val="right"/>
            </w:pPr>
            <w:r>
              <w:rPr>
                <w:rFonts w:ascii="calibri" w:hAnsi="calibri" w:eastAsia="calibri" w:cs="calibri"/>
                <w:sz w:val="22"/>
              </w:rPr>
              <w:t xml:space="preserve">136 (31.3) [59 (11.9)]</w:t>
            </w:r>
          </w:p>
        </w:tc>
        <w:tc>
          <w:tcPr>
            <w:tcW w:w="0" w:type="auto"/>
          </w:tcPr>
          <w:p>
            <w:pPr>
              <w:pStyle w:val="Normal-TableGrid-BR41"/>
              <w:spacing w:after="0"/>
              <w:jc w:val="right"/>
            </w:pPr>
            <w:r>
              <w:rPr>
                <w:rFonts w:ascii="calibri" w:hAnsi="calibri" w:eastAsia="calibri" w:cs="calibri"/>
                <w:sz w:val="22"/>
              </w:rPr>
              <w:t xml:space="preserve">281 (31.6) [111 (11.1)]</w:t>
            </w:r>
          </w:p>
        </w:tc>
      </w:tr>
      <w:tr>
        <w:tc>
          <w:tcPr>
            <w:tcW w:w="0" w:type="auto"/>
          </w:tcPr>
          <w:p>
            <w:pPr>
              <w:pStyle w:val="Normal-TableGrid-BR41"/>
              <w:spacing w:after="0"/>
              <w:jc w:val="lef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Black or Black British</w:t>
            </w:r>
          </w:p>
        </w:tc>
        <w:tc>
          <w:tcPr>
            <w:tcW w:w="0" w:type="auto"/>
          </w:tcPr>
          <w:p>
            <w:pPr>
              <w:pStyle w:val="Normal-TableGrid-BR41"/>
              <w:spacing w:after="0"/>
              <w:jc w:val="right"/>
            </w:pPr>
            <w:r>
              <w:rPr>
                <w:rFonts w:ascii="calibri" w:hAnsi="calibri" w:eastAsia="calibri" w:cs="calibri"/>
                <w:sz w:val="22"/>
              </w:rPr>
              <w:t xml:space="preserve">128 (28.2) [52 (10.3)]</w:t>
            </w:r>
          </w:p>
        </w:tc>
        <w:tc>
          <w:tcPr>
            <w:tcW w:w="0" w:type="auto"/>
          </w:tcPr>
          <w:p>
            <w:pPr>
              <w:pStyle w:val="Normal-TableGrid-BR41"/>
              <w:spacing w:after="0"/>
              <w:jc w:val="right"/>
            </w:pPr>
            <w:r>
              <w:rPr>
                <w:rFonts w:ascii="calibri" w:hAnsi="calibri" w:eastAsia="calibri" w:cs="calibri"/>
                <w:sz w:val="22"/>
              </w:rPr>
              <w:t xml:space="preserve">103 (23.7) [59 (11.9)]</w:t>
            </w:r>
          </w:p>
        </w:tc>
        <w:tc>
          <w:tcPr>
            <w:tcW w:w="0" w:type="auto"/>
          </w:tcPr>
          <w:p>
            <w:pPr>
              <w:pStyle w:val="Normal-TableGrid-BR41"/>
              <w:spacing w:after="0"/>
              <w:jc w:val="right"/>
            </w:pPr>
            <w:r>
              <w:rPr>
                <w:rFonts w:ascii="calibri" w:hAnsi="calibri" w:eastAsia="calibri" w:cs="calibri"/>
                <w:sz w:val="22"/>
              </w:rPr>
              <w:t xml:space="preserve">231 (26.0) [111 (11.1)]</w:t>
            </w:r>
          </w:p>
        </w:tc>
      </w:tr>
      <w:tr>
        <w:tc>
          <w:tcPr>
            <w:tcW w:w="0" w:type="auto"/>
          </w:tcPr>
          <w:p>
            <w:pPr>
              <w:pStyle w:val="Normal-TableGrid-BR41"/>
              <w:spacing w:after="0"/>
              <w:jc w:val="lef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Asian or Asian British</w:t>
            </w:r>
          </w:p>
        </w:tc>
        <w:tc>
          <w:tcPr>
            <w:tcW w:w="0" w:type="auto"/>
          </w:tcPr>
          <w:p>
            <w:pPr>
              <w:pStyle w:val="Normal-TableGrid-BR41"/>
              <w:spacing w:after="0"/>
              <w:jc w:val="right"/>
            </w:pPr>
            <w:r>
              <w:rPr>
                <w:rFonts w:ascii="calibri" w:hAnsi="calibri" w:eastAsia="calibri" w:cs="calibri"/>
                <w:sz w:val="22"/>
              </w:rPr>
              <w:t xml:space="preserve">101 (22.2) [52 (10.3)]</w:t>
            </w:r>
          </w:p>
        </w:tc>
        <w:tc>
          <w:tcPr>
            <w:tcW w:w="0" w:type="auto"/>
          </w:tcPr>
          <w:p>
            <w:pPr>
              <w:pStyle w:val="Normal-TableGrid-BR41"/>
              <w:spacing w:after="0"/>
              <w:jc w:val="right"/>
            </w:pPr>
            <w:r>
              <w:rPr>
                <w:rFonts w:ascii="calibri" w:hAnsi="calibri" w:eastAsia="calibri" w:cs="calibri"/>
                <w:sz w:val="22"/>
              </w:rPr>
              <w:t xml:space="preserve">100 (23.0) [59 (11.9)]</w:t>
            </w:r>
          </w:p>
        </w:tc>
        <w:tc>
          <w:tcPr>
            <w:tcW w:w="0" w:type="auto"/>
          </w:tcPr>
          <w:p>
            <w:pPr>
              <w:pStyle w:val="Normal-TableGrid-BR41"/>
              <w:spacing w:after="0"/>
              <w:jc w:val="right"/>
            </w:pPr>
            <w:r>
              <w:rPr>
                <w:rFonts w:ascii="calibri" w:hAnsi="calibri" w:eastAsia="calibri" w:cs="calibri"/>
                <w:sz w:val="22"/>
              </w:rPr>
              <w:t xml:space="preserve">201 (22.6) [111 (11.1)]</w:t>
            </w:r>
          </w:p>
        </w:tc>
      </w:tr>
      <w:tr>
        <w:tc>
          <w:tcPr>
            <w:tcW w:w="0" w:type="auto"/>
          </w:tcPr>
          <w:p>
            <w:pPr>
              <w:pStyle w:val="Normal-TableGrid-BR41"/>
              <w:spacing w:after="0"/>
              <w:jc w:val="lef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Mixed</w:t>
            </w:r>
          </w:p>
        </w:tc>
        <w:tc>
          <w:tcPr>
            <w:tcW w:w="0" w:type="auto"/>
          </w:tcPr>
          <w:p>
            <w:pPr>
              <w:pStyle w:val="Normal-TableGrid-BR41"/>
              <w:spacing w:after="0"/>
              <w:jc w:val="right"/>
            </w:pPr>
            <w:r>
              <w:rPr>
                <w:rFonts w:ascii="calibri" w:hAnsi="calibri" w:eastAsia="calibri" w:cs="calibri"/>
                <w:sz w:val="22"/>
              </w:rPr>
              <w:t xml:space="preserve">61 (13.4) [52 (10.3)]</w:t>
            </w:r>
          </w:p>
        </w:tc>
        <w:tc>
          <w:tcPr>
            <w:tcW w:w="0" w:type="auto"/>
          </w:tcPr>
          <w:p>
            <w:pPr>
              <w:pStyle w:val="Normal-TableGrid-BR41"/>
              <w:spacing w:after="0"/>
              <w:jc w:val="right"/>
            </w:pPr>
            <w:r>
              <w:rPr>
                <w:rFonts w:ascii="calibri" w:hAnsi="calibri" w:eastAsia="calibri" w:cs="calibri"/>
                <w:sz w:val="22"/>
              </w:rPr>
              <w:t xml:space="preserve">70 (16.1) [59 (11.9)]</w:t>
            </w:r>
          </w:p>
        </w:tc>
        <w:tc>
          <w:tcPr>
            <w:tcW w:w="0" w:type="auto"/>
          </w:tcPr>
          <w:p>
            <w:pPr>
              <w:pStyle w:val="Normal-TableGrid-BR41"/>
              <w:spacing w:after="0"/>
              <w:jc w:val="right"/>
            </w:pPr>
            <w:r>
              <w:rPr>
                <w:rFonts w:ascii="calibri" w:hAnsi="calibri" w:eastAsia="calibri" w:cs="calibri"/>
                <w:sz w:val="22"/>
              </w:rPr>
              <w:t xml:space="preserve">131 (14.7) [111 (11.1)]</w:t>
            </w:r>
          </w:p>
        </w:tc>
      </w:tr>
      <w:tr>
        <w:tc>
          <w:tcPr>
            <w:tcW w:w="0" w:type="auto"/>
          </w:tcPr>
          <w:p>
            <w:pPr>
              <w:pStyle w:val="Normal-TableGrid-BR41"/>
              <w:spacing w:after="0"/>
              <w:jc w:val="lef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Other</w:t>
            </w:r>
          </w:p>
        </w:tc>
        <w:tc>
          <w:tcPr>
            <w:tcW w:w="0" w:type="auto"/>
          </w:tcPr>
          <w:p>
            <w:pPr>
              <w:pStyle w:val="Normal-TableGrid-BR41"/>
              <w:spacing w:after="0"/>
              <w:jc w:val="right"/>
            </w:pPr>
            <w:r>
              <w:rPr>
                <w:rFonts w:ascii="calibri" w:hAnsi="calibri" w:eastAsia="calibri" w:cs="calibri"/>
                <w:sz w:val="22"/>
              </w:rPr>
              <w:t xml:space="preserve">19 (4.2) [52 (10.3)]</w:t>
            </w:r>
          </w:p>
        </w:tc>
        <w:tc>
          <w:tcPr>
            <w:tcW w:w="0" w:type="auto"/>
          </w:tcPr>
          <w:p>
            <w:pPr>
              <w:pStyle w:val="Normal-TableGrid-BR41"/>
              <w:spacing w:after="0"/>
              <w:jc w:val="right"/>
            </w:pPr>
            <w:r>
              <w:rPr>
                <w:rFonts w:ascii="calibri" w:hAnsi="calibri" w:eastAsia="calibri" w:cs="calibri"/>
                <w:sz w:val="22"/>
              </w:rPr>
              <w:t xml:space="preserve">26 (6.0) [59 (11.9)]</w:t>
            </w:r>
          </w:p>
        </w:tc>
        <w:tc>
          <w:tcPr>
            <w:tcW w:w="0" w:type="auto"/>
          </w:tcPr>
          <w:p>
            <w:pPr>
              <w:pStyle w:val="Normal-TableGrid-BR41"/>
              <w:spacing w:after="0"/>
              <w:jc w:val="right"/>
            </w:pPr>
            <w:r>
              <w:rPr>
                <w:rFonts w:ascii="calibri" w:hAnsi="calibri" w:eastAsia="calibri" w:cs="calibri"/>
                <w:sz w:val="22"/>
              </w:rPr>
              <w:t xml:space="preserve">45 (5.1) [111 (11.1)]</w:t>
            </w:r>
          </w:p>
        </w:tc>
      </w:tr>
      <w:tr>
        <w:tc>
          <w:tcPr>
            <w:tcW w:w="0" w:type="auto"/>
          </w:tcPr>
          <w:p>
            <w:pPr>
              <w:pStyle w:val="Normal-TableGrid-BR41"/>
              <w:spacing w:after="0"/>
              <w:jc w:val="lef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c>
          <w:tcPr>
            <w:tcW w:w="0" w:type="auto"/>
          </w:tcPr>
          <w:p>
            <w:pPr>
              <w:pStyle w:val="Normal-TableGrid-BR41"/>
              <w:spacing w:after="0"/>
              <w:jc w:val="right"/>
            </w:pPr>
            <w:r>
              <w:rPr>
                <w:rFonts w:ascii="calibri" w:hAnsi="calibri" w:eastAsia="calibri" w:cs="calibri"/>
                <w:sz w:val="22"/>
              </w:rPr>
              <w:t xml:space="preserve"/>
            </w:r>
          </w:p>
        </w:tc>
      </w:tr>
    </w:tbl>
    <w:p w14:paraId="7f5d148" w14:textId="7f5d148">
      <w:pPr>
        <w:pStyle w:val="Normal"/>
        <w15:collapsed w:val="false"/>
      </w:pPr>
      <w:r>
        <w:rPr/>
        <w:t/>
      </w:r>
    </w:p>
    <w:p>
      <w:pPr>
        <w:pStyle w:val="Normal"/>
      </w:pPr>
      <w:r>
        <w:rPr/>
        <w:br w:type="page"/>
      </w:r>
    </w:p>
    <w:p>
      <w:pPr>
        <w:pStyle w:val="Heading3-BR42"/>
      </w:pPr>
      <w:bookmarkStart w:name="missingappend-missingappend-cond_42" w:id="4200001"/>
      <w:bookmarkEnd w:id="4200001"/>
      <w:r>
        <w:rPr/>
        <w:t xml:space="preserve">5.6</w:t>
      </w:r>
      <w:r>
        <w:rPr/>
        <w:t xml:space="preserve"> </w:t>
      </w:r>
      <w:r>
        <w:rPr>
          <w:rStyle w:val="VerbatimChar"/>
        </w:rPr>
        <w:t xml:space="preserve">missing(append)</w:t>
      </w:r>
      <w:r>
        <w:rPr/>
        <w:t xml:space="preserve">,</w:t>
      </w:r>
      <w:r>
        <w:rPr/>
        <w:t xml:space="preserve"> </w:t>
      </w:r>
      <w:r>
        <w:rPr>
          <w:rStyle w:val="VerbatimChar"/>
        </w:rPr>
        <w:t xml:space="preserve">missing(append cond %)</w:t>
      </w:r>
    </w:p>
    <w:p>
      <w:pPr>
        <w:pStyle w:val="FirstParagraph-BR42"/>
      </w:pPr>
      <w:r>
        <w:rPr>
          <w:rStyle w:val="VerbatimChar"/>
        </w:rPr>
        <w:t xml:space="preserve">missing(append)</w:t>
      </w:r>
      <w:r>
        <w:rPr/>
        <w:t xml:space="preserve"> </w:t>
      </w:r>
      <w:r>
        <w:rPr/>
        <w:t xml:space="preserve">adds denominators in square brackets.</w:t>
      </w:r>
      <w:r>
        <w:rPr/>
        <w:t xml:space="preserve"> </w:t>
      </w:r>
      <w:r>
        <w:rPr>
          <w:rStyle w:val="VerbatimChar"/>
        </w:rPr>
        <w:t xml:space="preserve">missing(append)</w:t>
      </w:r>
      <w:r>
        <w:rPr/>
        <w:t xml:space="preserve"> </w:t>
      </w:r>
      <w:r>
        <w:rPr/>
        <w:t xml:space="preserve">The second half of the table shows that</w:t>
      </w:r>
      <w:r>
        <w:rPr/>
        <w:t xml:space="preserve"> </w:t>
      </w:r>
      <w:r>
        <w:rPr>
          <w:rStyle w:val="VerbatimChar"/>
        </w:rPr>
        <w:t xml:space="preserve">missing(append)</w:t>
      </w:r>
      <w:r>
        <w:rPr/>
        <w:t xml:space="preserve"> </w:t>
      </w:r>
      <w:r>
        <w:rPr/>
        <w:t xml:space="preserve">can also be used with the</w:t>
      </w:r>
      <w:r>
        <w:rPr/>
        <w:t xml:space="preserve"> </w:t>
      </w:r>
      <w:r>
        <w:rPr>
          <w:rStyle w:val="VerbatimChar"/>
        </w:rPr>
        <w:t xml:space="preserve">cond</w:t>
      </w:r>
      <w:r>
        <w:rPr/>
        <w:t xml:space="preserve"> </w:t>
      </w:r>
      <w:r>
        <w:rPr/>
        <w:t xml:space="preserve">and</w:t>
      </w:r>
      <w:r>
        <w:rPr/>
        <w:t xml:space="preserve"> </w:t>
      </w:r>
      <w:r>
        <w:rPr>
          <w:rStyle w:val="VerbatimChar"/>
        </w:rPr>
        <w:t xml:space="preserve">%</w:t>
      </w:r>
      <w:r>
        <w:rPr/>
        <w:t xml:space="preserve"> </w:t>
      </w:r>
      <w:r>
        <w:rPr/>
        <w:t xml:space="preserve">options.</w:t>
      </w:r>
    </w:p>
    <w:p>
      <w:pPr>
        <w:pStyle w:val="SourceCode-BR42"/>
      </w:pPr>
      <w:r>
        <w:rPr>
          <w:rStyle w:val="VerbatimChar"/>
        </w:rPr>
        <w:t xml:space="preserve">      . pt_base age , post(`postname') over(treat)  overall(last) over_grps(1, 0) type(cont) su_label(append) cat_col gap(1) missing(append)</w:t>
      </w:r>
      <w:r>
        <w:rPr/>
        <w:br w:type="textWrapping"/>
      </w:r>
      <w:r>
        <w:rPr>
          <w:rStyle w:val="VerbatimChar"/>
        </w:rPr>
        <w:t xml:space="preserve">      . pt_base qol, post(`postname') over(treat)  overall(last)  over_grps(1, 0) type(skew) su_label(append) cat_col gap(1) missing(append)</w:t>
      </w:r>
      <w:r>
        <w:rPr/>
        <w:br w:type="textWrapping"/>
      </w:r>
      <w:r>
        <w:rPr>
          <w:rStyle w:val="VerbatimChar"/>
        </w:rPr>
        <w:t xml:space="preserve">      . pt_base  gender  , post(`postname') over(treat)  overall(last)  over_grps(1, 0) type(bin)  su_label(append)  cat_col gap(1) missing(append)</w:t>
      </w:r>
      <w:r>
        <w:rPr/>
        <w:br w:type="textWrapping"/>
      </w:r>
      <w:r>
        <w:rPr>
          <w:rStyle w:val="VerbatimChar"/>
        </w:rPr>
        <w:t xml:space="preserve">      . pt_base ethnicity, post(`postname') over(treat)  overall(last)  over_grps(1, 0) type(cat)  su_label(append)   cat_levels(4 3 2 1 0) cat_col gap(2) missing(append)</w:t>
      </w:r>
      <w:r>
        <w:rPr/>
        <w:br w:type="textWrapping"/>
      </w:r>
      <w:r>
        <w:rPr>
          <w:rStyle w:val="VerbatimChar"/>
        </w:rPr>
        <w:t xml:space="preserve">      . pt_base age , post(`postname') over(treat)  overall(last) over_grps(1, 0) type(cont) su_label(append) cat_col gap(1) missing(append cond %)</w:t>
      </w:r>
      <w:r>
        <w:rPr/>
        <w:br w:type="textWrapping"/>
      </w:r>
      <w:r>
        <w:rPr>
          <w:rStyle w:val="VerbatimChar"/>
        </w:rPr>
        <w:t xml:space="preserve">      . pt_base qol, post(`postname') over(treat)  overall(last)  over_grps(1, 0) type(skew) su_label(append) cat_col gap(1) missing(append cond %)</w:t>
      </w:r>
      <w:r>
        <w:rPr/>
        <w:br w:type="textWrapping"/>
      </w:r>
      <w:r>
        <w:rPr>
          <w:rStyle w:val="VerbatimChar"/>
        </w:rPr>
        <w:t xml:space="preserve">      . pt_base  gender  , post(`postname') over(treat)  overall(last)  over_grps(1, 0) type(bin)  su_label(append)  cat_col gap(1) missing(append cond %)</w:t>
      </w:r>
      <w:r>
        <w:rPr/>
        <w:br w:type="textWrapping"/>
      </w:r>
      <w:r>
        <w:rPr>
          <w:rStyle w:val="VerbatimChar"/>
        </w:rPr>
        <w:t xml:space="preserve">      . pt_base ethnicity, post(`postname') over(treat)  overall(last)  over_grps(1, 0) type(cat)  su_label(append)   cat_levels(4 3 2 1 0) cat_col gap(1) missing(append cond %)</w:t>
      </w:r>
    </w:p>
    <w:tbl>
      <w:tblPr>
        <w:tblStyle w:val="TableGrid"/>
        <w:tblW w:w="0" w:type="auto"/>
        <w:jc w:val="center"/>
        <w:tblCellMar>
          <w:top w:w="20" w:type="dxa"/>
        </w:tblCellMar>
      </w:tblPr>
      <w:tblGrid>
        <w:gridCol w:w="1872"/>
        <w:gridCol w:w="1872"/>
        <w:gridCol w:w="1872"/>
        <w:gridCol w:w="1872"/>
        <w:gridCol w:w="1872"/>
      </w:tblGrid>
      <w:tr>
        <w:trPr>
          <w:tblHeader w:val="true"/>
        </w:trPr>
        <w:tc>
          <w:tcPr>
            <w:tcW w:w="0" w:type="auto"/>
            <w:shd w:val="clear" w:color="000000" w:fill="FFEFD5"/>
            <w:vAlign w:val="center"/>
          </w:tcPr>
          <w:p>
            <w:pPr>
              <w:pStyle w:val="Normal-TableGrid-BR43"/>
              <w:spacing w:after="0"/>
              <w:jc w:val="left"/>
            </w:pPr>
            <w:r>
              <w:rPr>
                <w:rFonts w:ascii="calibri" w:hAnsi="calibri" w:eastAsia="calibri" w:cs="calibri"/>
                <w:b w:val="true"/>
                <w:sz w:val="22"/>
              </w:rPr>
              <w:t xml:space="preserve">Age - mean (sd)  (Missing  = 0)</w:t>
            </w:r>
          </w:p>
        </w:tc>
        <w:tc>
          <w:tcPr>
            <w:tcW w:w="0" w:type="auto"/>
            <w:shd w:val="clear" w:color="000000" w:fill="FFEFD5"/>
            <w:vAlign w:val="center"/>
          </w:tcPr>
          <w:p>
            <w:pPr>
              <w:pStyle w:val="Normal-TableGrid-BR43"/>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43"/>
              <w:spacing w:after="0"/>
              <w:jc w:val="center"/>
            </w:pPr>
            <w:r>
              <w:rPr>
                <w:rFonts w:ascii="calibri" w:hAnsi="calibri" w:eastAsia="calibri" w:cs="calibri"/>
                <w:b w:val="true"/>
                <w:sz w:val="22"/>
              </w:rPr>
              <w:t xml:space="preserve">44.9 (10.1) </w:t>
            </w:r>
          </w:p>
        </w:tc>
        <w:tc>
          <w:tcPr>
            <w:tcW w:w="0" w:type="auto"/>
            <w:shd w:val="clear" w:color="000000" w:fill="FFEFD5"/>
            <w:vAlign w:val="center"/>
          </w:tcPr>
          <w:p>
            <w:pPr>
              <w:pStyle w:val="Normal-TableGrid-BR43"/>
              <w:spacing w:after="0"/>
              <w:jc w:val="center"/>
            </w:pPr>
            <w:r>
              <w:rPr>
                <w:rFonts w:ascii="calibri" w:hAnsi="calibri" w:eastAsia="calibri" w:cs="calibri"/>
                <w:b w:val="true"/>
                <w:sz w:val="22"/>
              </w:rPr>
              <w:t xml:space="preserve">44.6 (10.1) </w:t>
            </w:r>
          </w:p>
        </w:tc>
        <w:tc>
          <w:tcPr>
            <w:tcW w:w="0" w:type="auto"/>
            <w:shd w:val="clear" w:color="000000" w:fill="FFEFD5"/>
            <w:vAlign w:val="center"/>
          </w:tcPr>
          <w:p>
            <w:pPr>
              <w:pStyle w:val="Normal-TableGrid-BR43"/>
              <w:spacing w:after="0"/>
              <w:jc w:val="center"/>
            </w:pPr>
            <w:r>
              <w:rPr>
                <w:rFonts w:ascii="calibri" w:hAnsi="calibri" w:eastAsia="calibri" w:cs="calibri"/>
                <w:b w:val="true"/>
                <w:sz w:val="22"/>
              </w:rPr>
              <w:t xml:space="preserve">44.8 (10.1) </w:t>
            </w:r>
          </w:p>
        </w:tc>
      </w:tr>
      <w:tr>
        <w:tc>
          <w:tcPr>
            <w:tcW w:w="0" w:type="auto"/>
          </w:tcPr>
          <w:p>
            <w:pPr>
              <w:pStyle w:val="Normal-TableGrid-BR43"/>
              <w:spacing w:after="0"/>
              <w:jc w:val="lef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r>
      <w:tr>
        <w:tc>
          <w:tcPr>
            <w:tcW w:w="0" w:type="auto"/>
          </w:tcPr>
          <w:p>
            <w:pPr>
              <w:pStyle w:val="Normal-TableGrid-BR43"/>
              <w:spacing w:after="0"/>
              <w:jc w:val="left"/>
            </w:pPr>
            <w:r>
              <w:rPr>
                <w:rFonts w:ascii="calibri" w:hAnsi="calibri" w:eastAsia="calibri" w:cs="calibri"/>
                <w:sz w:val="22"/>
              </w:rPr>
              <w:t xml:space="preserve">Quality of life - median (IQR)  (Missing  = 95)</w:t>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50.8 (40.6-60.7) </w:t>
            </w:r>
          </w:p>
        </w:tc>
        <w:tc>
          <w:tcPr>
            <w:tcW w:w="0" w:type="auto"/>
          </w:tcPr>
          <w:p>
            <w:pPr>
              <w:pStyle w:val="Normal-TableGrid-BR43"/>
              <w:spacing w:after="0"/>
              <w:jc w:val="right"/>
            </w:pPr>
            <w:r>
              <w:rPr>
                <w:rFonts w:ascii="calibri" w:hAnsi="calibri" w:eastAsia="calibri" w:cs="calibri"/>
                <w:sz w:val="22"/>
              </w:rPr>
              <w:t xml:space="preserve">49.6 (39.0-59.2) </w:t>
            </w:r>
          </w:p>
        </w:tc>
        <w:tc>
          <w:tcPr>
            <w:tcW w:w="0" w:type="auto"/>
          </w:tcPr>
          <w:p>
            <w:pPr>
              <w:pStyle w:val="Normal-TableGrid-BR43"/>
              <w:spacing w:after="0"/>
              <w:jc w:val="right"/>
            </w:pPr>
            <w:r>
              <w:rPr>
                <w:rFonts w:ascii="calibri" w:hAnsi="calibri" w:eastAsia="calibri" w:cs="calibri"/>
                <w:sz w:val="22"/>
              </w:rPr>
              <w:t xml:space="preserve">50.1 (39.8-60.4) </w:t>
            </w:r>
          </w:p>
        </w:tc>
      </w:tr>
      <w:tr>
        <w:tc>
          <w:tcPr>
            <w:tcW w:w="0" w:type="auto"/>
          </w:tcPr>
          <w:p>
            <w:pPr>
              <w:pStyle w:val="Normal-TableGrid-BR43"/>
              <w:spacing w:after="0"/>
              <w:jc w:val="lef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r>
      <w:tr>
        <w:tc>
          <w:tcPr>
            <w:tcW w:w="0" w:type="auto"/>
          </w:tcPr>
          <w:p>
            <w:pPr>
              <w:pStyle w:val="Normal-TableGrid-BR43"/>
              <w:spacing w:after="0"/>
              <w:jc w:val="left"/>
            </w:pPr>
            <w:r>
              <w:rPr>
                <w:rFonts w:ascii="calibri" w:hAnsi="calibri" w:eastAsia="calibri" w:cs="calibri"/>
                <w:sz w:val="22"/>
              </w:rPr>
              <w:t xml:space="preserve">Female - n (%)  (Missing  = 0)</w:t>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258 (51.0) </w:t>
            </w:r>
          </w:p>
        </w:tc>
        <w:tc>
          <w:tcPr>
            <w:tcW w:w="0" w:type="auto"/>
          </w:tcPr>
          <w:p>
            <w:pPr>
              <w:pStyle w:val="Normal-TableGrid-BR43"/>
              <w:spacing w:after="0"/>
              <w:jc w:val="right"/>
            </w:pPr>
            <w:r>
              <w:rPr>
                <w:rFonts w:ascii="calibri" w:hAnsi="calibri" w:eastAsia="calibri" w:cs="calibri"/>
                <w:sz w:val="22"/>
              </w:rPr>
              <w:t xml:space="preserve">261 (52.8) </w:t>
            </w:r>
          </w:p>
        </w:tc>
        <w:tc>
          <w:tcPr>
            <w:tcW w:w="0" w:type="auto"/>
          </w:tcPr>
          <w:p>
            <w:pPr>
              <w:pStyle w:val="Normal-TableGrid-BR43"/>
              <w:spacing w:after="0"/>
              <w:jc w:val="right"/>
            </w:pPr>
            <w:r>
              <w:rPr>
                <w:rFonts w:ascii="calibri" w:hAnsi="calibri" w:eastAsia="calibri" w:cs="calibri"/>
                <w:sz w:val="22"/>
              </w:rPr>
              <w:t xml:space="preserve">519 (51.9) </w:t>
            </w:r>
          </w:p>
        </w:tc>
      </w:tr>
      <w:tr>
        <w:tc>
          <w:tcPr>
            <w:tcW w:w="0" w:type="auto"/>
          </w:tcPr>
          <w:p>
            <w:pPr>
              <w:pStyle w:val="Normal-TableGrid-BR43"/>
              <w:spacing w:after="0"/>
              <w:jc w:val="lef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r>
      <w:tr>
        <w:tc>
          <w:tcPr>
            <w:tcW w:w="0" w:type="auto"/>
          </w:tcPr>
          <w:p>
            <w:pPr>
              <w:pStyle w:val="Normal-TableGrid-BR43"/>
              <w:spacing w:after="0"/>
              <w:jc w:val="left"/>
            </w:pPr>
            <w:r>
              <w:rPr>
                <w:rFonts w:ascii="calibri" w:hAnsi="calibri" w:eastAsia="calibri" w:cs="calibri"/>
                <w:sz w:val="22"/>
              </w:rPr>
              <w:t xml:space="preserve">Ethnicity - n (%)  (Missing  = 111)</w:t>
            </w:r>
          </w:p>
        </w:tc>
        <w:tc>
          <w:tcPr>
            <w:tcW w:w="0" w:type="auto"/>
          </w:tcPr>
          <w:p>
            <w:pPr>
              <w:pStyle w:val="Normal-TableGrid-BR43"/>
              <w:spacing w:after="0"/>
              <w:jc w:val="right"/>
            </w:pPr>
            <w:r>
              <w:rPr>
                <w:rFonts w:ascii="calibri" w:hAnsi="calibri" w:eastAsia="calibri" w:cs="calibri"/>
                <w:sz w:val="22"/>
              </w:rPr>
              <w:t xml:space="preserve">White or White British</w:t>
            </w:r>
          </w:p>
        </w:tc>
        <w:tc>
          <w:tcPr>
            <w:tcW w:w="0" w:type="auto"/>
          </w:tcPr>
          <w:p>
            <w:pPr>
              <w:pStyle w:val="Normal-TableGrid-BR43"/>
              <w:spacing w:after="0"/>
              <w:jc w:val="right"/>
            </w:pPr>
            <w:r>
              <w:rPr>
                <w:rFonts w:ascii="calibri" w:hAnsi="calibri" w:eastAsia="calibri" w:cs="calibri"/>
                <w:sz w:val="22"/>
              </w:rPr>
              <w:t xml:space="preserve">145 (31.9) </w:t>
            </w:r>
          </w:p>
        </w:tc>
        <w:tc>
          <w:tcPr>
            <w:tcW w:w="0" w:type="auto"/>
          </w:tcPr>
          <w:p>
            <w:pPr>
              <w:pStyle w:val="Normal-TableGrid-BR43"/>
              <w:spacing w:after="0"/>
              <w:jc w:val="right"/>
            </w:pPr>
            <w:r>
              <w:rPr>
                <w:rFonts w:ascii="calibri" w:hAnsi="calibri" w:eastAsia="calibri" w:cs="calibri"/>
                <w:sz w:val="22"/>
              </w:rPr>
              <w:t xml:space="preserve">136 (31.3) </w:t>
            </w:r>
          </w:p>
        </w:tc>
        <w:tc>
          <w:tcPr>
            <w:tcW w:w="0" w:type="auto"/>
          </w:tcPr>
          <w:p>
            <w:pPr>
              <w:pStyle w:val="Normal-TableGrid-BR43"/>
              <w:spacing w:after="0"/>
              <w:jc w:val="right"/>
            </w:pPr>
            <w:r>
              <w:rPr>
                <w:rFonts w:ascii="calibri" w:hAnsi="calibri" w:eastAsia="calibri" w:cs="calibri"/>
                <w:sz w:val="22"/>
              </w:rPr>
              <w:t xml:space="preserve">281 (31.6) </w:t>
            </w:r>
          </w:p>
        </w:tc>
      </w:tr>
      <w:tr>
        <w:tc>
          <w:tcPr>
            <w:tcW w:w="0" w:type="auto"/>
          </w:tcPr>
          <w:p>
            <w:pPr>
              <w:pStyle w:val="Normal-TableGrid-BR43"/>
              <w:spacing w:after="0"/>
              <w:jc w:val="lef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Black or Black British</w:t>
            </w:r>
          </w:p>
        </w:tc>
        <w:tc>
          <w:tcPr>
            <w:tcW w:w="0" w:type="auto"/>
          </w:tcPr>
          <w:p>
            <w:pPr>
              <w:pStyle w:val="Normal-TableGrid-BR43"/>
              <w:spacing w:after="0"/>
              <w:jc w:val="right"/>
            </w:pPr>
            <w:r>
              <w:rPr>
                <w:rFonts w:ascii="calibri" w:hAnsi="calibri" w:eastAsia="calibri" w:cs="calibri"/>
                <w:sz w:val="22"/>
              </w:rPr>
              <w:t xml:space="preserve">128 (28.2) </w:t>
            </w:r>
          </w:p>
        </w:tc>
        <w:tc>
          <w:tcPr>
            <w:tcW w:w="0" w:type="auto"/>
          </w:tcPr>
          <w:p>
            <w:pPr>
              <w:pStyle w:val="Normal-TableGrid-BR43"/>
              <w:spacing w:after="0"/>
              <w:jc w:val="right"/>
            </w:pPr>
            <w:r>
              <w:rPr>
                <w:rFonts w:ascii="calibri" w:hAnsi="calibri" w:eastAsia="calibri" w:cs="calibri"/>
                <w:sz w:val="22"/>
              </w:rPr>
              <w:t xml:space="preserve">103 (23.7) </w:t>
            </w:r>
          </w:p>
        </w:tc>
        <w:tc>
          <w:tcPr>
            <w:tcW w:w="0" w:type="auto"/>
          </w:tcPr>
          <w:p>
            <w:pPr>
              <w:pStyle w:val="Normal-TableGrid-BR43"/>
              <w:spacing w:after="0"/>
              <w:jc w:val="right"/>
            </w:pPr>
            <w:r>
              <w:rPr>
                <w:rFonts w:ascii="calibri" w:hAnsi="calibri" w:eastAsia="calibri" w:cs="calibri"/>
                <w:sz w:val="22"/>
              </w:rPr>
              <w:t xml:space="preserve">231 (26.0) </w:t>
            </w:r>
          </w:p>
        </w:tc>
      </w:tr>
      <w:tr>
        <w:tc>
          <w:tcPr>
            <w:tcW w:w="0" w:type="auto"/>
          </w:tcPr>
          <w:p>
            <w:pPr>
              <w:pStyle w:val="Normal-TableGrid-BR43"/>
              <w:spacing w:after="0"/>
              <w:jc w:val="lef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Asian or Asian British</w:t>
            </w:r>
          </w:p>
        </w:tc>
        <w:tc>
          <w:tcPr>
            <w:tcW w:w="0" w:type="auto"/>
          </w:tcPr>
          <w:p>
            <w:pPr>
              <w:pStyle w:val="Normal-TableGrid-BR43"/>
              <w:spacing w:after="0"/>
              <w:jc w:val="right"/>
            </w:pPr>
            <w:r>
              <w:rPr>
                <w:rFonts w:ascii="calibri" w:hAnsi="calibri" w:eastAsia="calibri" w:cs="calibri"/>
                <w:sz w:val="22"/>
              </w:rPr>
              <w:t xml:space="preserve">101 (22.2) </w:t>
            </w:r>
          </w:p>
        </w:tc>
        <w:tc>
          <w:tcPr>
            <w:tcW w:w="0" w:type="auto"/>
          </w:tcPr>
          <w:p>
            <w:pPr>
              <w:pStyle w:val="Normal-TableGrid-BR43"/>
              <w:spacing w:after="0"/>
              <w:jc w:val="right"/>
            </w:pPr>
            <w:r>
              <w:rPr>
                <w:rFonts w:ascii="calibri" w:hAnsi="calibri" w:eastAsia="calibri" w:cs="calibri"/>
                <w:sz w:val="22"/>
              </w:rPr>
              <w:t xml:space="preserve">100 (23.0) </w:t>
            </w:r>
          </w:p>
        </w:tc>
        <w:tc>
          <w:tcPr>
            <w:tcW w:w="0" w:type="auto"/>
          </w:tcPr>
          <w:p>
            <w:pPr>
              <w:pStyle w:val="Normal-TableGrid-BR43"/>
              <w:spacing w:after="0"/>
              <w:jc w:val="right"/>
            </w:pPr>
            <w:r>
              <w:rPr>
                <w:rFonts w:ascii="calibri" w:hAnsi="calibri" w:eastAsia="calibri" w:cs="calibri"/>
                <w:sz w:val="22"/>
              </w:rPr>
              <w:t xml:space="preserve">201 (22.6) </w:t>
            </w:r>
          </w:p>
        </w:tc>
      </w:tr>
      <w:tr>
        <w:tc>
          <w:tcPr>
            <w:tcW w:w="0" w:type="auto"/>
          </w:tcPr>
          <w:p>
            <w:pPr>
              <w:pStyle w:val="Normal-TableGrid-BR43"/>
              <w:spacing w:after="0"/>
              <w:jc w:val="lef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Mixed</w:t>
            </w:r>
          </w:p>
        </w:tc>
        <w:tc>
          <w:tcPr>
            <w:tcW w:w="0" w:type="auto"/>
          </w:tcPr>
          <w:p>
            <w:pPr>
              <w:pStyle w:val="Normal-TableGrid-BR43"/>
              <w:spacing w:after="0"/>
              <w:jc w:val="right"/>
            </w:pPr>
            <w:r>
              <w:rPr>
                <w:rFonts w:ascii="calibri" w:hAnsi="calibri" w:eastAsia="calibri" w:cs="calibri"/>
                <w:sz w:val="22"/>
              </w:rPr>
              <w:t xml:space="preserve">61 (13.4) </w:t>
            </w:r>
          </w:p>
        </w:tc>
        <w:tc>
          <w:tcPr>
            <w:tcW w:w="0" w:type="auto"/>
          </w:tcPr>
          <w:p>
            <w:pPr>
              <w:pStyle w:val="Normal-TableGrid-BR43"/>
              <w:spacing w:after="0"/>
              <w:jc w:val="right"/>
            </w:pPr>
            <w:r>
              <w:rPr>
                <w:rFonts w:ascii="calibri" w:hAnsi="calibri" w:eastAsia="calibri" w:cs="calibri"/>
                <w:sz w:val="22"/>
              </w:rPr>
              <w:t xml:space="preserve">70 (16.1) </w:t>
            </w:r>
          </w:p>
        </w:tc>
        <w:tc>
          <w:tcPr>
            <w:tcW w:w="0" w:type="auto"/>
          </w:tcPr>
          <w:p>
            <w:pPr>
              <w:pStyle w:val="Normal-TableGrid-BR43"/>
              <w:spacing w:after="0"/>
              <w:jc w:val="right"/>
            </w:pPr>
            <w:r>
              <w:rPr>
                <w:rFonts w:ascii="calibri" w:hAnsi="calibri" w:eastAsia="calibri" w:cs="calibri"/>
                <w:sz w:val="22"/>
              </w:rPr>
              <w:t xml:space="preserve">131 (14.7) </w:t>
            </w:r>
          </w:p>
        </w:tc>
      </w:tr>
      <w:tr>
        <w:tc>
          <w:tcPr>
            <w:tcW w:w="0" w:type="auto"/>
          </w:tcPr>
          <w:p>
            <w:pPr>
              <w:pStyle w:val="Normal-TableGrid-BR43"/>
              <w:spacing w:after="0"/>
              <w:jc w:val="lef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Other</w:t>
            </w:r>
          </w:p>
        </w:tc>
        <w:tc>
          <w:tcPr>
            <w:tcW w:w="0" w:type="auto"/>
          </w:tcPr>
          <w:p>
            <w:pPr>
              <w:pStyle w:val="Normal-TableGrid-BR43"/>
              <w:spacing w:after="0"/>
              <w:jc w:val="right"/>
            </w:pPr>
            <w:r>
              <w:rPr>
                <w:rFonts w:ascii="calibri" w:hAnsi="calibri" w:eastAsia="calibri" w:cs="calibri"/>
                <w:sz w:val="22"/>
              </w:rPr>
              <w:t xml:space="preserve">19 (4.2) </w:t>
            </w:r>
          </w:p>
        </w:tc>
        <w:tc>
          <w:tcPr>
            <w:tcW w:w="0" w:type="auto"/>
          </w:tcPr>
          <w:p>
            <w:pPr>
              <w:pStyle w:val="Normal-TableGrid-BR43"/>
              <w:spacing w:after="0"/>
              <w:jc w:val="right"/>
            </w:pPr>
            <w:r>
              <w:rPr>
                <w:rFonts w:ascii="calibri" w:hAnsi="calibri" w:eastAsia="calibri" w:cs="calibri"/>
                <w:sz w:val="22"/>
              </w:rPr>
              <w:t xml:space="preserve">26 (6.0) </w:t>
            </w:r>
          </w:p>
        </w:tc>
        <w:tc>
          <w:tcPr>
            <w:tcW w:w="0" w:type="auto"/>
          </w:tcPr>
          <w:p>
            <w:pPr>
              <w:pStyle w:val="Normal-TableGrid-BR43"/>
              <w:spacing w:after="0"/>
              <w:jc w:val="right"/>
            </w:pPr>
            <w:r>
              <w:rPr>
                <w:rFonts w:ascii="calibri" w:hAnsi="calibri" w:eastAsia="calibri" w:cs="calibri"/>
                <w:sz w:val="22"/>
              </w:rPr>
              <w:t xml:space="preserve">45 (5.1) </w:t>
            </w:r>
          </w:p>
        </w:tc>
      </w:tr>
      <w:tr>
        <w:tc>
          <w:tcPr>
            <w:tcW w:w="0" w:type="auto"/>
          </w:tcPr>
          <w:p>
            <w:pPr>
              <w:pStyle w:val="Normal-TableGrid-BR43"/>
              <w:spacing w:after="0"/>
              <w:jc w:val="lef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r>
      <w:tr>
        <w:tc>
          <w:tcPr>
            <w:tcW w:w="0" w:type="auto"/>
          </w:tcPr>
          <w:p>
            <w:pPr>
              <w:pStyle w:val="Normal-TableGrid-BR43"/>
              <w:spacing w:after="0"/>
              <w:jc w:val="lef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r>
      <w:tr>
        <w:tc>
          <w:tcPr>
            <w:tcW w:w="0" w:type="auto"/>
          </w:tcPr>
          <w:p>
            <w:pPr>
              <w:pStyle w:val="Normal-TableGrid-BR43"/>
              <w:spacing w:after="0"/>
              <w:jc w:val="left"/>
            </w:pPr>
            <w:r>
              <w:rPr>
                <w:rFonts w:ascii="calibri" w:hAnsi="calibri" w:eastAsia="calibri" w:cs="calibri"/>
                <w:sz w:val="22"/>
              </w:rPr>
              <w:t xml:space="preserve">Age - mean (sd)  </w:t>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44.9 (10.1) </w:t>
            </w:r>
          </w:p>
        </w:tc>
        <w:tc>
          <w:tcPr>
            <w:tcW w:w="0" w:type="auto"/>
          </w:tcPr>
          <w:p>
            <w:pPr>
              <w:pStyle w:val="Normal-TableGrid-BR43"/>
              <w:spacing w:after="0"/>
              <w:jc w:val="right"/>
            </w:pPr>
            <w:r>
              <w:rPr>
                <w:rFonts w:ascii="calibri" w:hAnsi="calibri" w:eastAsia="calibri" w:cs="calibri"/>
                <w:sz w:val="22"/>
              </w:rPr>
              <w:t xml:space="preserve">44.6 (10.1) </w:t>
            </w:r>
          </w:p>
        </w:tc>
        <w:tc>
          <w:tcPr>
            <w:tcW w:w="0" w:type="auto"/>
          </w:tcPr>
          <w:p>
            <w:pPr>
              <w:pStyle w:val="Normal-TableGrid-BR43"/>
              <w:spacing w:after="0"/>
              <w:jc w:val="right"/>
            </w:pPr>
            <w:r>
              <w:rPr>
                <w:rFonts w:ascii="calibri" w:hAnsi="calibri" w:eastAsia="calibri" w:cs="calibri"/>
                <w:sz w:val="22"/>
              </w:rPr>
              <w:t xml:space="preserve">44.8 (10.1) </w:t>
            </w:r>
          </w:p>
        </w:tc>
      </w:tr>
      <w:tr>
        <w:tc>
          <w:tcPr>
            <w:tcW w:w="0" w:type="auto"/>
          </w:tcPr>
          <w:p>
            <w:pPr>
              <w:pStyle w:val="Normal-TableGrid-BR43"/>
              <w:spacing w:after="0"/>
              <w:jc w:val="lef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r>
      <w:tr>
        <w:tc>
          <w:tcPr>
            <w:tcW w:w="0" w:type="auto"/>
          </w:tcPr>
          <w:p>
            <w:pPr>
              <w:pStyle w:val="Normal-TableGrid-BR43"/>
              <w:spacing w:after="0"/>
              <w:jc w:val="left"/>
            </w:pPr>
            <w:r>
              <w:rPr>
                <w:rFonts w:ascii="calibri" w:hAnsi="calibri" w:eastAsia="calibri" w:cs="calibri"/>
                <w:sz w:val="22"/>
              </w:rPr>
              <w:t xml:space="preserve">Quality of life - median (IQR)  (Missing (%) = 95 (9.5))</w:t>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50.8 (40.6-60.7) </w:t>
            </w:r>
          </w:p>
        </w:tc>
        <w:tc>
          <w:tcPr>
            <w:tcW w:w="0" w:type="auto"/>
          </w:tcPr>
          <w:p>
            <w:pPr>
              <w:pStyle w:val="Normal-TableGrid-BR43"/>
              <w:spacing w:after="0"/>
              <w:jc w:val="right"/>
            </w:pPr>
            <w:r>
              <w:rPr>
                <w:rFonts w:ascii="calibri" w:hAnsi="calibri" w:eastAsia="calibri" w:cs="calibri"/>
                <w:sz w:val="22"/>
              </w:rPr>
              <w:t xml:space="preserve">49.6 (39.0-59.2) </w:t>
            </w:r>
          </w:p>
        </w:tc>
        <w:tc>
          <w:tcPr>
            <w:tcW w:w="0" w:type="auto"/>
          </w:tcPr>
          <w:p>
            <w:pPr>
              <w:pStyle w:val="Normal-TableGrid-BR43"/>
              <w:spacing w:after="0"/>
              <w:jc w:val="right"/>
            </w:pPr>
            <w:r>
              <w:rPr>
                <w:rFonts w:ascii="calibri" w:hAnsi="calibri" w:eastAsia="calibri" w:cs="calibri"/>
                <w:sz w:val="22"/>
              </w:rPr>
              <w:t xml:space="preserve">50.1 (39.8-60.4) </w:t>
            </w:r>
          </w:p>
        </w:tc>
      </w:tr>
      <w:tr>
        <w:tc>
          <w:tcPr>
            <w:tcW w:w="0" w:type="auto"/>
          </w:tcPr>
          <w:p>
            <w:pPr>
              <w:pStyle w:val="Normal-TableGrid-BR43"/>
              <w:spacing w:after="0"/>
              <w:jc w:val="lef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r>
      <w:tr>
        <w:tc>
          <w:tcPr>
            <w:tcW w:w="0" w:type="auto"/>
          </w:tcPr>
          <w:p>
            <w:pPr>
              <w:pStyle w:val="Normal-TableGrid-BR43"/>
              <w:spacing w:after="0"/>
              <w:jc w:val="left"/>
            </w:pPr>
            <w:r>
              <w:rPr>
                <w:rFonts w:ascii="calibri" w:hAnsi="calibri" w:eastAsia="calibri" w:cs="calibri"/>
                <w:sz w:val="22"/>
              </w:rPr>
              <w:t xml:space="preserve">Female - n (%)  </w:t>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258 (51.0) </w:t>
            </w:r>
          </w:p>
        </w:tc>
        <w:tc>
          <w:tcPr>
            <w:tcW w:w="0" w:type="auto"/>
          </w:tcPr>
          <w:p>
            <w:pPr>
              <w:pStyle w:val="Normal-TableGrid-BR43"/>
              <w:spacing w:after="0"/>
              <w:jc w:val="right"/>
            </w:pPr>
            <w:r>
              <w:rPr>
                <w:rFonts w:ascii="calibri" w:hAnsi="calibri" w:eastAsia="calibri" w:cs="calibri"/>
                <w:sz w:val="22"/>
              </w:rPr>
              <w:t xml:space="preserve">261 (52.8) </w:t>
            </w:r>
          </w:p>
        </w:tc>
        <w:tc>
          <w:tcPr>
            <w:tcW w:w="0" w:type="auto"/>
          </w:tcPr>
          <w:p>
            <w:pPr>
              <w:pStyle w:val="Normal-TableGrid-BR43"/>
              <w:spacing w:after="0"/>
              <w:jc w:val="right"/>
            </w:pPr>
            <w:r>
              <w:rPr>
                <w:rFonts w:ascii="calibri" w:hAnsi="calibri" w:eastAsia="calibri" w:cs="calibri"/>
                <w:sz w:val="22"/>
              </w:rPr>
              <w:t xml:space="preserve">519 (51.9) </w:t>
            </w:r>
          </w:p>
        </w:tc>
      </w:tr>
      <w:tr>
        <w:tc>
          <w:tcPr>
            <w:tcW w:w="0" w:type="auto"/>
          </w:tcPr>
          <w:p>
            <w:pPr>
              <w:pStyle w:val="Normal-TableGrid-BR43"/>
              <w:spacing w:after="0"/>
              <w:jc w:val="lef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r>
      <w:tr>
        <w:tc>
          <w:tcPr>
            <w:tcW w:w="0" w:type="auto"/>
          </w:tcPr>
          <w:p>
            <w:pPr>
              <w:pStyle w:val="Normal-TableGrid-BR43"/>
              <w:spacing w:after="0"/>
              <w:jc w:val="left"/>
            </w:pPr>
            <w:r>
              <w:rPr>
                <w:rFonts w:ascii="calibri" w:hAnsi="calibri" w:eastAsia="calibri" w:cs="calibri"/>
                <w:sz w:val="22"/>
              </w:rPr>
              <w:t xml:space="preserve">Ethnicity - n (%)  (Missing (%) = 111 (11.1))</w:t>
            </w:r>
          </w:p>
        </w:tc>
        <w:tc>
          <w:tcPr>
            <w:tcW w:w="0" w:type="auto"/>
          </w:tcPr>
          <w:p>
            <w:pPr>
              <w:pStyle w:val="Normal-TableGrid-BR43"/>
              <w:spacing w:after="0"/>
              <w:jc w:val="right"/>
            </w:pPr>
            <w:r>
              <w:rPr>
                <w:rFonts w:ascii="calibri" w:hAnsi="calibri" w:eastAsia="calibri" w:cs="calibri"/>
                <w:sz w:val="22"/>
              </w:rPr>
              <w:t xml:space="preserve">White or White British</w:t>
            </w:r>
          </w:p>
        </w:tc>
        <w:tc>
          <w:tcPr>
            <w:tcW w:w="0" w:type="auto"/>
          </w:tcPr>
          <w:p>
            <w:pPr>
              <w:pStyle w:val="Normal-TableGrid-BR43"/>
              <w:spacing w:after="0"/>
              <w:jc w:val="right"/>
            </w:pPr>
            <w:r>
              <w:rPr>
                <w:rFonts w:ascii="calibri" w:hAnsi="calibri" w:eastAsia="calibri" w:cs="calibri"/>
                <w:sz w:val="22"/>
              </w:rPr>
              <w:t xml:space="preserve">145 (31.9) </w:t>
            </w:r>
          </w:p>
        </w:tc>
        <w:tc>
          <w:tcPr>
            <w:tcW w:w="0" w:type="auto"/>
          </w:tcPr>
          <w:p>
            <w:pPr>
              <w:pStyle w:val="Normal-TableGrid-BR43"/>
              <w:spacing w:after="0"/>
              <w:jc w:val="right"/>
            </w:pPr>
            <w:r>
              <w:rPr>
                <w:rFonts w:ascii="calibri" w:hAnsi="calibri" w:eastAsia="calibri" w:cs="calibri"/>
                <w:sz w:val="22"/>
              </w:rPr>
              <w:t xml:space="preserve">136 (31.3) </w:t>
            </w:r>
          </w:p>
        </w:tc>
        <w:tc>
          <w:tcPr>
            <w:tcW w:w="0" w:type="auto"/>
          </w:tcPr>
          <w:p>
            <w:pPr>
              <w:pStyle w:val="Normal-TableGrid-BR43"/>
              <w:spacing w:after="0"/>
              <w:jc w:val="right"/>
            </w:pPr>
            <w:r>
              <w:rPr>
                <w:rFonts w:ascii="calibri" w:hAnsi="calibri" w:eastAsia="calibri" w:cs="calibri"/>
                <w:sz w:val="22"/>
              </w:rPr>
              <w:t xml:space="preserve">281 (31.6) </w:t>
            </w:r>
          </w:p>
        </w:tc>
      </w:tr>
      <w:tr>
        <w:tc>
          <w:tcPr>
            <w:tcW w:w="0" w:type="auto"/>
          </w:tcPr>
          <w:p>
            <w:pPr>
              <w:pStyle w:val="Normal-TableGrid-BR43"/>
              <w:spacing w:after="0"/>
              <w:jc w:val="lef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Black or Black British</w:t>
            </w:r>
          </w:p>
        </w:tc>
        <w:tc>
          <w:tcPr>
            <w:tcW w:w="0" w:type="auto"/>
          </w:tcPr>
          <w:p>
            <w:pPr>
              <w:pStyle w:val="Normal-TableGrid-BR43"/>
              <w:spacing w:after="0"/>
              <w:jc w:val="right"/>
            </w:pPr>
            <w:r>
              <w:rPr>
                <w:rFonts w:ascii="calibri" w:hAnsi="calibri" w:eastAsia="calibri" w:cs="calibri"/>
                <w:sz w:val="22"/>
              </w:rPr>
              <w:t xml:space="preserve">128 (28.2) </w:t>
            </w:r>
          </w:p>
        </w:tc>
        <w:tc>
          <w:tcPr>
            <w:tcW w:w="0" w:type="auto"/>
          </w:tcPr>
          <w:p>
            <w:pPr>
              <w:pStyle w:val="Normal-TableGrid-BR43"/>
              <w:spacing w:after="0"/>
              <w:jc w:val="right"/>
            </w:pPr>
            <w:r>
              <w:rPr>
                <w:rFonts w:ascii="calibri" w:hAnsi="calibri" w:eastAsia="calibri" w:cs="calibri"/>
                <w:sz w:val="22"/>
              </w:rPr>
              <w:t xml:space="preserve">103 (23.7) </w:t>
            </w:r>
          </w:p>
        </w:tc>
        <w:tc>
          <w:tcPr>
            <w:tcW w:w="0" w:type="auto"/>
          </w:tcPr>
          <w:p>
            <w:pPr>
              <w:pStyle w:val="Normal-TableGrid-BR43"/>
              <w:spacing w:after="0"/>
              <w:jc w:val="right"/>
            </w:pPr>
            <w:r>
              <w:rPr>
                <w:rFonts w:ascii="calibri" w:hAnsi="calibri" w:eastAsia="calibri" w:cs="calibri"/>
                <w:sz w:val="22"/>
              </w:rPr>
              <w:t xml:space="preserve">231 (26.0) </w:t>
            </w:r>
          </w:p>
        </w:tc>
      </w:tr>
      <w:tr>
        <w:tc>
          <w:tcPr>
            <w:tcW w:w="0" w:type="auto"/>
          </w:tcPr>
          <w:p>
            <w:pPr>
              <w:pStyle w:val="Normal-TableGrid-BR43"/>
              <w:spacing w:after="0"/>
              <w:jc w:val="lef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Asian or Asian British</w:t>
            </w:r>
          </w:p>
        </w:tc>
        <w:tc>
          <w:tcPr>
            <w:tcW w:w="0" w:type="auto"/>
          </w:tcPr>
          <w:p>
            <w:pPr>
              <w:pStyle w:val="Normal-TableGrid-BR43"/>
              <w:spacing w:after="0"/>
              <w:jc w:val="right"/>
            </w:pPr>
            <w:r>
              <w:rPr>
                <w:rFonts w:ascii="calibri" w:hAnsi="calibri" w:eastAsia="calibri" w:cs="calibri"/>
                <w:sz w:val="22"/>
              </w:rPr>
              <w:t xml:space="preserve">101 (22.2) </w:t>
            </w:r>
          </w:p>
        </w:tc>
        <w:tc>
          <w:tcPr>
            <w:tcW w:w="0" w:type="auto"/>
          </w:tcPr>
          <w:p>
            <w:pPr>
              <w:pStyle w:val="Normal-TableGrid-BR43"/>
              <w:spacing w:after="0"/>
              <w:jc w:val="right"/>
            </w:pPr>
            <w:r>
              <w:rPr>
                <w:rFonts w:ascii="calibri" w:hAnsi="calibri" w:eastAsia="calibri" w:cs="calibri"/>
                <w:sz w:val="22"/>
              </w:rPr>
              <w:t xml:space="preserve">100 (23.0) </w:t>
            </w:r>
          </w:p>
        </w:tc>
        <w:tc>
          <w:tcPr>
            <w:tcW w:w="0" w:type="auto"/>
          </w:tcPr>
          <w:p>
            <w:pPr>
              <w:pStyle w:val="Normal-TableGrid-BR43"/>
              <w:spacing w:after="0"/>
              <w:jc w:val="right"/>
            </w:pPr>
            <w:r>
              <w:rPr>
                <w:rFonts w:ascii="calibri" w:hAnsi="calibri" w:eastAsia="calibri" w:cs="calibri"/>
                <w:sz w:val="22"/>
              </w:rPr>
              <w:t xml:space="preserve">201 (22.6) </w:t>
            </w:r>
          </w:p>
        </w:tc>
      </w:tr>
      <w:tr>
        <w:tc>
          <w:tcPr>
            <w:tcW w:w="0" w:type="auto"/>
          </w:tcPr>
          <w:p>
            <w:pPr>
              <w:pStyle w:val="Normal-TableGrid-BR43"/>
              <w:spacing w:after="0"/>
              <w:jc w:val="lef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Mixed</w:t>
            </w:r>
          </w:p>
        </w:tc>
        <w:tc>
          <w:tcPr>
            <w:tcW w:w="0" w:type="auto"/>
          </w:tcPr>
          <w:p>
            <w:pPr>
              <w:pStyle w:val="Normal-TableGrid-BR43"/>
              <w:spacing w:after="0"/>
              <w:jc w:val="right"/>
            </w:pPr>
            <w:r>
              <w:rPr>
                <w:rFonts w:ascii="calibri" w:hAnsi="calibri" w:eastAsia="calibri" w:cs="calibri"/>
                <w:sz w:val="22"/>
              </w:rPr>
              <w:t xml:space="preserve">61 (13.4) </w:t>
            </w:r>
          </w:p>
        </w:tc>
        <w:tc>
          <w:tcPr>
            <w:tcW w:w="0" w:type="auto"/>
          </w:tcPr>
          <w:p>
            <w:pPr>
              <w:pStyle w:val="Normal-TableGrid-BR43"/>
              <w:spacing w:after="0"/>
              <w:jc w:val="right"/>
            </w:pPr>
            <w:r>
              <w:rPr>
                <w:rFonts w:ascii="calibri" w:hAnsi="calibri" w:eastAsia="calibri" w:cs="calibri"/>
                <w:sz w:val="22"/>
              </w:rPr>
              <w:t xml:space="preserve">70 (16.1) </w:t>
            </w:r>
          </w:p>
        </w:tc>
        <w:tc>
          <w:tcPr>
            <w:tcW w:w="0" w:type="auto"/>
          </w:tcPr>
          <w:p>
            <w:pPr>
              <w:pStyle w:val="Normal-TableGrid-BR43"/>
              <w:spacing w:after="0"/>
              <w:jc w:val="right"/>
            </w:pPr>
            <w:r>
              <w:rPr>
                <w:rFonts w:ascii="calibri" w:hAnsi="calibri" w:eastAsia="calibri" w:cs="calibri"/>
                <w:sz w:val="22"/>
              </w:rPr>
              <w:t xml:space="preserve">131 (14.7) </w:t>
            </w:r>
          </w:p>
        </w:tc>
      </w:tr>
      <w:tr>
        <w:tc>
          <w:tcPr>
            <w:tcW w:w="0" w:type="auto"/>
          </w:tcPr>
          <w:p>
            <w:pPr>
              <w:pStyle w:val="Normal-TableGrid-BR43"/>
              <w:spacing w:after="0"/>
              <w:jc w:val="lef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Other</w:t>
            </w:r>
          </w:p>
        </w:tc>
        <w:tc>
          <w:tcPr>
            <w:tcW w:w="0" w:type="auto"/>
          </w:tcPr>
          <w:p>
            <w:pPr>
              <w:pStyle w:val="Normal-TableGrid-BR43"/>
              <w:spacing w:after="0"/>
              <w:jc w:val="right"/>
            </w:pPr>
            <w:r>
              <w:rPr>
                <w:rFonts w:ascii="calibri" w:hAnsi="calibri" w:eastAsia="calibri" w:cs="calibri"/>
                <w:sz w:val="22"/>
              </w:rPr>
              <w:t xml:space="preserve">19 (4.2) </w:t>
            </w:r>
          </w:p>
        </w:tc>
        <w:tc>
          <w:tcPr>
            <w:tcW w:w="0" w:type="auto"/>
          </w:tcPr>
          <w:p>
            <w:pPr>
              <w:pStyle w:val="Normal-TableGrid-BR43"/>
              <w:spacing w:after="0"/>
              <w:jc w:val="right"/>
            </w:pPr>
            <w:r>
              <w:rPr>
                <w:rFonts w:ascii="calibri" w:hAnsi="calibri" w:eastAsia="calibri" w:cs="calibri"/>
                <w:sz w:val="22"/>
              </w:rPr>
              <w:t xml:space="preserve">26 (6.0) </w:t>
            </w:r>
          </w:p>
        </w:tc>
        <w:tc>
          <w:tcPr>
            <w:tcW w:w="0" w:type="auto"/>
          </w:tcPr>
          <w:p>
            <w:pPr>
              <w:pStyle w:val="Normal-TableGrid-BR43"/>
              <w:spacing w:after="0"/>
              <w:jc w:val="right"/>
            </w:pPr>
            <w:r>
              <w:rPr>
                <w:rFonts w:ascii="calibri" w:hAnsi="calibri" w:eastAsia="calibri" w:cs="calibri"/>
                <w:sz w:val="22"/>
              </w:rPr>
              <w:t xml:space="preserve">45 (5.1) </w:t>
            </w:r>
          </w:p>
        </w:tc>
      </w:tr>
      <w:tr>
        <w:tc>
          <w:tcPr>
            <w:tcW w:w="0" w:type="auto"/>
          </w:tcPr>
          <w:p>
            <w:pPr>
              <w:pStyle w:val="Normal-TableGrid-BR43"/>
              <w:spacing w:after="0"/>
              <w:jc w:val="lef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c>
          <w:tcPr>
            <w:tcW w:w="0" w:type="auto"/>
          </w:tcPr>
          <w:p>
            <w:pPr>
              <w:pStyle w:val="Normal-TableGrid-BR43"/>
              <w:spacing w:after="0"/>
              <w:jc w:val="right"/>
            </w:pPr>
            <w:r>
              <w:rPr>
                <w:rFonts w:ascii="calibri" w:hAnsi="calibri" w:eastAsia="calibri" w:cs="calibri"/>
                <w:sz w:val="22"/>
              </w:rPr>
              <w:t xml:space="preserve"/>
            </w:r>
          </w:p>
        </w:tc>
      </w:tr>
    </w:tbl>
    <w:p w14:paraId="5b1e772" w14:textId="5b1e772">
      <w:pPr>
        <w:pStyle w:val="Normal"/>
        <w15:collapsed w:val="false"/>
      </w:pPr>
      <w:r>
        <w:rPr/>
        <w:t/>
      </w:r>
    </w:p>
    <w:p>
      <w:pPr>
        <w:pStyle w:val="Normal"/>
      </w:pPr>
      <w:r>
        <w:rPr/>
        <w:br w:type="page"/>
      </w:r>
    </w:p>
    <w:p>
      <w:pPr>
        <w:pStyle w:val="Heading1-BR44"/>
      </w:pPr>
      <w:bookmarkStart w:name="labelling-rows_44" w:id="4400001"/>
      <w:bookmarkEnd w:id="4400001"/>
      <w:r>
        <w:rPr/>
        <w:t xml:space="preserve">7 Labelling rows</w:t>
      </w:r>
    </w:p>
    <w:p>
      <w:pPr>
        <w:pStyle w:val="Heading3-BR44"/>
      </w:pPr>
      <w:bookmarkStart w:name="var_label-append_labelstring-su_labelappend-su_label_text_44" w:id="4400002"/>
      <w:bookmarkEnd w:id="4400002"/>
      <w:r>
        <w:rPr/>
        <w:t xml:space="preserve">7.1</w:t>
      </w:r>
      <w:r>
        <w:rPr/>
        <w:t xml:space="preserve"> </w:t>
      </w:r>
      <w:r>
        <w:rPr>
          <w:rStyle w:val="VerbatimChar"/>
        </w:rPr>
        <w:t xml:space="preserve">var_label() append_label(string) su_label(append) su_label_text</w:t>
      </w:r>
    </w:p>
    <w:p>
      <w:pPr>
        <w:pStyle w:val="FirstParagraph-BR44"/>
      </w:pPr>
      <w:r>
        <w:rPr/>
        <w:t xml:space="preserve">If the option</w:t>
      </w:r>
      <w:r>
        <w:rPr/>
        <w:t xml:space="preserve"> </w:t>
      </w:r>
      <w:r>
        <w:rPr>
          <w:rStyle w:val="VerbatimChar"/>
        </w:rPr>
        <w:t xml:space="preserve">su_label()</w:t>
      </w:r>
      <w:r>
        <w:rPr/>
        <w:t xml:space="preserve"> </w:t>
      </w:r>
      <w:r>
        <w:rPr/>
        <w:t xml:space="preserve">is not specified no summary label is given with the variable label.</w:t>
      </w:r>
      <w:r>
        <w:rPr/>
        <w:t xml:space="preserve"> </w:t>
      </w:r>
      <w:r>
        <w:rPr>
          <w:rStyle w:val="VerbatimChar"/>
        </w:rPr>
        <w:t xml:space="preserve">su_label_text()</w:t>
      </w:r>
      <w:r>
        <w:rPr/>
        <w:t xml:space="preserve"> </w:t>
      </w:r>
      <w:r>
        <w:rPr/>
        <w:t xml:space="preserve">adds a custom summary label.</w:t>
      </w:r>
    </w:p>
    <w:p>
      <w:pPr>
        <w:pStyle w:val="BodyText-BR44"/>
      </w:pPr>
      <w:r>
        <w:rPr/>
        <w:t xml:space="preserve">You can append text to the variable label with the</w:t>
      </w:r>
      <w:r>
        <w:rPr/>
        <w:t xml:space="preserve"> </w:t>
      </w:r>
      <w:r>
        <w:rPr>
          <w:rStyle w:val="VerbatimChar"/>
        </w:rPr>
        <w:t xml:space="preserve">append_label()</w:t>
      </w:r>
      <w:r>
        <w:rPr/>
        <w:t xml:space="preserve"> </w:t>
      </w:r>
      <w:r>
        <w:rPr/>
        <w:t xml:space="preserve">option. The variable label can be completely overidden with the</w:t>
      </w:r>
      <w:r>
        <w:rPr/>
        <w:t xml:space="preserve"> </w:t>
      </w:r>
      <w:r>
        <w:rPr>
          <w:rStyle w:val="VerbatimChar"/>
        </w:rPr>
        <w:t xml:space="preserve">var_lab()</w:t>
      </w:r>
      <w:r>
        <w:rPr/>
        <w:t xml:space="preserve"> </w:t>
      </w:r>
      <w:r>
        <w:rPr/>
        <w:t xml:space="preserve">option.</w:t>
      </w:r>
    </w:p>
    <w:p>
      <w:pPr>
        <w:pStyle w:val="SourceCode-BR44"/>
      </w:pPr>
      <w:r>
        <w:rPr>
          <w:rStyle w:val="VerbatimChar"/>
        </w:rPr>
        <w:t xml:space="preserve">      . pt_base age , post(`postname') over(treat)  over_grps(1, 0) type(cont)  n_analysis(append) append_label((years))</w:t>
      </w:r>
      <w:r>
        <w:rPr/>
        <w:br w:type="textWrapping"/>
      </w:r>
      <w:r>
        <w:rPr>
          <w:rStyle w:val="VerbatimChar"/>
        </w:rPr>
        <w:t xml:space="preserve">      . pt_base qol, post(`postname') over(treat)   over_grps(1, 0) type(skew)  n_analysis(append)  append_label((higher scores mean better QoL))</w:t>
      </w:r>
      <w:r>
        <w:rPr/>
        <w:br w:type="textWrapping"/>
      </w:r>
      <w:r>
        <w:rPr>
          <w:rStyle w:val="VerbatimChar"/>
        </w:rPr>
        <w:t xml:space="preserve">      . pt_base  gender  , post(`postname') over(treat)   over_grps(1, 0) type(bin)    n_analysis(append)   append_label((number of women))</w:t>
      </w:r>
      <w:r>
        <w:rPr/>
        <w:br w:type="textWrapping"/>
      </w:r>
      <w:r>
        <w:rPr>
          <w:rStyle w:val="VerbatimChar"/>
        </w:rPr>
        <w:t xml:space="preserve">      . pt_base ethnicity, post(`postname') over(treat)    over_grps(1, 0) type(cat) n_analysis(append)  cat_levels(4 3 2 1 0)  gap(2)  append_label((self reported))</w:t>
      </w:r>
      <w:r>
        <w:rPr/>
        <w:br w:type="textWrapping"/>
      </w:r>
      <w:r>
        <w:rPr>
          <w:rStyle w:val="VerbatimChar"/>
        </w:rPr>
        <w:t xml:space="preserve">      . pt_base age , post(`postname') over(treat)   over_grps(1, 0) type(cont)   missing(append cond %)  var_lab(Baseline age) su_label_text(Mean (SD)) su_label(append)</w:t>
      </w:r>
      <w:r>
        <w:rPr/>
        <w:br w:type="textWrapping"/>
      </w:r>
      <w:r>
        <w:rPr>
          <w:rStyle w:val="VerbatimChar"/>
        </w:rPr>
        <w:t xml:space="preserve">      . pt_base qol, post(`postname') over(treat)    over_grps(1, 0) type(skew)    missing(append cond %) var_lab(SF-36) su_label_text(Median (iqr)) su_label(append)</w:t>
      </w:r>
      <w:r>
        <w:rPr/>
        <w:br w:type="textWrapping"/>
      </w:r>
      <w:r>
        <w:rPr>
          <w:rStyle w:val="VerbatimChar"/>
        </w:rPr>
        <w:t xml:space="preserve">      . pt_base  gender  , post(`postname') over(treat)    over_grps(1, 0) type(bin)   missing(append cond %)   var_lab(Sex) su_label_text(no. (%))  su_label(append)</w:t>
      </w:r>
      <w:r>
        <w:rPr/>
        <w:br w:type="textWrapping"/>
      </w:r>
      <w:r>
        <w:rPr>
          <w:rStyle w:val="VerbatimChar"/>
        </w:rPr>
        <w:t xml:space="preserve">      . pt_base ethnicity, post(`postname') over(treat)    over_grps(1, 0) type(cat)   cat_levels(4 3 2 1 0)  missing(append cond %)  var_lab(Self report ethnicity) su_label_text(no. (%)) su_label(append)</w:t>
      </w:r>
    </w:p>
    <w:tbl>
      <w:tblPr>
        <w:tblStyle w:val="TableGrid"/>
        <w:tblW w:w="0" w:type="auto"/>
        <w:jc w:val="center"/>
        <w:tblCellMar>
          <w:top w:w="20" w:type="dxa"/>
        </w:tblCellMar>
      </w:tblPr>
      <w:tblGrid>
        <w:gridCol w:w="3120"/>
        <w:gridCol w:w="3120"/>
        <w:gridCol w:w="3120"/>
      </w:tblGrid>
      <w:tr>
        <w:trPr>
          <w:tblHeader w:val="true"/>
        </w:trPr>
        <w:tc>
          <w:tcPr>
            <w:tcW w:w="0" w:type="auto"/>
            <w:shd w:val="clear" w:color="000000" w:fill="FFEFD5"/>
            <w:vAlign w:val="center"/>
          </w:tcPr>
          <w:p>
            <w:pPr>
              <w:pStyle w:val="Normal-TableGrid-BR45"/>
              <w:spacing w:after="0"/>
              <w:jc w:val="left"/>
            </w:pPr>
            <w:r>
              <w:rPr>
                <w:rFonts w:ascii="calibri" w:hAnsi="calibri" w:eastAsia="calibri" w:cs="calibri"/>
                <w:b w:val="true"/>
                <w:sz w:val="22"/>
              </w:rPr>
              <w:t xml:space="preserve">Age (years) (N  = 1000) </w:t>
            </w:r>
          </w:p>
        </w:tc>
        <w:tc>
          <w:tcPr>
            <w:tcW w:w="0" w:type="auto"/>
            <w:shd w:val="clear" w:color="000000" w:fill="FFEFD5"/>
            <w:vAlign w:val="center"/>
          </w:tcPr>
          <w:p>
            <w:pPr>
              <w:pStyle w:val="Normal-TableGrid-BR45"/>
              <w:spacing w:after="0"/>
              <w:jc w:val="center"/>
            </w:pPr>
            <w:r>
              <w:rPr>
                <w:rFonts w:ascii="calibri" w:hAnsi="calibri" w:eastAsia="calibri" w:cs="calibri"/>
                <w:b w:val="true"/>
                <w:sz w:val="22"/>
              </w:rPr>
              <w:t xml:space="preserve">44.9 (10.1) </w:t>
            </w:r>
          </w:p>
        </w:tc>
        <w:tc>
          <w:tcPr>
            <w:tcW w:w="0" w:type="auto"/>
            <w:shd w:val="clear" w:color="000000" w:fill="FFEFD5"/>
            <w:vAlign w:val="center"/>
          </w:tcPr>
          <w:p>
            <w:pPr>
              <w:pStyle w:val="Normal-TableGrid-BR45"/>
              <w:spacing w:after="0"/>
              <w:jc w:val="center"/>
            </w:pPr>
            <w:r>
              <w:rPr>
                <w:rFonts w:ascii="calibri" w:hAnsi="calibri" w:eastAsia="calibri" w:cs="calibri"/>
                <w:b w:val="true"/>
                <w:sz w:val="22"/>
              </w:rPr>
              <w:t xml:space="preserve">44.6 (10.1) </w:t>
            </w:r>
          </w:p>
        </w:tc>
      </w:tr>
      <w:tr>
        <w:tc>
          <w:tcPr>
            <w:tcW w:w="0" w:type="auto"/>
          </w:tcPr>
          <w:p>
            <w:pPr>
              <w:pStyle w:val="Normal-TableGrid-BR45"/>
              <w:spacing w:after="0"/>
              <w:jc w:val="left"/>
            </w:pPr>
            <w:r>
              <w:rPr>
                <w:rFonts w:ascii="calibri" w:hAnsi="calibri" w:eastAsia="calibri" w:cs="calibri"/>
                <w:sz w:val="22"/>
              </w:rPr>
              <w:t xml:space="preserve">Quality of life (higher scores mean better QoL) (N  = 905) </w:t>
            </w:r>
          </w:p>
        </w:tc>
        <w:tc>
          <w:tcPr>
            <w:tcW w:w="0" w:type="auto"/>
          </w:tcPr>
          <w:p>
            <w:pPr>
              <w:pStyle w:val="Normal-TableGrid-BR45"/>
              <w:spacing w:after="0"/>
              <w:jc w:val="right"/>
            </w:pPr>
            <w:r>
              <w:rPr>
                <w:rFonts w:ascii="calibri" w:hAnsi="calibri" w:eastAsia="calibri" w:cs="calibri"/>
                <w:sz w:val="22"/>
              </w:rPr>
              <w:t xml:space="preserve">50.8 (40.6-60.7) </w:t>
            </w:r>
          </w:p>
        </w:tc>
        <w:tc>
          <w:tcPr>
            <w:tcW w:w="0" w:type="auto"/>
          </w:tcPr>
          <w:p>
            <w:pPr>
              <w:pStyle w:val="Normal-TableGrid-BR45"/>
              <w:spacing w:after="0"/>
              <w:jc w:val="right"/>
            </w:pPr>
            <w:r>
              <w:rPr>
                <w:rFonts w:ascii="calibri" w:hAnsi="calibri" w:eastAsia="calibri" w:cs="calibri"/>
                <w:sz w:val="22"/>
              </w:rPr>
              <w:t xml:space="preserve">49.6 (39.0-59.2) </w:t>
            </w:r>
          </w:p>
        </w:tc>
      </w:tr>
      <w:tr>
        <w:tc>
          <w:tcPr>
            <w:tcW w:w="0" w:type="auto"/>
          </w:tcPr>
          <w:p>
            <w:pPr>
              <w:pStyle w:val="Normal-TableGrid-BR45"/>
              <w:spacing w:after="0"/>
              <w:jc w:val="left"/>
            </w:pPr>
            <w:r>
              <w:rPr>
                <w:rFonts w:ascii="calibri" w:hAnsi="calibri" w:eastAsia="calibri" w:cs="calibri"/>
                <w:sz w:val="22"/>
              </w:rPr>
              <w:t xml:space="preserve">Female (number of women) (N  = 1000) </w:t>
            </w:r>
          </w:p>
        </w:tc>
        <w:tc>
          <w:tcPr>
            <w:tcW w:w="0" w:type="auto"/>
          </w:tcPr>
          <w:p>
            <w:pPr>
              <w:pStyle w:val="Normal-TableGrid-BR45"/>
              <w:spacing w:after="0"/>
              <w:jc w:val="right"/>
            </w:pPr>
            <w:r>
              <w:rPr>
                <w:rFonts w:ascii="calibri" w:hAnsi="calibri" w:eastAsia="calibri" w:cs="calibri"/>
                <w:sz w:val="22"/>
              </w:rPr>
              <w:t xml:space="preserve">258 (51.0) </w:t>
            </w:r>
          </w:p>
        </w:tc>
        <w:tc>
          <w:tcPr>
            <w:tcW w:w="0" w:type="auto"/>
          </w:tcPr>
          <w:p>
            <w:pPr>
              <w:pStyle w:val="Normal-TableGrid-BR45"/>
              <w:spacing w:after="0"/>
              <w:jc w:val="right"/>
            </w:pPr>
            <w:r>
              <w:rPr>
                <w:rFonts w:ascii="calibri" w:hAnsi="calibri" w:eastAsia="calibri" w:cs="calibri"/>
                <w:sz w:val="22"/>
              </w:rPr>
              <w:t xml:space="preserve">261 (52.8) </w:t>
            </w:r>
          </w:p>
        </w:tc>
      </w:tr>
      <w:tr>
        <w:tc>
          <w:tcPr>
            <w:tcW w:w="0" w:type="auto"/>
          </w:tcPr>
          <w:p>
            <w:pPr>
              <w:pStyle w:val="Normal-TableGrid-BR45"/>
              <w:spacing w:after="0"/>
              <w:jc w:val="left"/>
            </w:pPr>
            <w:r>
              <w:rPr>
                <w:rFonts w:ascii="calibri" w:hAnsi="calibri" w:eastAsia="calibri" w:cs="calibri"/>
                <w:sz w:val="22"/>
              </w:rPr>
              <w:t xml:space="preserve">Ethnicity (self reported) (N  = 889) </w:t>
            </w:r>
          </w:p>
        </w:tc>
        <w:tc>
          <w:tcPr>
            <w:tcW w:w="0" w:type="auto"/>
          </w:tcPr>
          <w:p>
            <w:pPr>
              <w:pStyle w:val="Normal-TableGrid-BR45"/>
              <w:spacing w:after="0"/>
              <w:jc w:val="right"/>
            </w:pPr>
            <w:r>
              <w:rPr>
                <w:rFonts w:ascii="calibri" w:hAnsi="calibri" w:eastAsia="calibri" w:cs="calibri"/>
                <w:sz w:val="22"/>
              </w:rPr>
              <w:t xml:space="preserve"/>
            </w:r>
          </w:p>
        </w:tc>
        <w:tc>
          <w:tcPr>
            <w:tcW w:w="0" w:type="auto"/>
          </w:tcPr>
          <w:p>
            <w:pPr>
              <w:pStyle w:val="Normal-TableGrid-BR45"/>
              <w:spacing w:after="0"/>
              <w:jc w:val="right"/>
            </w:pPr>
            <w:r>
              <w:rPr>
                <w:rFonts w:ascii="calibri" w:hAnsi="calibri" w:eastAsia="calibri" w:cs="calibri"/>
                <w:sz w:val="22"/>
              </w:rPr>
              <w:t xml:space="preserve"/>
            </w:r>
          </w:p>
        </w:tc>
      </w:tr>
      <w:tr>
        <w:tc>
          <w:tcPr>
            <w:tcW w:w="0" w:type="auto"/>
          </w:tcPr>
          <w:p>
            <w:pPr>
              <w:pStyle w:val="Normal-TableGrid-BR45"/>
              <w:spacing w:after="0"/>
              <w:jc w:val="left"/>
            </w:pPr>
            <w:r>
              <w:rPr>
                <w:rFonts w:ascii="calibri" w:hAnsi="calibri" w:eastAsia="calibri" w:cs="calibri"/>
                <w:sz w:val="22"/>
              </w:rPr>
              <w:t xml:space="preserve">    White or White British</w:t>
            </w:r>
          </w:p>
        </w:tc>
        <w:tc>
          <w:tcPr>
            <w:tcW w:w="0" w:type="auto"/>
          </w:tcPr>
          <w:p>
            <w:pPr>
              <w:pStyle w:val="Normal-TableGrid-BR45"/>
              <w:spacing w:after="0"/>
              <w:jc w:val="right"/>
            </w:pPr>
            <w:r>
              <w:rPr>
                <w:rFonts w:ascii="calibri" w:hAnsi="calibri" w:eastAsia="calibri" w:cs="calibri"/>
                <w:sz w:val="22"/>
              </w:rPr>
              <w:t xml:space="preserve">145 (31.9) </w:t>
            </w:r>
          </w:p>
        </w:tc>
        <w:tc>
          <w:tcPr>
            <w:tcW w:w="0" w:type="auto"/>
          </w:tcPr>
          <w:p>
            <w:pPr>
              <w:pStyle w:val="Normal-TableGrid-BR45"/>
              <w:spacing w:after="0"/>
              <w:jc w:val="right"/>
            </w:pPr>
            <w:r>
              <w:rPr>
                <w:rFonts w:ascii="calibri" w:hAnsi="calibri" w:eastAsia="calibri" w:cs="calibri"/>
                <w:sz w:val="22"/>
              </w:rPr>
              <w:t xml:space="preserve">136 (31.3) </w:t>
            </w:r>
          </w:p>
        </w:tc>
      </w:tr>
      <w:tr>
        <w:tc>
          <w:tcPr>
            <w:tcW w:w="0" w:type="auto"/>
          </w:tcPr>
          <w:p>
            <w:pPr>
              <w:pStyle w:val="Normal-TableGrid-BR45"/>
              <w:spacing w:after="0"/>
              <w:jc w:val="left"/>
            </w:pPr>
            <w:r>
              <w:rPr>
                <w:rFonts w:ascii="calibri" w:hAnsi="calibri" w:eastAsia="calibri" w:cs="calibri"/>
                <w:sz w:val="22"/>
              </w:rPr>
              <w:t xml:space="preserve">    Black or Black British</w:t>
            </w:r>
          </w:p>
        </w:tc>
        <w:tc>
          <w:tcPr>
            <w:tcW w:w="0" w:type="auto"/>
          </w:tcPr>
          <w:p>
            <w:pPr>
              <w:pStyle w:val="Normal-TableGrid-BR45"/>
              <w:spacing w:after="0"/>
              <w:jc w:val="right"/>
            </w:pPr>
            <w:r>
              <w:rPr>
                <w:rFonts w:ascii="calibri" w:hAnsi="calibri" w:eastAsia="calibri" w:cs="calibri"/>
                <w:sz w:val="22"/>
              </w:rPr>
              <w:t xml:space="preserve">128 (28.2) </w:t>
            </w:r>
          </w:p>
        </w:tc>
        <w:tc>
          <w:tcPr>
            <w:tcW w:w="0" w:type="auto"/>
          </w:tcPr>
          <w:p>
            <w:pPr>
              <w:pStyle w:val="Normal-TableGrid-BR45"/>
              <w:spacing w:after="0"/>
              <w:jc w:val="right"/>
            </w:pPr>
            <w:r>
              <w:rPr>
                <w:rFonts w:ascii="calibri" w:hAnsi="calibri" w:eastAsia="calibri" w:cs="calibri"/>
                <w:sz w:val="22"/>
              </w:rPr>
              <w:t xml:space="preserve">103 (23.7) </w:t>
            </w:r>
          </w:p>
        </w:tc>
      </w:tr>
      <w:tr>
        <w:tc>
          <w:tcPr>
            <w:tcW w:w="0" w:type="auto"/>
          </w:tcPr>
          <w:p>
            <w:pPr>
              <w:pStyle w:val="Normal-TableGrid-BR45"/>
              <w:spacing w:after="0"/>
              <w:jc w:val="left"/>
            </w:pPr>
            <w:r>
              <w:rPr>
                <w:rFonts w:ascii="calibri" w:hAnsi="calibri" w:eastAsia="calibri" w:cs="calibri"/>
                <w:sz w:val="22"/>
              </w:rPr>
              <w:t xml:space="preserve">    Asian or Asian British</w:t>
            </w:r>
          </w:p>
        </w:tc>
        <w:tc>
          <w:tcPr>
            <w:tcW w:w="0" w:type="auto"/>
          </w:tcPr>
          <w:p>
            <w:pPr>
              <w:pStyle w:val="Normal-TableGrid-BR45"/>
              <w:spacing w:after="0"/>
              <w:jc w:val="right"/>
            </w:pPr>
            <w:r>
              <w:rPr>
                <w:rFonts w:ascii="calibri" w:hAnsi="calibri" w:eastAsia="calibri" w:cs="calibri"/>
                <w:sz w:val="22"/>
              </w:rPr>
              <w:t xml:space="preserve">101 (22.2) </w:t>
            </w:r>
          </w:p>
        </w:tc>
        <w:tc>
          <w:tcPr>
            <w:tcW w:w="0" w:type="auto"/>
          </w:tcPr>
          <w:p>
            <w:pPr>
              <w:pStyle w:val="Normal-TableGrid-BR45"/>
              <w:spacing w:after="0"/>
              <w:jc w:val="right"/>
            </w:pPr>
            <w:r>
              <w:rPr>
                <w:rFonts w:ascii="calibri" w:hAnsi="calibri" w:eastAsia="calibri" w:cs="calibri"/>
                <w:sz w:val="22"/>
              </w:rPr>
              <w:t xml:space="preserve">100 (23.0) </w:t>
            </w:r>
          </w:p>
        </w:tc>
      </w:tr>
      <w:tr>
        <w:tc>
          <w:tcPr>
            <w:tcW w:w="0" w:type="auto"/>
          </w:tcPr>
          <w:p>
            <w:pPr>
              <w:pStyle w:val="Normal-TableGrid-BR45"/>
              <w:spacing w:after="0"/>
              <w:jc w:val="left"/>
            </w:pPr>
            <w:r>
              <w:rPr>
                <w:rFonts w:ascii="calibri" w:hAnsi="calibri" w:eastAsia="calibri" w:cs="calibri"/>
                <w:sz w:val="22"/>
              </w:rPr>
              <w:t xml:space="preserve">    Mixed</w:t>
            </w:r>
          </w:p>
        </w:tc>
        <w:tc>
          <w:tcPr>
            <w:tcW w:w="0" w:type="auto"/>
          </w:tcPr>
          <w:p>
            <w:pPr>
              <w:pStyle w:val="Normal-TableGrid-BR45"/>
              <w:spacing w:after="0"/>
              <w:jc w:val="right"/>
            </w:pPr>
            <w:r>
              <w:rPr>
                <w:rFonts w:ascii="calibri" w:hAnsi="calibri" w:eastAsia="calibri" w:cs="calibri"/>
                <w:sz w:val="22"/>
              </w:rPr>
              <w:t xml:space="preserve">61 (13.4) </w:t>
            </w:r>
          </w:p>
        </w:tc>
        <w:tc>
          <w:tcPr>
            <w:tcW w:w="0" w:type="auto"/>
          </w:tcPr>
          <w:p>
            <w:pPr>
              <w:pStyle w:val="Normal-TableGrid-BR45"/>
              <w:spacing w:after="0"/>
              <w:jc w:val="right"/>
            </w:pPr>
            <w:r>
              <w:rPr>
                <w:rFonts w:ascii="calibri" w:hAnsi="calibri" w:eastAsia="calibri" w:cs="calibri"/>
                <w:sz w:val="22"/>
              </w:rPr>
              <w:t xml:space="preserve">70 (16.1) </w:t>
            </w:r>
          </w:p>
        </w:tc>
      </w:tr>
      <w:tr>
        <w:tc>
          <w:tcPr>
            <w:tcW w:w="0" w:type="auto"/>
          </w:tcPr>
          <w:p>
            <w:pPr>
              <w:pStyle w:val="Normal-TableGrid-BR45"/>
              <w:spacing w:after="0"/>
              <w:jc w:val="left"/>
            </w:pPr>
            <w:r>
              <w:rPr>
                <w:rFonts w:ascii="calibri" w:hAnsi="calibri" w:eastAsia="calibri" w:cs="calibri"/>
                <w:sz w:val="22"/>
              </w:rPr>
              <w:t xml:space="preserve">    Other</w:t>
            </w:r>
          </w:p>
        </w:tc>
        <w:tc>
          <w:tcPr>
            <w:tcW w:w="0" w:type="auto"/>
          </w:tcPr>
          <w:p>
            <w:pPr>
              <w:pStyle w:val="Normal-TableGrid-BR45"/>
              <w:spacing w:after="0"/>
              <w:jc w:val="right"/>
            </w:pPr>
            <w:r>
              <w:rPr>
                <w:rFonts w:ascii="calibri" w:hAnsi="calibri" w:eastAsia="calibri" w:cs="calibri"/>
                <w:sz w:val="22"/>
              </w:rPr>
              <w:t xml:space="preserve">19 (4.2) </w:t>
            </w:r>
          </w:p>
        </w:tc>
        <w:tc>
          <w:tcPr>
            <w:tcW w:w="0" w:type="auto"/>
          </w:tcPr>
          <w:p>
            <w:pPr>
              <w:pStyle w:val="Normal-TableGrid-BR45"/>
              <w:spacing w:after="0"/>
              <w:jc w:val="right"/>
            </w:pPr>
            <w:r>
              <w:rPr>
                <w:rFonts w:ascii="calibri" w:hAnsi="calibri" w:eastAsia="calibri" w:cs="calibri"/>
                <w:sz w:val="22"/>
              </w:rPr>
              <w:t xml:space="preserve">26 (6.0) </w:t>
            </w:r>
          </w:p>
        </w:tc>
      </w:tr>
      <w:tr>
        <w:tc>
          <w:tcPr>
            <w:tcW w:w="0" w:type="auto"/>
          </w:tcPr>
          <w:p>
            <w:pPr>
              <w:pStyle w:val="Normal-TableGrid-BR45"/>
              <w:spacing w:after="0"/>
              <w:jc w:val="left"/>
            </w:pPr>
            <w:r>
              <w:rPr>
                <w:rFonts w:ascii="calibri" w:hAnsi="calibri" w:eastAsia="calibri" w:cs="calibri"/>
                <w:sz w:val="22"/>
              </w:rPr>
              <w:t xml:space="preserve"/>
            </w:r>
          </w:p>
        </w:tc>
        <w:tc>
          <w:tcPr>
            <w:tcW w:w="0" w:type="auto"/>
          </w:tcPr>
          <w:p>
            <w:pPr>
              <w:pStyle w:val="Normal-TableGrid-BR45"/>
              <w:spacing w:after="0"/>
              <w:jc w:val="right"/>
            </w:pPr>
            <w:r>
              <w:rPr>
                <w:rFonts w:ascii="calibri" w:hAnsi="calibri" w:eastAsia="calibri" w:cs="calibri"/>
                <w:sz w:val="22"/>
              </w:rPr>
              <w:t xml:space="preserve"/>
            </w:r>
          </w:p>
        </w:tc>
        <w:tc>
          <w:tcPr>
            <w:tcW w:w="0" w:type="auto"/>
          </w:tcPr>
          <w:p>
            <w:pPr>
              <w:pStyle w:val="Normal-TableGrid-BR45"/>
              <w:spacing w:after="0"/>
              <w:jc w:val="right"/>
            </w:pPr>
            <w:r>
              <w:rPr>
                <w:rFonts w:ascii="calibri" w:hAnsi="calibri" w:eastAsia="calibri" w:cs="calibri"/>
                <w:sz w:val="22"/>
              </w:rPr>
              <w:t xml:space="preserve"/>
            </w:r>
          </w:p>
        </w:tc>
      </w:tr>
      <w:tr>
        <w:tc>
          <w:tcPr>
            <w:tcW w:w="0" w:type="auto"/>
          </w:tcPr>
          <w:p>
            <w:pPr>
              <w:pStyle w:val="Normal-TableGrid-BR45"/>
              <w:spacing w:after="0"/>
              <w:jc w:val="left"/>
            </w:pPr>
            <w:r>
              <w:rPr>
                <w:rFonts w:ascii="calibri" w:hAnsi="calibri" w:eastAsia="calibri" w:cs="calibri"/>
                <w:sz w:val="22"/>
              </w:rPr>
              <w:t xml:space="preserve"/>
            </w:r>
          </w:p>
        </w:tc>
        <w:tc>
          <w:tcPr>
            <w:tcW w:w="0" w:type="auto"/>
          </w:tcPr>
          <w:p>
            <w:pPr>
              <w:pStyle w:val="Normal-TableGrid-BR45"/>
              <w:spacing w:after="0"/>
              <w:jc w:val="right"/>
            </w:pPr>
            <w:r>
              <w:rPr>
                <w:rFonts w:ascii="calibri" w:hAnsi="calibri" w:eastAsia="calibri" w:cs="calibri"/>
                <w:sz w:val="22"/>
              </w:rPr>
              <w:t xml:space="preserve"/>
            </w:r>
          </w:p>
        </w:tc>
        <w:tc>
          <w:tcPr>
            <w:tcW w:w="0" w:type="auto"/>
          </w:tcPr>
          <w:p>
            <w:pPr>
              <w:pStyle w:val="Normal-TableGrid-BR45"/>
              <w:spacing w:after="0"/>
              <w:jc w:val="right"/>
            </w:pPr>
            <w:r>
              <w:rPr>
                <w:rFonts w:ascii="calibri" w:hAnsi="calibri" w:eastAsia="calibri" w:cs="calibri"/>
                <w:sz w:val="22"/>
              </w:rPr>
              <w:t xml:space="preserve"/>
            </w:r>
          </w:p>
        </w:tc>
      </w:tr>
      <w:tr>
        <w:tc>
          <w:tcPr>
            <w:tcW w:w="0" w:type="auto"/>
          </w:tcPr>
          <w:p>
            <w:pPr>
              <w:pStyle w:val="Normal-TableGrid-BR45"/>
              <w:spacing w:after="0"/>
              <w:jc w:val="left"/>
            </w:pPr>
            <w:r>
              <w:rPr>
                <w:rFonts w:ascii="calibri" w:hAnsi="calibri" w:eastAsia="calibri" w:cs="calibri"/>
                <w:sz w:val="22"/>
              </w:rPr>
              <w:t xml:space="preserve">Baseline age - Mean (SD)  </w:t>
            </w:r>
          </w:p>
        </w:tc>
        <w:tc>
          <w:tcPr>
            <w:tcW w:w="0" w:type="auto"/>
          </w:tcPr>
          <w:p>
            <w:pPr>
              <w:pStyle w:val="Normal-TableGrid-BR45"/>
              <w:spacing w:after="0"/>
              <w:jc w:val="right"/>
            </w:pPr>
            <w:r>
              <w:rPr>
                <w:rFonts w:ascii="calibri" w:hAnsi="calibri" w:eastAsia="calibri" w:cs="calibri"/>
                <w:sz w:val="22"/>
              </w:rPr>
              <w:t xml:space="preserve">44.9 (10.1) </w:t>
            </w:r>
          </w:p>
        </w:tc>
        <w:tc>
          <w:tcPr>
            <w:tcW w:w="0" w:type="auto"/>
          </w:tcPr>
          <w:p>
            <w:pPr>
              <w:pStyle w:val="Normal-TableGrid-BR45"/>
              <w:spacing w:after="0"/>
              <w:jc w:val="right"/>
            </w:pPr>
            <w:r>
              <w:rPr>
                <w:rFonts w:ascii="calibri" w:hAnsi="calibri" w:eastAsia="calibri" w:cs="calibri"/>
                <w:sz w:val="22"/>
              </w:rPr>
              <w:t xml:space="preserve">44.6 (10.1) </w:t>
            </w:r>
          </w:p>
        </w:tc>
      </w:tr>
      <w:tr>
        <w:tc>
          <w:tcPr>
            <w:tcW w:w="0" w:type="auto"/>
          </w:tcPr>
          <w:p>
            <w:pPr>
              <w:pStyle w:val="Normal-TableGrid-BR45"/>
              <w:spacing w:after="0"/>
              <w:jc w:val="left"/>
            </w:pPr>
            <w:r>
              <w:rPr>
                <w:rFonts w:ascii="calibri" w:hAnsi="calibri" w:eastAsia="calibri" w:cs="calibri"/>
                <w:sz w:val="22"/>
              </w:rPr>
              <w:t xml:space="preserve">SF-36 - Median (iqr)  (Missing (%) = 95 (9.5))</w:t>
            </w:r>
          </w:p>
        </w:tc>
        <w:tc>
          <w:tcPr>
            <w:tcW w:w="0" w:type="auto"/>
          </w:tcPr>
          <w:p>
            <w:pPr>
              <w:pStyle w:val="Normal-TableGrid-BR45"/>
              <w:spacing w:after="0"/>
              <w:jc w:val="right"/>
            </w:pPr>
            <w:r>
              <w:rPr>
                <w:rFonts w:ascii="calibri" w:hAnsi="calibri" w:eastAsia="calibri" w:cs="calibri"/>
                <w:sz w:val="22"/>
              </w:rPr>
              <w:t xml:space="preserve">50.8 (40.6-60.7) </w:t>
            </w:r>
          </w:p>
        </w:tc>
        <w:tc>
          <w:tcPr>
            <w:tcW w:w="0" w:type="auto"/>
          </w:tcPr>
          <w:p>
            <w:pPr>
              <w:pStyle w:val="Normal-TableGrid-BR45"/>
              <w:spacing w:after="0"/>
              <w:jc w:val="right"/>
            </w:pPr>
            <w:r>
              <w:rPr>
                <w:rFonts w:ascii="calibri" w:hAnsi="calibri" w:eastAsia="calibri" w:cs="calibri"/>
                <w:sz w:val="22"/>
              </w:rPr>
              <w:t xml:space="preserve">49.6 (39.0-59.2) </w:t>
            </w:r>
          </w:p>
        </w:tc>
      </w:tr>
      <w:tr>
        <w:tc>
          <w:tcPr>
            <w:tcW w:w="0" w:type="auto"/>
          </w:tcPr>
          <w:p>
            <w:pPr>
              <w:pStyle w:val="Normal-TableGrid-BR45"/>
              <w:spacing w:after="0"/>
              <w:jc w:val="left"/>
            </w:pPr>
            <w:r>
              <w:rPr>
                <w:rFonts w:ascii="calibri" w:hAnsi="calibri" w:eastAsia="calibri" w:cs="calibri"/>
                <w:sz w:val="22"/>
              </w:rPr>
              <w:t xml:space="preserve">Sex - no. (%)  </w:t>
            </w:r>
          </w:p>
        </w:tc>
        <w:tc>
          <w:tcPr>
            <w:tcW w:w="0" w:type="auto"/>
          </w:tcPr>
          <w:p>
            <w:pPr>
              <w:pStyle w:val="Normal-TableGrid-BR45"/>
              <w:spacing w:after="0"/>
              <w:jc w:val="right"/>
            </w:pPr>
            <w:r>
              <w:rPr>
                <w:rFonts w:ascii="calibri" w:hAnsi="calibri" w:eastAsia="calibri" w:cs="calibri"/>
                <w:sz w:val="22"/>
              </w:rPr>
              <w:t xml:space="preserve">258 (51.0) </w:t>
            </w:r>
          </w:p>
        </w:tc>
        <w:tc>
          <w:tcPr>
            <w:tcW w:w="0" w:type="auto"/>
          </w:tcPr>
          <w:p>
            <w:pPr>
              <w:pStyle w:val="Normal-TableGrid-BR45"/>
              <w:spacing w:after="0"/>
              <w:jc w:val="right"/>
            </w:pPr>
            <w:r>
              <w:rPr>
                <w:rFonts w:ascii="calibri" w:hAnsi="calibri" w:eastAsia="calibri" w:cs="calibri"/>
                <w:sz w:val="22"/>
              </w:rPr>
              <w:t xml:space="preserve">261 (52.8) </w:t>
            </w:r>
          </w:p>
        </w:tc>
      </w:tr>
      <w:tr>
        <w:tc>
          <w:tcPr>
            <w:tcW w:w="0" w:type="auto"/>
          </w:tcPr>
          <w:p>
            <w:pPr>
              <w:pStyle w:val="Normal-TableGrid-BR45"/>
              <w:spacing w:after="0"/>
              <w:jc w:val="left"/>
            </w:pPr>
            <w:r>
              <w:rPr>
                <w:rFonts w:ascii="calibri" w:hAnsi="calibri" w:eastAsia="calibri" w:cs="calibri"/>
                <w:sz w:val="22"/>
              </w:rPr>
              <w:t xml:space="preserve">Self report ethnicity - no. (%)  (Missing (%) = 111 (11.1))</w:t>
            </w:r>
          </w:p>
        </w:tc>
        <w:tc>
          <w:tcPr>
            <w:tcW w:w="0" w:type="auto"/>
          </w:tcPr>
          <w:p>
            <w:pPr>
              <w:pStyle w:val="Normal-TableGrid-BR45"/>
              <w:spacing w:after="0"/>
              <w:jc w:val="right"/>
            </w:pPr>
            <w:r>
              <w:rPr>
                <w:rFonts w:ascii="calibri" w:hAnsi="calibri" w:eastAsia="calibri" w:cs="calibri"/>
                <w:sz w:val="22"/>
              </w:rPr>
              <w:t xml:space="preserve"/>
            </w:r>
          </w:p>
        </w:tc>
        <w:tc>
          <w:tcPr>
            <w:tcW w:w="0" w:type="auto"/>
          </w:tcPr>
          <w:p>
            <w:pPr>
              <w:pStyle w:val="Normal-TableGrid-BR45"/>
              <w:spacing w:after="0"/>
              <w:jc w:val="right"/>
            </w:pPr>
            <w:r>
              <w:rPr>
                <w:rFonts w:ascii="calibri" w:hAnsi="calibri" w:eastAsia="calibri" w:cs="calibri"/>
                <w:sz w:val="22"/>
              </w:rPr>
              <w:t xml:space="preserve"/>
            </w:r>
          </w:p>
        </w:tc>
      </w:tr>
      <w:tr>
        <w:tc>
          <w:tcPr>
            <w:tcW w:w="0" w:type="auto"/>
          </w:tcPr>
          <w:p>
            <w:pPr>
              <w:pStyle w:val="Normal-TableGrid-BR45"/>
              <w:spacing w:after="0"/>
              <w:jc w:val="left"/>
            </w:pPr>
            <w:r>
              <w:rPr>
                <w:rFonts w:ascii="calibri" w:hAnsi="calibri" w:eastAsia="calibri" w:cs="calibri"/>
                <w:sz w:val="22"/>
              </w:rPr>
              <w:t xml:space="preserve">    White or White British</w:t>
            </w:r>
          </w:p>
        </w:tc>
        <w:tc>
          <w:tcPr>
            <w:tcW w:w="0" w:type="auto"/>
          </w:tcPr>
          <w:p>
            <w:pPr>
              <w:pStyle w:val="Normal-TableGrid-BR45"/>
              <w:spacing w:after="0"/>
              <w:jc w:val="right"/>
            </w:pPr>
            <w:r>
              <w:rPr>
                <w:rFonts w:ascii="calibri" w:hAnsi="calibri" w:eastAsia="calibri" w:cs="calibri"/>
                <w:sz w:val="22"/>
              </w:rPr>
              <w:t xml:space="preserve">145 (31.9) </w:t>
            </w:r>
          </w:p>
        </w:tc>
        <w:tc>
          <w:tcPr>
            <w:tcW w:w="0" w:type="auto"/>
          </w:tcPr>
          <w:p>
            <w:pPr>
              <w:pStyle w:val="Normal-TableGrid-BR45"/>
              <w:spacing w:after="0"/>
              <w:jc w:val="right"/>
            </w:pPr>
            <w:r>
              <w:rPr>
                <w:rFonts w:ascii="calibri" w:hAnsi="calibri" w:eastAsia="calibri" w:cs="calibri"/>
                <w:sz w:val="22"/>
              </w:rPr>
              <w:t xml:space="preserve">136 (31.3) </w:t>
            </w:r>
          </w:p>
        </w:tc>
      </w:tr>
      <w:tr>
        <w:tc>
          <w:tcPr>
            <w:tcW w:w="0" w:type="auto"/>
          </w:tcPr>
          <w:p>
            <w:pPr>
              <w:pStyle w:val="Normal-TableGrid-BR45"/>
              <w:spacing w:after="0"/>
              <w:jc w:val="left"/>
            </w:pPr>
            <w:r>
              <w:rPr>
                <w:rFonts w:ascii="calibri" w:hAnsi="calibri" w:eastAsia="calibri" w:cs="calibri"/>
                <w:sz w:val="22"/>
              </w:rPr>
              <w:t xml:space="preserve">    Black or Black British</w:t>
            </w:r>
          </w:p>
        </w:tc>
        <w:tc>
          <w:tcPr>
            <w:tcW w:w="0" w:type="auto"/>
          </w:tcPr>
          <w:p>
            <w:pPr>
              <w:pStyle w:val="Normal-TableGrid-BR45"/>
              <w:spacing w:after="0"/>
              <w:jc w:val="right"/>
            </w:pPr>
            <w:r>
              <w:rPr>
                <w:rFonts w:ascii="calibri" w:hAnsi="calibri" w:eastAsia="calibri" w:cs="calibri"/>
                <w:sz w:val="22"/>
              </w:rPr>
              <w:t xml:space="preserve">128 (28.2) </w:t>
            </w:r>
          </w:p>
        </w:tc>
        <w:tc>
          <w:tcPr>
            <w:tcW w:w="0" w:type="auto"/>
          </w:tcPr>
          <w:p>
            <w:pPr>
              <w:pStyle w:val="Normal-TableGrid-BR45"/>
              <w:spacing w:after="0"/>
              <w:jc w:val="right"/>
            </w:pPr>
            <w:r>
              <w:rPr>
                <w:rFonts w:ascii="calibri" w:hAnsi="calibri" w:eastAsia="calibri" w:cs="calibri"/>
                <w:sz w:val="22"/>
              </w:rPr>
              <w:t xml:space="preserve">103 (23.7) </w:t>
            </w:r>
          </w:p>
        </w:tc>
      </w:tr>
      <w:tr>
        <w:tc>
          <w:tcPr>
            <w:tcW w:w="0" w:type="auto"/>
          </w:tcPr>
          <w:p>
            <w:pPr>
              <w:pStyle w:val="Normal-TableGrid-BR45"/>
              <w:spacing w:after="0"/>
              <w:jc w:val="left"/>
            </w:pPr>
            <w:r>
              <w:rPr>
                <w:rFonts w:ascii="calibri" w:hAnsi="calibri" w:eastAsia="calibri" w:cs="calibri"/>
                <w:sz w:val="22"/>
              </w:rPr>
              <w:t xml:space="preserve">    Asian or Asian British</w:t>
            </w:r>
          </w:p>
        </w:tc>
        <w:tc>
          <w:tcPr>
            <w:tcW w:w="0" w:type="auto"/>
          </w:tcPr>
          <w:p>
            <w:pPr>
              <w:pStyle w:val="Normal-TableGrid-BR45"/>
              <w:spacing w:after="0"/>
              <w:jc w:val="right"/>
            </w:pPr>
            <w:r>
              <w:rPr>
                <w:rFonts w:ascii="calibri" w:hAnsi="calibri" w:eastAsia="calibri" w:cs="calibri"/>
                <w:sz w:val="22"/>
              </w:rPr>
              <w:t xml:space="preserve">101 (22.2) </w:t>
            </w:r>
          </w:p>
        </w:tc>
        <w:tc>
          <w:tcPr>
            <w:tcW w:w="0" w:type="auto"/>
          </w:tcPr>
          <w:p>
            <w:pPr>
              <w:pStyle w:val="Normal-TableGrid-BR45"/>
              <w:spacing w:after="0"/>
              <w:jc w:val="right"/>
            </w:pPr>
            <w:r>
              <w:rPr>
                <w:rFonts w:ascii="calibri" w:hAnsi="calibri" w:eastAsia="calibri" w:cs="calibri"/>
                <w:sz w:val="22"/>
              </w:rPr>
              <w:t xml:space="preserve">100 (23.0) </w:t>
            </w:r>
          </w:p>
        </w:tc>
      </w:tr>
      <w:tr>
        <w:tc>
          <w:tcPr>
            <w:tcW w:w="0" w:type="auto"/>
          </w:tcPr>
          <w:p>
            <w:pPr>
              <w:pStyle w:val="Normal-TableGrid-BR45"/>
              <w:spacing w:after="0"/>
              <w:jc w:val="left"/>
            </w:pPr>
            <w:r>
              <w:rPr>
                <w:rFonts w:ascii="calibri" w:hAnsi="calibri" w:eastAsia="calibri" w:cs="calibri"/>
                <w:sz w:val="22"/>
              </w:rPr>
              <w:t xml:space="preserve">    Mixed</w:t>
            </w:r>
          </w:p>
        </w:tc>
        <w:tc>
          <w:tcPr>
            <w:tcW w:w="0" w:type="auto"/>
          </w:tcPr>
          <w:p>
            <w:pPr>
              <w:pStyle w:val="Normal-TableGrid-BR45"/>
              <w:spacing w:after="0"/>
              <w:jc w:val="right"/>
            </w:pPr>
            <w:r>
              <w:rPr>
                <w:rFonts w:ascii="calibri" w:hAnsi="calibri" w:eastAsia="calibri" w:cs="calibri"/>
                <w:sz w:val="22"/>
              </w:rPr>
              <w:t xml:space="preserve">61 (13.4) </w:t>
            </w:r>
          </w:p>
        </w:tc>
        <w:tc>
          <w:tcPr>
            <w:tcW w:w="0" w:type="auto"/>
          </w:tcPr>
          <w:p>
            <w:pPr>
              <w:pStyle w:val="Normal-TableGrid-BR45"/>
              <w:spacing w:after="0"/>
              <w:jc w:val="right"/>
            </w:pPr>
            <w:r>
              <w:rPr>
                <w:rFonts w:ascii="calibri" w:hAnsi="calibri" w:eastAsia="calibri" w:cs="calibri"/>
                <w:sz w:val="22"/>
              </w:rPr>
              <w:t xml:space="preserve">70 (16.1) </w:t>
            </w:r>
          </w:p>
        </w:tc>
      </w:tr>
      <w:tr>
        <w:tc>
          <w:tcPr>
            <w:tcW w:w="0" w:type="auto"/>
          </w:tcPr>
          <w:p>
            <w:pPr>
              <w:pStyle w:val="Normal-TableGrid-BR45"/>
              <w:spacing w:after="0"/>
              <w:jc w:val="left"/>
            </w:pPr>
            <w:r>
              <w:rPr>
                <w:rFonts w:ascii="calibri" w:hAnsi="calibri" w:eastAsia="calibri" w:cs="calibri"/>
                <w:sz w:val="22"/>
              </w:rPr>
              <w:t xml:space="preserve">    Other</w:t>
            </w:r>
          </w:p>
        </w:tc>
        <w:tc>
          <w:tcPr>
            <w:tcW w:w="0" w:type="auto"/>
          </w:tcPr>
          <w:p>
            <w:pPr>
              <w:pStyle w:val="Normal-TableGrid-BR45"/>
              <w:spacing w:after="0"/>
              <w:jc w:val="right"/>
            </w:pPr>
            <w:r>
              <w:rPr>
                <w:rFonts w:ascii="calibri" w:hAnsi="calibri" w:eastAsia="calibri" w:cs="calibri"/>
                <w:sz w:val="22"/>
              </w:rPr>
              <w:t xml:space="preserve">19 (4.2) </w:t>
            </w:r>
          </w:p>
        </w:tc>
        <w:tc>
          <w:tcPr>
            <w:tcW w:w="0" w:type="auto"/>
          </w:tcPr>
          <w:p>
            <w:pPr>
              <w:pStyle w:val="Normal-TableGrid-BR45"/>
              <w:spacing w:after="0"/>
              <w:jc w:val="right"/>
            </w:pPr>
            <w:r>
              <w:rPr>
                <w:rFonts w:ascii="calibri" w:hAnsi="calibri" w:eastAsia="calibri" w:cs="calibri"/>
                <w:sz w:val="22"/>
              </w:rPr>
              <w:t xml:space="preserve">26 (6.0) </w:t>
            </w:r>
          </w:p>
        </w:tc>
      </w:tr>
    </w:tbl>
    <w:p w14:paraId="07fc8ea" w14:textId="07fc8ea">
      <w:pPr>
        <w:pStyle w:val="Normal"/>
        <w15:collapsed w:val="false"/>
      </w:pPr>
      <w:r>
        <w:rPr/>
        <w:t/>
      </w:r>
    </w:p>
    <w:p>
      <w:pPr>
        <w:pStyle w:val="Normal"/>
      </w:pPr>
      <w:r>
        <w:rPr/>
        <w:br w:type="page"/>
      </w:r>
    </w:p>
    <w:p>
      <w:pPr>
        <w:pStyle w:val="Heading3-BR46"/>
      </w:pPr>
      <w:bookmarkStart w:name="su_label_text-su_labelcols_46" w:id="4600001"/>
      <w:bookmarkEnd w:id="4600001"/>
      <w:r>
        <w:rPr/>
        <w:t xml:space="preserve">7.2</w:t>
      </w:r>
      <w:r>
        <w:rPr/>
        <w:t xml:space="preserve"> </w:t>
      </w:r>
      <w:r>
        <w:rPr>
          <w:rStyle w:val="VerbatimChar"/>
        </w:rPr>
        <w:t xml:space="preserve">su_label_text su_label(cols)</w:t>
      </w:r>
    </w:p>
    <w:p>
      <w:pPr>
        <w:pStyle w:val="FirstParagraph-BR46"/>
      </w:pPr>
      <w:r>
        <w:rPr/>
        <w:t xml:space="preserve">The option</w:t>
      </w:r>
      <w:r>
        <w:rPr/>
        <w:t xml:space="preserve"> </w:t>
      </w:r>
      <w:r>
        <w:rPr>
          <w:rStyle w:val="VerbatimChar"/>
        </w:rPr>
        <w:t xml:space="preserve">su_label(cols)</w:t>
      </w:r>
      <w:r>
        <w:rPr/>
        <w:t xml:space="preserve"> </w:t>
      </w:r>
      <w:r>
        <w:rPr/>
        <w:t xml:space="preserve">can be used to report the summary label in its own column</w:t>
      </w:r>
    </w:p>
    <w:p>
      <w:pPr>
        <w:pStyle w:val="SourceCode-BR46"/>
      </w:pPr>
      <w:r>
        <w:rPr>
          <w:rStyle w:val="VerbatimChar"/>
        </w:rPr>
        <w:t xml:space="preserve">      . pt_base age , post(`postname') over(treat)  over_grps(1, 0) type(cont)  n_analysis(append) su_label(col)</w:t>
      </w:r>
      <w:r>
        <w:rPr/>
        <w:br w:type="textWrapping"/>
      </w:r>
      <w:r>
        <w:rPr>
          <w:rStyle w:val="VerbatimChar"/>
        </w:rPr>
        <w:t xml:space="preserve">      . pt_base qol, post(`postname') over(treat)   over_grps(1, 0) type(skew)  n_analysis(append)  su_label(col)</w:t>
      </w:r>
      <w:r>
        <w:rPr/>
        <w:br w:type="textWrapping"/>
      </w:r>
      <w:r>
        <w:rPr>
          <w:rStyle w:val="VerbatimChar"/>
        </w:rPr>
        <w:t xml:space="preserve">      . pt_base  gender  , post(`postname') over(treat)   over_grps(1, 0) type(bin)    n_analysis(append)   su_label(col)</w:t>
      </w:r>
      <w:r>
        <w:rPr/>
        <w:br w:type="textWrapping"/>
      </w:r>
      <w:r>
        <w:rPr>
          <w:rStyle w:val="VerbatimChar"/>
        </w:rPr>
        <w:t xml:space="preserve">      . pt_base ethnicity, post(`postname') over(treat)    over_grps(1, 0) type(cat) n_analysis(append)  cat_levels(4 3 2 1 0)  gap(2)   su_label(col)</w:t>
      </w:r>
      <w:r>
        <w:rPr/>
        <w:br w:type="textWrapping"/>
      </w:r>
      <w:r>
        <w:rPr>
          <w:rStyle w:val="VerbatimChar"/>
        </w:rPr>
        <w:t xml:space="preserve">      . pt_base age , post(`postname') over(treat)   over_grps(1, 0) type(cont)    missing(append cond %)   su_label_text(Mean (SD)) su_label(col) cat_tabs(0)</w:t>
      </w:r>
      <w:r>
        <w:rPr/>
        <w:br w:type="textWrapping"/>
      </w:r>
      <w:r>
        <w:rPr>
          <w:rStyle w:val="VerbatimChar"/>
        </w:rPr>
        <w:t xml:space="preserve">      . pt_base qol, post(`postname') over(treat)    over_grps(1, 0) type(skew)    missing(append cond %)  su_label_text(Median (iqr)) su_label(col) cat_tabs(0)</w:t>
      </w:r>
      <w:r>
        <w:rPr/>
        <w:br w:type="textWrapping"/>
      </w:r>
      <w:r>
        <w:rPr>
          <w:rStyle w:val="VerbatimChar"/>
        </w:rPr>
        <w:t xml:space="preserve">      . pt_base  gender  , post(`postname') over(treat)    over_grps(1, 0) type(bin)    missing(append cond %)   su_label_text(no. (%)) su_label(col) cat_tabs(0)</w:t>
      </w:r>
      <w:r>
        <w:rPr/>
        <w:br w:type="textWrapping"/>
      </w:r>
      <w:r>
        <w:rPr>
          <w:rStyle w:val="VerbatimChar"/>
        </w:rPr>
        <w:t xml:space="preserve">      . pt_base ethnicity, post(`postname') over(treat)    over_grps(1, 0) type(cat)     cat_levels(4 3 2 1 0)  missing(append cond %)   su_label_text(no. (%)) su_label(col) cat_tabs(0)</w:t>
      </w:r>
    </w:p>
    <w:tbl>
      <w:tblPr>
        <w:tblStyle w:val="TableGrid"/>
        <w:tblW w:w="0" w:type="auto"/>
        <w:jc w:val="center"/>
        <w:tblCellMar>
          <w:top w:w="20" w:type="dxa"/>
        </w:tblCellMar>
      </w:tblPr>
      <w:tblGrid>
        <w:gridCol w:w="2340"/>
        <w:gridCol w:w="2340"/>
        <w:gridCol w:w="2340"/>
        <w:gridCol w:w="2340"/>
      </w:tblGrid>
      <w:tr>
        <w:trPr>
          <w:tblHeader w:val="true"/>
        </w:trPr>
        <w:tc>
          <w:tcPr>
            <w:tcW w:w="0" w:type="auto"/>
            <w:shd w:val="clear" w:color="000000" w:fill="FFEFD5"/>
            <w:vAlign w:val="center"/>
          </w:tcPr>
          <w:p>
            <w:pPr>
              <w:pStyle w:val="Normal-TableGrid-BR47"/>
              <w:spacing w:after="0"/>
              <w:jc w:val="left"/>
            </w:pPr>
            <w:r>
              <w:rPr>
                <w:rFonts w:ascii="calibri" w:hAnsi="calibri" w:eastAsia="calibri" w:cs="calibri"/>
                <w:b w:val="true"/>
                <w:sz w:val="22"/>
              </w:rPr>
              <w:t xml:space="preserve">Age (N  = 1000) </w:t>
            </w:r>
          </w:p>
        </w:tc>
        <w:tc>
          <w:tcPr>
            <w:tcW w:w="0" w:type="auto"/>
            <w:shd w:val="clear" w:color="000000" w:fill="FFEFD5"/>
            <w:vAlign w:val="center"/>
          </w:tcPr>
          <w:p>
            <w:pPr>
              <w:pStyle w:val="Normal-TableGrid-BR47"/>
              <w:spacing w:after="0"/>
              <w:jc w:val="center"/>
            </w:pPr>
            <w:r>
              <w:rPr>
                <w:rFonts w:ascii="calibri" w:hAnsi="calibri" w:eastAsia="calibri" w:cs="calibri"/>
                <w:b w:val="true"/>
                <w:sz w:val="22"/>
              </w:rPr>
              <w:t xml:space="preserve">mean (sd)</w:t>
            </w:r>
          </w:p>
        </w:tc>
        <w:tc>
          <w:tcPr>
            <w:tcW w:w="0" w:type="auto"/>
            <w:shd w:val="clear" w:color="000000" w:fill="FFEFD5"/>
            <w:vAlign w:val="center"/>
          </w:tcPr>
          <w:p>
            <w:pPr>
              <w:pStyle w:val="Normal-TableGrid-BR47"/>
              <w:spacing w:after="0"/>
              <w:jc w:val="center"/>
            </w:pPr>
            <w:r>
              <w:rPr>
                <w:rFonts w:ascii="calibri" w:hAnsi="calibri" w:eastAsia="calibri" w:cs="calibri"/>
                <w:b w:val="true"/>
                <w:sz w:val="22"/>
              </w:rPr>
              <w:t xml:space="preserve">44.9 (10.1) </w:t>
            </w:r>
          </w:p>
        </w:tc>
        <w:tc>
          <w:tcPr>
            <w:tcW w:w="0" w:type="auto"/>
            <w:shd w:val="clear" w:color="000000" w:fill="FFEFD5"/>
            <w:vAlign w:val="center"/>
          </w:tcPr>
          <w:p>
            <w:pPr>
              <w:pStyle w:val="Normal-TableGrid-BR47"/>
              <w:spacing w:after="0"/>
              <w:jc w:val="center"/>
            </w:pPr>
            <w:r>
              <w:rPr>
                <w:rFonts w:ascii="calibri" w:hAnsi="calibri" w:eastAsia="calibri" w:cs="calibri"/>
                <w:b w:val="true"/>
                <w:sz w:val="22"/>
              </w:rPr>
              <w:t xml:space="preserve">44.6 (10.1) </w:t>
            </w:r>
          </w:p>
        </w:tc>
      </w:tr>
      <w:tr>
        <w:tc>
          <w:tcPr>
            <w:tcW w:w="0" w:type="auto"/>
          </w:tcPr>
          <w:p>
            <w:pPr>
              <w:pStyle w:val="Normal-TableGrid-BR47"/>
              <w:spacing w:after="0"/>
              <w:jc w:val="left"/>
            </w:pPr>
            <w:r>
              <w:rPr>
                <w:rFonts w:ascii="calibri" w:hAnsi="calibri" w:eastAsia="calibri" w:cs="calibri"/>
                <w:sz w:val="22"/>
              </w:rPr>
              <w:t xml:space="preserve">Quality of life (N  = 905) </w:t>
            </w:r>
          </w:p>
        </w:tc>
        <w:tc>
          <w:tcPr>
            <w:tcW w:w="0" w:type="auto"/>
          </w:tcPr>
          <w:p>
            <w:pPr>
              <w:pStyle w:val="Normal-TableGrid-BR47"/>
              <w:spacing w:after="0"/>
              <w:jc w:val="right"/>
            </w:pPr>
            <w:r>
              <w:rPr>
                <w:rFonts w:ascii="calibri" w:hAnsi="calibri" w:eastAsia="calibri" w:cs="calibri"/>
                <w:sz w:val="22"/>
              </w:rPr>
              <w:t xml:space="preserve">median (IQR)</w:t>
            </w:r>
          </w:p>
        </w:tc>
        <w:tc>
          <w:tcPr>
            <w:tcW w:w="0" w:type="auto"/>
          </w:tcPr>
          <w:p>
            <w:pPr>
              <w:pStyle w:val="Normal-TableGrid-BR47"/>
              <w:spacing w:after="0"/>
              <w:jc w:val="right"/>
            </w:pPr>
            <w:r>
              <w:rPr>
                <w:rFonts w:ascii="calibri" w:hAnsi="calibri" w:eastAsia="calibri" w:cs="calibri"/>
                <w:sz w:val="22"/>
              </w:rPr>
              <w:t xml:space="preserve">50.8 (40.6-60.7) </w:t>
            </w:r>
          </w:p>
        </w:tc>
        <w:tc>
          <w:tcPr>
            <w:tcW w:w="0" w:type="auto"/>
          </w:tcPr>
          <w:p>
            <w:pPr>
              <w:pStyle w:val="Normal-TableGrid-BR47"/>
              <w:spacing w:after="0"/>
              <w:jc w:val="right"/>
            </w:pPr>
            <w:r>
              <w:rPr>
                <w:rFonts w:ascii="calibri" w:hAnsi="calibri" w:eastAsia="calibri" w:cs="calibri"/>
                <w:sz w:val="22"/>
              </w:rPr>
              <w:t xml:space="preserve">49.6 (39.0-59.2) </w:t>
            </w:r>
          </w:p>
        </w:tc>
      </w:tr>
      <w:tr>
        <w:tc>
          <w:tcPr>
            <w:tcW w:w="0" w:type="auto"/>
          </w:tcPr>
          <w:p>
            <w:pPr>
              <w:pStyle w:val="Normal-TableGrid-BR47"/>
              <w:spacing w:after="0"/>
              <w:jc w:val="left"/>
            </w:pPr>
            <w:r>
              <w:rPr>
                <w:rFonts w:ascii="calibri" w:hAnsi="calibri" w:eastAsia="calibri" w:cs="calibri"/>
                <w:sz w:val="22"/>
              </w:rPr>
              <w:t xml:space="preserve">Female (N  = 1000) </w:t>
            </w:r>
          </w:p>
        </w:tc>
        <w:tc>
          <w:tcPr>
            <w:tcW w:w="0" w:type="auto"/>
          </w:tcPr>
          <w:p>
            <w:pPr>
              <w:pStyle w:val="Normal-TableGrid-BR47"/>
              <w:spacing w:after="0"/>
              <w:jc w:val="right"/>
            </w:pPr>
            <w:r>
              <w:rPr>
                <w:rFonts w:ascii="calibri" w:hAnsi="calibri" w:eastAsia="calibri" w:cs="calibri"/>
                <w:sz w:val="22"/>
              </w:rPr>
              <w:t xml:space="preserve">n (%)</w:t>
            </w:r>
          </w:p>
        </w:tc>
        <w:tc>
          <w:tcPr>
            <w:tcW w:w="0" w:type="auto"/>
          </w:tcPr>
          <w:p>
            <w:pPr>
              <w:pStyle w:val="Normal-TableGrid-BR47"/>
              <w:spacing w:after="0"/>
              <w:jc w:val="right"/>
            </w:pPr>
            <w:r>
              <w:rPr>
                <w:rFonts w:ascii="calibri" w:hAnsi="calibri" w:eastAsia="calibri" w:cs="calibri"/>
                <w:sz w:val="22"/>
              </w:rPr>
              <w:t xml:space="preserve">258 (51.0) </w:t>
            </w:r>
          </w:p>
        </w:tc>
        <w:tc>
          <w:tcPr>
            <w:tcW w:w="0" w:type="auto"/>
          </w:tcPr>
          <w:p>
            <w:pPr>
              <w:pStyle w:val="Normal-TableGrid-BR47"/>
              <w:spacing w:after="0"/>
              <w:jc w:val="right"/>
            </w:pPr>
            <w:r>
              <w:rPr>
                <w:rFonts w:ascii="calibri" w:hAnsi="calibri" w:eastAsia="calibri" w:cs="calibri"/>
                <w:sz w:val="22"/>
              </w:rPr>
              <w:t xml:space="preserve">261 (52.8) </w:t>
            </w:r>
          </w:p>
        </w:tc>
      </w:tr>
      <w:tr>
        <w:tc>
          <w:tcPr>
            <w:tcW w:w="0" w:type="auto"/>
          </w:tcPr>
          <w:p>
            <w:pPr>
              <w:pStyle w:val="Normal-TableGrid-BR47"/>
              <w:spacing w:after="0"/>
              <w:jc w:val="left"/>
            </w:pPr>
            <w:r>
              <w:rPr>
                <w:rFonts w:ascii="calibri" w:hAnsi="calibri" w:eastAsia="calibri" w:cs="calibri"/>
                <w:sz w:val="22"/>
              </w:rPr>
              <w:t xml:space="preserve">Ethnicity (N  = 889) </w:t>
            </w:r>
          </w:p>
        </w:tc>
        <w:tc>
          <w:tcPr>
            <w:tcW w:w="0" w:type="auto"/>
          </w:tcPr>
          <w:p>
            <w:pPr>
              <w:pStyle w:val="Normal-TableGrid-BR47"/>
              <w:spacing w:after="0"/>
              <w:jc w:val="right"/>
            </w:pPr>
            <w:r>
              <w:rPr>
                <w:rFonts w:ascii="calibri" w:hAnsi="calibri" w:eastAsia="calibri" w:cs="calibri"/>
                <w:sz w:val="22"/>
              </w:rPr>
              <w:t xml:space="preserve">n (%)</w:t>
            </w:r>
          </w:p>
        </w:tc>
        <w:tc>
          <w:tcPr>
            <w:tcW w:w="0" w:type="auto"/>
          </w:tcPr>
          <w:p>
            <w:pPr>
              <w:pStyle w:val="Normal-TableGrid-BR47"/>
              <w:spacing w:after="0"/>
              <w:jc w:val="righ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
            </w:r>
          </w:p>
        </w:tc>
      </w:tr>
      <w:tr>
        <w:tc>
          <w:tcPr>
            <w:tcW w:w="0" w:type="auto"/>
          </w:tcPr>
          <w:p>
            <w:pPr>
              <w:pStyle w:val="Normal-TableGrid-BR47"/>
              <w:spacing w:after="0"/>
              <w:jc w:val="lef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    White or White British</w:t>
            </w:r>
          </w:p>
        </w:tc>
        <w:tc>
          <w:tcPr>
            <w:tcW w:w="0" w:type="auto"/>
          </w:tcPr>
          <w:p>
            <w:pPr>
              <w:pStyle w:val="Normal-TableGrid-BR47"/>
              <w:spacing w:after="0"/>
              <w:jc w:val="right"/>
            </w:pPr>
            <w:r>
              <w:rPr>
                <w:rFonts w:ascii="calibri" w:hAnsi="calibri" w:eastAsia="calibri" w:cs="calibri"/>
                <w:sz w:val="22"/>
              </w:rPr>
              <w:t xml:space="preserve">145 (31.9) </w:t>
            </w:r>
          </w:p>
        </w:tc>
        <w:tc>
          <w:tcPr>
            <w:tcW w:w="0" w:type="auto"/>
          </w:tcPr>
          <w:p>
            <w:pPr>
              <w:pStyle w:val="Normal-TableGrid-BR47"/>
              <w:spacing w:after="0"/>
              <w:jc w:val="right"/>
            </w:pPr>
            <w:r>
              <w:rPr>
                <w:rFonts w:ascii="calibri" w:hAnsi="calibri" w:eastAsia="calibri" w:cs="calibri"/>
                <w:sz w:val="22"/>
              </w:rPr>
              <w:t xml:space="preserve">136 (31.3) </w:t>
            </w:r>
          </w:p>
        </w:tc>
      </w:tr>
      <w:tr>
        <w:tc>
          <w:tcPr>
            <w:tcW w:w="0" w:type="auto"/>
          </w:tcPr>
          <w:p>
            <w:pPr>
              <w:pStyle w:val="Normal-TableGrid-BR47"/>
              <w:spacing w:after="0"/>
              <w:jc w:val="lef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    Black or Black British</w:t>
            </w:r>
          </w:p>
        </w:tc>
        <w:tc>
          <w:tcPr>
            <w:tcW w:w="0" w:type="auto"/>
          </w:tcPr>
          <w:p>
            <w:pPr>
              <w:pStyle w:val="Normal-TableGrid-BR47"/>
              <w:spacing w:after="0"/>
              <w:jc w:val="right"/>
            </w:pPr>
            <w:r>
              <w:rPr>
                <w:rFonts w:ascii="calibri" w:hAnsi="calibri" w:eastAsia="calibri" w:cs="calibri"/>
                <w:sz w:val="22"/>
              </w:rPr>
              <w:t xml:space="preserve">128 (28.2) </w:t>
            </w:r>
          </w:p>
        </w:tc>
        <w:tc>
          <w:tcPr>
            <w:tcW w:w="0" w:type="auto"/>
          </w:tcPr>
          <w:p>
            <w:pPr>
              <w:pStyle w:val="Normal-TableGrid-BR47"/>
              <w:spacing w:after="0"/>
              <w:jc w:val="right"/>
            </w:pPr>
            <w:r>
              <w:rPr>
                <w:rFonts w:ascii="calibri" w:hAnsi="calibri" w:eastAsia="calibri" w:cs="calibri"/>
                <w:sz w:val="22"/>
              </w:rPr>
              <w:t xml:space="preserve">103 (23.7) </w:t>
            </w:r>
          </w:p>
        </w:tc>
      </w:tr>
      <w:tr>
        <w:tc>
          <w:tcPr>
            <w:tcW w:w="0" w:type="auto"/>
          </w:tcPr>
          <w:p>
            <w:pPr>
              <w:pStyle w:val="Normal-TableGrid-BR47"/>
              <w:spacing w:after="0"/>
              <w:jc w:val="lef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    Asian or Asian British</w:t>
            </w:r>
          </w:p>
        </w:tc>
        <w:tc>
          <w:tcPr>
            <w:tcW w:w="0" w:type="auto"/>
          </w:tcPr>
          <w:p>
            <w:pPr>
              <w:pStyle w:val="Normal-TableGrid-BR47"/>
              <w:spacing w:after="0"/>
              <w:jc w:val="right"/>
            </w:pPr>
            <w:r>
              <w:rPr>
                <w:rFonts w:ascii="calibri" w:hAnsi="calibri" w:eastAsia="calibri" w:cs="calibri"/>
                <w:sz w:val="22"/>
              </w:rPr>
              <w:t xml:space="preserve">101 (22.2) </w:t>
            </w:r>
          </w:p>
        </w:tc>
        <w:tc>
          <w:tcPr>
            <w:tcW w:w="0" w:type="auto"/>
          </w:tcPr>
          <w:p>
            <w:pPr>
              <w:pStyle w:val="Normal-TableGrid-BR47"/>
              <w:spacing w:after="0"/>
              <w:jc w:val="right"/>
            </w:pPr>
            <w:r>
              <w:rPr>
                <w:rFonts w:ascii="calibri" w:hAnsi="calibri" w:eastAsia="calibri" w:cs="calibri"/>
                <w:sz w:val="22"/>
              </w:rPr>
              <w:t xml:space="preserve">100 (23.0) </w:t>
            </w:r>
          </w:p>
        </w:tc>
      </w:tr>
      <w:tr>
        <w:tc>
          <w:tcPr>
            <w:tcW w:w="0" w:type="auto"/>
          </w:tcPr>
          <w:p>
            <w:pPr>
              <w:pStyle w:val="Normal-TableGrid-BR47"/>
              <w:spacing w:after="0"/>
              <w:jc w:val="lef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    Mixed</w:t>
            </w:r>
          </w:p>
        </w:tc>
        <w:tc>
          <w:tcPr>
            <w:tcW w:w="0" w:type="auto"/>
          </w:tcPr>
          <w:p>
            <w:pPr>
              <w:pStyle w:val="Normal-TableGrid-BR47"/>
              <w:spacing w:after="0"/>
              <w:jc w:val="right"/>
            </w:pPr>
            <w:r>
              <w:rPr>
                <w:rFonts w:ascii="calibri" w:hAnsi="calibri" w:eastAsia="calibri" w:cs="calibri"/>
                <w:sz w:val="22"/>
              </w:rPr>
              <w:t xml:space="preserve">61 (13.4) </w:t>
            </w:r>
          </w:p>
        </w:tc>
        <w:tc>
          <w:tcPr>
            <w:tcW w:w="0" w:type="auto"/>
          </w:tcPr>
          <w:p>
            <w:pPr>
              <w:pStyle w:val="Normal-TableGrid-BR47"/>
              <w:spacing w:after="0"/>
              <w:jc w:val="right"/>
            </w:pPr>
            <w:r>
              <w:rPr>
                <w:rFonts w:ascii="calibri" w:hAnsi="calibri" w:eastAsia="calibri" w:cs="calibri"/>
                <w:sz w:val="22"/>
              </w:rPr>
              <w:t xml:space="preserve">70 (16.1) </w:t>
            </w:r>
          </w:p>
        </w:tc>
      </w:tr>
      <w:tr>
        <w:tc>
          <w:tcPr>
            <w:tcW w:w="0" w:type="auto"/>
          </w:tcPr>
          <w:p>
            <w:pPr>
              <w:pStyle w:val="Normal-TableGrid-BR47"/>
              <w:spacing w:after="0"/>
              <w:jc w:val="lef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    Other</w:t>
            </w:r>
          </w:p>
        </w:tc>
        <w:tc>
          <w:tcPr>
            <w:tcW w:w="0" w:type="auto"/>
          </w:tcPr>
          <w:p>
            <w:pPr>
              <w:pStyle w:val="Normal-TableGrid-BR47"/>
              <w:spacing w:after="0"/>
              <w:jc w:val="right"/>
            </w:pPr>
            <w:r>
              <w:rPr>
                <w:rFonts w:ascii="calibri" w:hAnsi="calibri" w:eastAsia="calibri" w:cs="calibri"/>
                <w:sz w:val="22"/>
              </w:rPr>
              <w:t xml:space="preserve">19 (4.2) </w:t>
            </w:r>
          </w:p>
        </w:tc>
        <w:tc>
          <w:tcPr>
            <w:tcW w:w="0" w:type="auto"/>
          </w:tcPr>
          <w:p>
            <w:pPr>
              <w:pStyle w:val="Normal-TableGrid-BR47"/>
              <w:spacing w:after="0"/>
              <w:jc w:val="right"/>
            </w:pPr>
            <w:r>
              <w:rPr>
                <w:rFonts w:ascii="calibri" w:hAnsi="calibri" w:eastAsia="calibri" w:cs="calibri"/>
                <w:sz w:val="22"/>
              </w:rPr>
              <w:t xml:space="preserve">26 (6.0) </w:t>
            </w:r>
          </w:p>
        </w:tc>
      </w:tr>
      <w:tr>
        <w:tc>
          <w:tcPr>
            <w:tcW w:w="0" w:type="auto"/>
          </w:tcPr>
          <w:p>
            <w:pPr>
              <w:pStyle w:val="Normal-TableGrid-BR47"/>
              <w:spacing w:after="0"/>
              <w:jc w:val="lef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
            </w:r>
          </w:p>
        </w:tc>
      </w:tr>
      <w:tr>
        <w:tc>
          <w:tcPr>
            <w:tcW w:w="0" w:type="auto"/>
          </w:tcPr>
          <w:p>
            <w:pPr>
              <w:pStyle w:val="Normal-TableGrid-BR47"/>
              <w:spacing w:after="0"/>
              <w:jc w:val="lef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
            </w:r>
          </w:p>
        </w:tc>
      </w:tr>
      <w:tr>
        <w:tc>
          <w:tcPr>
            <w:tcW w:w="0" w:type="auto"/>
          </w:tcPr>
          <w:p>
            <w:pPr>
              <w:pStyle w:val="Normal-TableGrid-BR47"/>
              <w:spacing w:after="0"/>
              <w:jc w:val="left"/>
            </w:pPr>
            <w:r>
              <w:rPr>
                <w:rFonts w:ascii="calibri" w:hAnsi="calibri" w:eastAsia="calibri" w:cs="calibri"/>
                <w:sz w:val="22"/>
              </w:rPr>
              <w:t xml:space="preserve">Age  </w:t>
            </w:r>
          </w:p>
        </w:tc>
        <w:tc>
          <w:tcPr>
            <w:tcW w:w="0" w:type="auto"/>
          </w:tcPr>
          <w:p>
            <w:pPr>
              <w:pStyle w:val="Normal-TableGrid-BR47"/>
              <w:spacing w:after="0"/>
              <w:jc w:val="right"/>
            </w:pPr>
            <w:r>
              <w:rPr>
                <w:rFonts w:ascii="calibri" w:hAnsi="calibri" w:eastAsia="calibri" w:cs="calibri"/>
                <w:sz w:val="22"/>
              </w:rPr>
              <w:t xml:space="preserve">Mean (SD)</w:t>
            </w:r>
          </w:p>
        </w:tc>
        <w:tc>
          <w:tcPr>
            <w:tcW w:w="0" w:type="auto"/>
          </w:tcPr>
          <w:p>
            <w:pPr>
              <w:pStyle w:val="Normal-TableGrid-BR47"/>
              <w:spacing w:after="0"/>
              <w:jc w:val="right"/>
            </w:pPr>
            <w:r>
              <w:rPr>
                <w:rFonts w:ascii="calibri" w:hAnsi="calibri" w:eastAsia="calibri" w:cs="calibri"/>
                <w:sz w:val="22"/>
              </w:rPr>
              <w:t xml:space="preserve">44.9 (10.1) </w:t>
            </w:r>
          </w:p>
        </w:tc>
        <w:tc>
          <w:tcPr>
            <w:tcW w:w="0" w:type="auto"/>
          </w:tcPr>
          <w:p>
            <w:pPr>
              <w:pStyle w:val="Normal-TableGrid-BR47"/>
              <w:spacing w:after="0"/>
              <w:jc w:val="right"/>
            </w:pPr>
            <w:r>
              <w:rPr>
                <w:rFonts w:ascii="calibri" w:hAnsi="calibri" w:eastAsia="calibri" w:cs="calibri"/>
                <w:sz w:val="22"/>
              </w:rPr>
              <w:t xml:space="preserve">44.6 (10.1) </w:t>
            </w:r>
          </w:p>
        </w:tc>
      </w:tr>
      <w:tr>
        <w:tc>
          <w:tcPr>
            <w:tcW w:w="0" w:type="auto"/>
          </w:tcPr>
          <w:p>
            <w:pPr>
              <w:pStyle w:val="Normal-TableGrid-BR47"/>
              <w:spacing w:after="0"/>
              <w:jc w:val="left"/>
            </w:pPr>
            <w:r>
              <w:rPr>
                <w:rFonts w:ascii="calibri" w:hAnsi="calibri" w:eastAsia="calibri" w:cs="calibri"/>
                <w:sz w:val="22"/>
              </w:rPr>
              <w:t xml:space="preserve">Quality of life  (Missing (%) = 95 (9.5))</w:t>
            </w:r>
          </w:p>
        </w:tc>
        <w:tc>
          <w:tcPr>
            <w:tcW w:w="0" w:type="auto"/>
          </w:tcPr>
          <w:p>
            <w:pPr>
              <w:pStyle w:val="Normal-TableGrid-BR47"/>
              <w:spacing w:after="0"/>
              <w:jc w:val="right"/>
            </w:pPr>
            <w:r>
              <w:rPr>
                <w:rFonts w:ascii="calibri" w:hAnsi="calibri" w:eastAsia="calibri" w:cs="calibri"/>
                <w:sz w:val="22"/>
              </w:rPr>
              <w:t xml:space="preserve">Median (iqr)</w:t>
            </w:r>
          </w:p>
        </w:tc>
        <w:tc>
          <w:tcPr>
            <w:tcW w:w="0" w:type="auto"/>
          </w:tcPr>
          <w:p>
            <w:pPr>
              <w:pStyle w:val="Normal-TableGrid-BR47"/>
              <w:spacing w:after="0"/>
              <w:jc w:val="right"/>
            </w:pPr>
            <w:r>
              <w:rPr>
                <w:rFonts w:ascii="calibri" w:hAnsi="calibri" w:eastAsia="calibri" w:cs="calibri"/>
                <w:sz w:val="22"/>
              </w:rPr>
              <w:t xml:space="preserve">50.8 (40.6-60.7) </w:t>
            </w:r>
          </w:p>
        </w:tc>
        <w:tc>
          <w:tcPr>
            <w:tcW w:w="0" w:type="auto"/>
          </w:tcPr>
          <w:p>
            <w:pPr>
              <w:pStyle w:val="Normal-TableGrid-BR47"/>
              <w:spacing w:after="0"/>
              <w:jc w:val="right"/>
            </w:pPr>
            <w:r>
              <w:rPr>
                <w:rFonts w:ascii="calibri" w:hAnsi="calibri" w:eastAsia="calibri" w:cs="calibri"/>
                <w:sz w:val="22"/>
              </w:rPr>
              <w:t xml:space="preserve">49.6 (39.0-59.2) </w:t>
            </w:r>
          </w:p>
        </w:tc>
      </w:tr>
      <w:tr>
        <w:tc>
          <w:tcPr>
            <w:tcW w:w="0" w:type="auto"/>
          </w:tcPr>
          <w:p>
            <w:pPr>
              <w:pStyle w:val="Normal-TableGrid-BR47"/>
              <w:spacing w:after="0"/>
              <w:jc w:val="left"/>
            </w:pPr>
            <w:r>
              <w:rPr>
                <w:rFonts w:ascii="calibri" w:hAnsi="calibri" w:eastAsia="calibri" w:cs="calibri"/>
                <w:sz w:val="22"/>
              </w:rPr>
              <w:t xml:space="preserve">Female  </w:t>
            </w:r>
          </w:p>
        </w:tc>
        <w:tc>
          <w:tcPr>
            <w:tcW w:w="0" w:type="auto"/>
          </w:tcPr>
          <w:p>
            <w:pPr>
              <w:pStyle w:val="Normal-TableGrid-BR47"/>
              <w:spacing w:after="0"/>
              <w:jc w:val="right"/>
            </w:pPr>
            <w:r>
              <w:rPr>
                <w:rFonts w:ascii="calibri" w:hAnsi="calibri" w:eastAsia="calibri" w:cs="calibri"/>
                <w:sz w:val="22"/>
              </w:rPr>
              <w:t xml:space="preserve">no. (%)</w:t>
            </w:r>
          </w:p>
        </w:tc>
        <w:tc>
          <w:tcPr>
            <w:tcW w:w="0" w:type="auto"/>
          </w:tcPr>
          <w:p>
            <w:pPr>
              <w:pStyle w:val="Normal-TableGrid-BR47"/>
              <w:spacing w:after="0"/>
              <w:jc w:val="right"/>
            </w:pPr>
            <w:r>
              <w:rPr>
                <w:rFonts w:ascii="calibri" w:hAnsi="calibri" w:eastAsia="calibri" w:cs="calibri"/>
                <w:sz w:val="22"/>
              </w:rPr>
              <w:t xml:space="preserve">258 (51.0) </w:t>
            </w:r>
          </w:p>
        </w:tc>
        <w:tc>
          <w:tcPr>
            <w:tcW w:w="0" w:type="auto"/>
          </w:tcPr>
          <w:p>
            <w:pPr>
              <w:pStyle w:val="Normal-TableGrid-BR47"/>
              <w:spacing w:after="0"/>
              <w:jc w:val="right"/>
            </w:pPr>
            <w:r>
              <w:rPr>
                <w:rFonts w:ascii="calibri" w:hAnsi="calibri" w:eastAsia="calibri" w:cs="calibri"/>
                <w:sz w:val="22"/>
              </w:rPr>
              <w:t xml:space="preserve">261 (52.8) </w:t>
            </w:r>
          </w:p>
        </w:tc>
      </w:tr>
      <w:tr>
        <w:tc>
          <w:tcPr>
            <w:tcW w:w="0" w:type="auto"/>
          </w:tcPr>
          <w:p>
            <w:pPr>
              <w:pStyle w:val="Normal-TableGrid-BR47"/>
              <w:spacing w:after="0"/>
              <w:jc w:val="left"/>
            </w:pPr>
            <w:r>
              <w:rPr>
                <w:rFonts w:ascii="calibri" w:hAnsi="calibri" w:eastAsia="calibri" w:cs="calibri"/>
                <w:sz w:val="22"/>
              </w:rPr>
              <w:t xml:space="preserve">Ethnicity  (Missing (%) = 111 (11.1))</w:t>
            </w:r>
          </w:p>
        </w:tc>
        <w:tc>
          <w:tcPr>
            <w:tcW w:w="0" w:type="auto"/>
          </w:tcPr>
          <w:p>
            <w:pPr>
              <w:pStyle w:val="Normal-TableGrid-BR47"/>
              <w:spacing w:after="0"/>
              <w:jc w:val="right"/>
            </w:pPr>
            <w:r>
              <w:rPr>
                <w:rFonts w:ascii="calibri" w:hAnsi="calibri" w:eastAsia="calibri" w:cs="calibri"/>
                <w:sz w:val="22"/>
              </w:rPr>
              <w:t xml:space="preserve">no. (%)</w:t>
            </w:r>
          </w:p>
        </w:tc>
        <w:tc>
          <w:tcPr>
            <w:tcW w:w="0" w:type="auto"/>
          </w:tcPr>
          <w:p>
            <w:pPr>
              <w:pStyle w:val="Normal-TableGrid-BR47"/>
              <w:spacing w:after="0"/>
              <w:jc w:val="righ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
            </w:r>
          </w:p>
        </w:tc>
      </w:tr>
      <w:tr>
        <w:tc>
          <w:tcPr>
            <w:tcW w:w="0" w:type="auto"/>
          </w:tcPr>
          <w:p>
            <w:pPr>
              <w:pStyle w:val="Normal-TableGrid-BR47"/>
              <w:spacing w:after="0"/>
              <w:jc w:val="lef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White or White British</w:t>
            </w:r>
          </w:p>
        </w:tc>
        <w:tc>
          <w:tcPr>
            <w:tcW w:w="0" w:type="auto"/>
          </w:tcPr>
          <w:p>
            <w:pPr>
              <w:pStyle w:val="Normal-TableGrid-BR47"/>
              <w:spacing w:after="0"/>
              <w:jc w:val="right"/>
            </w:pPr>
            <w:r>
              <w:rPr>
                <w:rFonts w:ascii="calibri" w:hAnsi="calibri" w:eastAsia="calibri" w:cs="calibri"/>
                <w:sz w:val="22"/>
              </w:rPr>
              <w:t xml:space="preserve">145 (31.9) </w:t>
            </w:r>
          </w:p>
        </w:tc>
        <w:tc>
          <w:tcPr>
            <w:tcW w:w="0" w:type="auto"/>
          </w:tcPr>
          <w:p>
            <w:pPr>
              <w:pStyle w:val="Normal-TableGrid-BR47"/>
              <w:spacing w:after="0"/>
              <w:jc w:val="right"/>
            </w:pPr>
            <w:r>
              <w:rPr>
                <w:rFonts w:ascii="calibri" w:hAnsi="calibri" w:eastAsia="calibri" w:cs="calibri"/>
                <w:sz w:val="22"/>
              </w:rPr>
              <w:t xml:space="preserve">136 (31.3) </w:t>
            </w:r>
          </w:p>
        </w:tc>
      </w:tr>
      <w:tr>
        <w:tc>
          <w:tcPr>
            <w:tcW w:w="0" w:type="auto"/>
          </w:tcPr>
          <w:p>
            <w:pPr>
              <w:pStyle w:val="Normal-TableGrid-BR47"/>
              <w:spacing w:after="0"/>
              <w:jc w:val="lef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Black or Black British</w:t>
            </w:r>
          </w:p>
        </w:tc>
        <w:tc>
          <w:tcPr>
            <w:tcW w:w="0" w:type="auto"/>
          </w:tcPr>
          <w:p>
            <w:pPr>
              <w:pStyle w:val="Normal-TableGrid-BR47"/>
              <w:spacing w:after="0"/>
              <w:jc w:val="right"/>
            </w:pPr>
            <w:r>
              <w:rPr>
                <w:rFonts w:ascii="calibri" w:hAnsi="calibri" w:eastAsia="calibri" w:cs="calibri"/>
                <w:sz w:val="22"/>
              </w:rPr>
              <w:t xml:space="preserve">128 (28.2) </w:t>
            </w:r>
          </w:p>
        </w:tc>
        <w:tc>
          <w:tcPr>
            <w:tcW w:w="0" w:type="auto"/>
          </w:tcPr>
          <w:p>
            <w:pPr>
              <w:pStyle w:val="Normal-TableGrid-BR47"/>
              <w:spacing w:after="0"/>
              <w:jc w:val="right"/>
            </w:pPr>
            <w:r>
              <w:rPr>
                <w:rFonts w:ascii="calibri" w:hAnsi="calibri" w:eastAsia="calibri" w:cs="calibri"/>
                <w:sz w:val="22"/>
              </w:rPr>
              <w:t xml:space="preserve">103 (23.7) </w:t>
            </w:r>
          </w:p>
        </w:tc>
      </w:tr>
      <w:tr>
        <w:tc>
          <w:tcPr>
            <w:tcW w:w="0" w:type="auto"/>
          </w:tcPr>
          <w:p>
            <w:pPr>
              <w:pStyle w:val="Normal-TableGrid-BR47"/>
              <w:spacing w:after="0"/>
              <w:jc w:val="lef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Asian or Asian British</w:t>
            </w:r>
          </w:p>
        </w:tc>
        <w:tc>
          <w:tcPr>
            <w:tcW w:w="0" w:type="auto"/>
          </w:tcPr>
          <w:p>
            <w:pPr>
              <w:pStyle w:val="Normal-TableGrid-BR47"/>
              <w:spacing w:after="0"/>
              <w:jc w:val="right"/>
            </w:pPr>
            <w:r>
              <w:rPr>
                <w:rFonts w:ascii="calibri" w:hAnsi="calibri" w:eastAsia="calibri" w:cs="calibri"/>
                <w:sz w:val="22"/>
              </w:rPr>
              <w:t xml:space="preserve">101 (22.2) </w:t>
            </w:r>
          </w:p>
        </w:tc>
        <w:tc>
          <w:tcPr>
            <w:tcW w:w="0" w:type="auto"/>
          </w:tcPr>
          <w:p>
            <w:pPr>
              <w:pStyle w:val="Normal-TableGrid-BR47"/>
              <w:spacing w:after="0"/>
              <w:jc w:val="right"/>
            </w:pPr>
            <w:r>
              <w:rPr>
                <w:rFonts w:ascii="calibri" w:hAnsi="calibri" w:eastAsia="calibri" w:cs="calibri"/>
                <w:sz w:val="22"/>
              </w:rPr>
              <w:t xml:space="preserve">100 (23.0) </w:t>
            </w:r>
          </w:p>
        </w:tc>
      </w:tr>
      <w:tr>
        <w:tc>
          <w:tcPr>
            <w:tcW w:w="0" w:type="auto"/>
          </w:tcPr>
          <w:p>
            <w:pPr>
              <w:pStyle w:val="Normal-TableGrid-BR47"/>
              <w:spacing w:after="0"/>
              <w:jc w:val="lef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Mixed</w:t>
            </w:r>
          </w:p>
        </w:tc>
        <w:tc>
          <w:tcPr>
            <w:tcW w:w="0" w:type="auto"/>
          </w:tcPr>
          <w:p>
            <w:pPr>
              <w:pStyle w:val="Normal-TableGrid-BR47"/>
              <w:spacing w:after="0"/>
              <w:jc w:val="right"/>
            </w:pPr>
            <w:r>
              <w:rPr>
                <w:rFonts w:ascii="calibri" w:hAnsi="calibri" w:eastAsia="calibri" w:cs="calibri"/>
                <w:sz w:val="22"/>
              </w:rPr>
              <w:t xml:space="preserve">61 (13.4) </w:t>
            </w:r>
          </w:p>
        </w:tc>
        <w:tc>
          <w:tcPr>
            <w:tcW w:w="0" w:type="auto"/>
          </w:tcPr>
          <w:p>
            <w:pPr>
              <w:pStyle w:val="Normal-TableGrid-BR47"/>
              <w:spacing w:after="0"/>
              <w:jc w:val="right"/>
            </w:pPr>
            <w:r>
              <w:rPr>
                <w:rFonts w:ascii="calibri" w:hAnsi="calibri" w:eastAsia="calibri" w:cs="calibri"/>
                <w:sz w:val="22"/>
              </w:rPr>
              <w:t xml:space="preserve">70 (16.1) </w:t>
            </w:r>
          </w:p>
        </w:tc>
      </w:tr>
      <w:tr>
        <w:tc>
          <w:tcPr>
            <w:tcW w:w="0" w:type="auto"/>
          </w:tcPr>
          <w:p>
            <w:pPr>
              <w:pStyle w:val="Normal-TableGrid-BR47"/>
              <w:spacing w:after="0"/>
              <w:jc w:val="left"/>
            </w:pPr>
            <w:r>
              <w:rPr>
                <w:rFonts w:ascii="calibri" w:hAnsi="calibri" w:eastAsia="calibri" w:cs="calibri"/>
                <w:sz w:val="22"/>
              </w:rPr>
              <w:t xml:space="preserve"/>
            </w:r>
          </w:p>
        </w:tc>
        <w:tc>
          <w:tcPr>
            <w:tcW w:w="0" w:type="auto"/>
          </w:tcPr>
          <w:p>
            <w:pPr>
              <w:pStyle w:val="Normal-TableGrid-BR47"/>
              <w:spacing w:after="0"/>
              <w:jc w:val="right"/>
            </w:pPr>
            <w:r>
              <w:rPr>
                <w:rFonts w:ascii="calibri" w:hAnsi="calibri" w:eastAsia="calibri" w:cs="calibri"/>
                <w:sz w:val="22"/>
              </w:rPr>
              <w:t xml:space="preserve">Other</w:t>
            </w:r>
          </w:p>
        </w:tc>
        <w:tc>
          <w:tcPr>
            <w:tcW w:w="0" w:type="auto"/>
          </w:tcPr>
          <w:p>
            <w:pPr>
              <w:pStyle w:val="Normal-TableGrid-BR47"/>
              <w:spacing w:after="0"/>
              <w:jc w:val="right"/>
            </w:pPr>
            <w:r>
              <w:rPr>
                <w:rFonts w:ascii="calibri" w:hAnsi="calibri" w:eastAsia="calibri" w:cs="calibri"/>
                <w:sz w:val="22"/>
              </w:rPr>
              <w:t xml:space="preserve">19 (4.2) </w:t>
            </w:r>
          </w:p>
        </w:tc>
        <w:tc>
          <w:tcPr>
            <w:tcW w:w="0" w:type="auto"/>
          </w:tcPr>
          <w:p>
            <w:pPr>
              <w:pStyle w:val="Normal-TableGrid-BR47"/>
              <w:spacing w:after="0"/>
              <w:jc w:val="right"/>
            </w:pPr>
            <w:r>
              <w:rPr>
                <w:rFonts w:ascii="calibri" w:hAnsi="calibri" w:eastAsia="calibri" w:cs="calibri"/>
                <w:sz w:val="22"/>
              </w:rPr>
              <w:t xml:space="preserve">26 (6.0) </w:t>
            </w:r>
          </w:p>
        </w:tc>
      </w:tr>
    </w:tbl>
    <w:p w14:paraId="79c65f7" w14:textId="79c65f7">
      <w:pPr>
        <w:pStyle w:val="Normal"/>
        <w15:collapsed w:val="false"/>
      </w:pPr>
      <w:r>
        <w:rPr/>
        <w:t/>
      </w:r>
    </w:p>
    <w:p>
      <w:pPr>
        <w:pStyle w:val="Normal"/>
      </w:pPr>
      <w:r>
        <w:rPr/>
        <w:br w:type="page"/>
      </w:r>
    </w:p>
    <w:p>
      <w:pPr>
        <w:pStyle w:val="Heading3-BR48"/>
      </w:pPr>
      <w:bookmarkStart w:name="su_labelcols-cat_col_48" w:id="4800001"/>
      <w:bookmarkEnd w:id="4800001"/>
      <w:r>
        <w:rPr/>
        <w:t xml:space="preserve">7.3 su_label(cols)` cat_col</w:t>
      </w:r>
    </w:p>
    <w:p>
      <w:pPr>
        <w:pStyle w:val="SourceCode-BR48"/>
      </w:pPr>
      <w:r>
        <w:rPr>
          <w:rStyle w:val="VerbatimChar"/>
        </w:rPr>
        <w:t xml:space="preserve">      . pt_base age , post(`postname') over(treat)  over_grps(1, 0) type(cont)  n_analysis(append) su_label(col) cat_col</w:t>
      </w:r>
      <w:r>
        <w:rPr/>
        <w:br w:type="textWrapping"/>
      </w:r>
      <w:r>
        <w:rPr>
          <w:rStyle w:val="VerbatimChar"/>
        </w:rPr>
        <w:t xml:space="preserve">      . pt_base qol, post(`postname') over(treat)   over_grps(1, 0) type(skew)  n_analysis(append)  su_label(col) cat_col</w:t>
      </w:r>
      <w:r>
        <w:rPr/>
        <w:br w:type="textWrapping"/>
      </w:r>
      <w:r>
        <w:rPr>
          <w:rStyle w:val="VerbatimChar"/>
        </w:rPr>
        <w:t xml:space="preserve">      . pt_base  gender  , post(`postname') over(treat)   over_grps(1, 0) type(bin)    n_analysis(append)   su_label(col) cat_col</w:t>
      </w:r>
      <w:r>
        <w:rPr/>
        <w:br w:type="textWrapping"/>
      </w:r>
      <w:r>
        <w:rPr>
          <w:rStyle w:val="VerbatimChar"/>
        </w:rPr>
        <w:t xml:space="preserve">      . pt_base ethnicity, post(`postname') over(treat)    over_grps(1, 0) type(cat) n_analysis(append)  cat_levels(4 3 2 1 0)  gap(2)   su_label(col) cat_col</w:t>
      </w:r>
    </w:p>
    <w:tbl>
      <w:tblPr>
        <w:tblStyle w:val="TableGrid"/>
        <w:tblW w:w="0" w:type="auto"/>
        <w:jc w:val="center"/>
        <w:tblCellMar>
          <w:top w:w="20" w:type="dxa"/>
        </w:tblCellMar>
      </w:tblPr>
      <w:tblGrid>
        <w:gridCol w:w="1872"/>
        <w:gridCol w:w="1872"/>
        <w:gridCol w:w="1872"/>
        <w:gridCol w:w="1872"/>
        <w:gridCol w:w="1872"/>
      </w:tblGrid>
      <w:tr>
        <w:trPr>
          <w:tblHeader w:val="true"/>
        </w:trPr>
        <w:tc>
          <w:tcPr>
            <w:tcW w:w="0" w:type="auto"/>
            <w:shd w:val="clear" w:color="000000" w:fill="FFEFD5"/>
            <w:vAlign w:val="center"/>
          </w:tcPr>
          <w:p>
            <w:pPr>
              <w:pStyle w:val="Normal-TableGrid-BR49"/>
              <w:spacing w:after="0"/>
              <w:jc w:val="left"/>
            </w:pPr>
            <w:r>
              <w:rPr>
                <w:rFonts w:ascii="calibri" w:hAnsi="calibri" w:eastAsia="calibri" w:cs="calibri"/>
                <w:b w:val="true"/>
                <w:sz w:val="22"/>
              </w:rPr>
              <w:t xml:space="preserve">Age (N  = 1000) </w:t>
            </w:r>
          </w:p>
        </w:tc>
        <w:tc>
          <w:tcPr>
            <w:tcW w:w="0" w:type="auto"/>
            <w:shd w:val="clear" w:color="000000" w:fill="FFEFD5"/>
            <w:vAlign w:val="center"/>
          </w:tcPr>
          <w:p>
            <w:pPr>
              <w:pStyle w:val="Normal-TableGrid-BR49"/>
              <w:spacing w:after="0"/>
              <w:jc w:val="center"/>
            </w:pPr>
            <w:r>
              <w:rPr>
                <w:rFonts w:ascii="calibri" w:hAnsi="calibri" w:eastAsia="calibri" w:cs="calibri"/>
                <w:b w:val="true"/>
                <w:sz w:val="22"/>
              </w:rPr>
              <w:t xml:space="preserve">mean (sd)</w:t>
            </w:r>
          </w:p>
        </w:tc>
        <w:tc>
          <w:tcPr>
            <w:tcW w:w="0" w:type="auto"/>
            <w:shd w:val="clear" w:color="000000" w:fill="FFEFD5"/>
            <w:vAlign w:val="center"/>
          </w:tcPr>
          <w:p>
            <w:pPr>
              <w:pStyle w:val="Normal-TableGrid-BR49"/>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49"/>
              <w:spacing w:after="0"/>
              <w:jc w:val="center"/>
            </w:pPr>
            <w:r>
              <w:rPr>
                <w:rFonts w:ascii="calibri" w:hAnsi="calibri" w:eastAsia="calibri" w:cs="calibri"/>
                <w:b w:val="true"/>
                <w:sz w:val="22"/>
              </w:rPr>
              <w:t xml:space="preserve">44.9 (10.1) </w:t>
            </w:r>
          </w:p>
        </w:tc>
        <w:tc>
          <w:tcPr>
            <w:tcW w:w="0" w:type="auto"/>
            <w:shd w:val="clear" w:color="000000" w:fill="FFEFD5"/>
            <w:vAlign w:val="center"/>
          </w:tcPr>
          <w:p>
            <w:pPr>
              <w:pStyle w:val="Normal-TableGrid-BR49"/>
              <w:spacing w:after="0"/>
              <w:jc w:val="center"/>
            </w:pPr>
            <w:r>
              <w:rPr>
                <w:rFonts w:ascii="calibri" w:hAnsi="calibri" w:eastAsia="calibri" w:cs="calibri"/>
                <w:b w:val="true"/>
                <w:sz w:val="22"/>
              </w:rPr>
              <w:t xml:space="preserve">44.6 (10.1) </w:t>
            </w:r>
          </w:p>
        </w:tc>
      </w:tr>
      <w:tr>
        <w:tc>
          <w:tcPr>
            <w:tcW w:w="0" w:type="auto"/>
          </w:tcPr>
          <w:p>
            <w:pPr>
              <w:pStyle w:val="Normal-TableGrid-BR49"/>
              <w:spacing w:after="0"/>
              <w:jc w:val="left"/>
            </w:pPr>
            <w:r>
              <w:rPr>
                <w:rFonts w:ascii="calibri" w:hAnsi="calibri" w:eastAsia="calibri" w:cs="calibri"/>
                <w:sz w:val="22"/>
              </w:rPr>
              <w:t xml:space="preserve">Quality of life (N  = 905) </w:t>
            </w:r>
          </w:p>
        </w:tc>
        <w:tc>
          <w:tcPr>
            <w:tcW w:w="0" w:type="auto"/>
          </w:tcPr>
          <w:p>
            <w:pPr>
              <w:pStyle w:val="Normal-TableGrid-BR49"/>
              <w:spacing w:after="0"/>
              <w:jc w:val="right"/>
            </w:pPr>
            <w:r>
              <w:rPr>
                <w:rFonts w:ascii="calibri" w:hAnsi="calibri" w:eastAsia="calibri" w:cs="calibri"/>
                <w:sz w:val="22"/>
              </w:rPr>
              <w:t xml:space="preserve">median (IQR)</w:t>
            </w:r>
          </w:p>
        </w:tc>
        <w:tc>
          <w:tcPr>
            <w:tcW w:w="0" w:type="auto"/>
          </w:tcPr>
          <w:p>
            <w:pPr>
              <w:pStyle w:val="Normal-TableGrid-BR49"/>
              <w:spacing w:after="0"/>
              <w:jc w:val="righ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50.8 (40.6-60.7) </w:t>
            </w:r>
          </w:p>
        </w:tc>
        <w:tc>
          <w:tcPr>
            <w:tcW w:w="0" w:type="auto"/>
          </w:tcPr>
          <w:p>
            <w:pPr>
              <w:pStyle w:val="Normal-TableGrid-BR49"/>
              <w:spacing w:after="0"/>
              <w:jc w:val="right"/>
            </w:pPr>
            <w:r>
              <w:rPr>
                <w:rFonts w:ascii="calibri" w:hAnsi="calibri" w:eastAsia="calibri" w:cs="calibri"/>
                <w:sz w:val="22"/>
              </w:rPr>
              <w:t xml:space="preserve">49.6 (39.0-59.2) </w:t>
            </w:r>
          </w:p>
        </w:tc>
      </w:tr>
      <w:tr>
        <w:tc>
          <w:tcPr>
            <w:tcW w:w="0" w:type="auto"/>
          </w:tcPr>
          <w:p>
            <w:pPr>
              <w:pStyle w:val="Normal-TableGrid-BR49"/>
              <w:spacing w:after="0"/>
              <w:jc w:val="left"/>
            </w:pPr>
            <w:r>
              <w:rPr>
                <w:rFonts w:ascii="calibri" w:hAnsi="calibri" w:eastAsia="calibri" w:cs="calibri"/>
                <w:sz w:val="22"/>
              </w:rPr>
              <w:t xml:space="preserve">Female (N  = 1000) </w:t>
            </w:r>
          </w:p>
        </w:tc>
        <w:tc>
          <w:tcPr>
            <w:tcW w:w="0" w:type="auto"/>
          </w:tcPr>
          <w:p>
            <w:pPr>
              <w:pStyle w:val="Normal-TableGrid-BR49"/>
              <w:spacing w:after="0"/>
              <w:jc w:val="right"/>
            </w:pPr>
            <w:r>
              <w:rPr>
                <w:rFonts w:ascii="calibri" w:hAnsi="calibri" w:eastAsia="calibri" w:cs="calibri"/>
                <w:sz w:val="22"/>
              </w:rPr>
              <w:t xml:space="preserve">n (%)</w:t>
            </w:r>
          </w:p>
        </w:tc>
        <w:tc>
          <w:tcPr>
            <w:tcW w:w="0" w:type="auto"/>
          </w:tcPr>
          <w:p>
            <w:pPr>
              <w:pStyle w:val="Normal-TableGrid-BR49"/>
              <w:spacing w:after="0"/>
              <w:jc w:val="righ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258 (51.0) </w:t>
            </w:r>
          </w:p>
        </w:tc>
        <w:tc>
          <w:tcPr>
            <w:tcW w:w="0" w:type="auto"/>
          </w:tcPr>
          <w:p>
            <w:pPr>
              <w:pStyle w:val="Normal-TableGrid-BR49"/>
              <w:spacing w:after="0"/>
              <w:jc w:val="right"/>
            </w:pPr>
            <w:r>
              <w:rPr>
                <w:rFonts w:ascii="calibri" w:hAnsi="calibri" w:eastAsia="calibri" w:cs="calibri"/>
                <w:sz w:val="22"/>
              </w:rPr>
              <w:t xml:space="preserve">261 (52.8) </w:t>
            </w:r>
          </w:p>
        </w:tc>
      </w:tr>
      <w:tr>
        <w:tc>
          <w:tcPr>
            <w:tcW w:w="0" w:type="auto"/>
          </w:tcPr>
          <w:p>
            <w:pPr>
              <w:pStyle w:val="Normal-TableGrid-BR49"/>
              <w:spacing w:after="0"/>
              <w:jc w:val="left"/>
            </w:pPr>
            <w:r>
              <w:rPr>
                <w:rFonts w:ascii="calibri" w:hAnsi="calibri" w:eastAsia="calibri" w:cs="calibri"/>
                <w:sz w:val="22"/>
              </w:rPr>
              <w:t xml:space="preserve">Ethnicity (N  = 889) </w:t>
            </w:r>
          </w:p>
        </w:tc>
        <w:tc>
          <w:tcPr>
            <w:tcW w:w="0" w:type="auto"/>
          </w:tcPr>
          <w:p>
            <w:pPr>
              <w:pStyle w:val="Normal-TableGrid-BR49"/>
              <w:spacing w:after="0"/>
              <w:jc w:val="right"/>
            </w:pPr>
            <w:r>
              <w:rPr>
                <w:rFonts w:ascii="calibri" w:hAnsi="calibri" w:eastAsia="calibri" w:cs="calibri"/>
                <w:sz w:val="22"/>
              </w:rPr>
              <w:t xml:space="preserve">n (%)</w:t>
            </w:r>
          </w:p>
        </w:tc>
        <w:tc>
          <w:tcPr>
            <w:tcW w:w="0" w:type="auto"/>
          </w:tcPr>
          <w:p>
            <w:pPr>
              <w:pStyle w:val="Normal-TableGrid-BR49"/>
              <w:spacing w:after="0"/>
              <w:jc w:val="right"/>
            </w:pPr>
            <w:r>
              <w:rPr>
                <w:rFonts w:ascii="calibri" w:hAnsi="calibri" w:eastAsia="calibri" w:cs="calibri"/>
                <w:sz w:val="22"/>
              </w:rPr>
              <w:t xml:space="preserve">White or White British</w:t>
            </w:r>
          </w:p>
        </w:tc>
        <w:tc>
          <w:tcPr>
            <w:tcW w:w="0" w:type="auto"/>
          </w:tcPr>
          <w:p>
            <w:pPr>
              <w:pStyle w:val="Normal-TableGrid-BR49"/>
              <w:spacing w:after="0"/>
              <w:jc w:val="right"/>
            </w:pPr>
            <w:r>
              <w:rPr>
                <w:rFonts w:ascii="calibri" w:hAnsi="calibri" w:eastAsia="calibri" w:cs="calibri"/>
                <w:sz w:val="22"/>
              </w:rPr>
              <w:t xml:space="preserve">145 (31.9) </w:t>
            </w:r>
          </w:p>
        </w:tc>
        <w:tc>
          <w:tcPr>
            <w:tcW w:w="0" w:type="auto"/>
          </w:tcPr>
          <w:p>
            <w:pPr>
              <w:pStyle w:val="Normal-TableGrid-BR49"/>
              <w:spacing w:after="0"/>
              <w:jc w:val="right"/>
            </w:pPr>
            <w:r>
              <w:rPr>
                <w:rFonts w:ascii="calibri" w:hAnsi="calibri" w:eastAsia="calibri" w:cs="calibri"/>
                <w:sz w:val="22"/>
              </w:rPr>
              <w:t xml:space="preserve">136 (31.3) </w:t>
            </w:r>
          </w:p>
        </w:tc>
      </w:tr>
      <w:tr>
        <w:tc>
          <w:tcPr>
            <w:tcW w:w="0" w:type="auto"/>
          </w:tcPr>
          <w:p>
            <w:pPr>
              <w:pStyle w:val="Normal-TableGrid-BR49"/>
              <w:spacing w:after="0"/>
              <w:jc w:val="lef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Black or Black British</w:t>
            </w:r>
          </w:p>
        </w:tc>
        <w:tc>
          <w:tcPr>
            <w:tcW w:w="0" w:type="auto"/>
          </w:tcPr>
          <w:p>
            <w:pPr>
              <w:pStyle w:val="Normal-TableGrid-BR49"/>
              <w:spacing w:after="0"/>
              <w:jc w:val="right"/>
            </w:pPr>
            <w:r>
              <w:rPr>
                <w:rFonts w:ascii="calibri" w:hAnsi="calibri" w:eastAsia="calibri" w:cs="calibri"/>
                <w:sz w:val="22"/>
              </w:rPr>
              <w:t xml:space="preserve">128 (28.2) </w:t>
            </w:r>
          </w:p>
        </w:tc>
        <w:tc>
          <w:tcPr>
            <w:tcW w:w="0" w:type="auto"/>
          </w:tcPr>
          <w:p>
            <w:pPr>
              <w:pStyle w:val="Normal-TableGrid-BR49"/>
              <w:spacing w:after="0"/>
              <w:jc w:val="right"/>
            </w:pPr>
            <w:r>
              <w:rPr>
                <w:rFonts w:ascii="calibri" w:hAnsi="calibri" w:eastAsia="calibri" w:cs="calibri"/>
                <w:sz w:val="22"/>
              </w:rPr>
              <w:t xml:space="preserve">103 (23.7) </w:t>
            </w:r>
          </w:p>
        </w:tc>
      </w:tr>
      <w:tr>
        <w:tc>
          <w:tcPr>
            <w:tcW w:w="0" w:type="auto"/>
          </w:tcPr>
          <w:p>
            <w:pPr>
              <w:pStyle w:val="Normal-TableGrid-BR49"/>
              <w:spacing w:after="0"/>
              <w:jc w:val="lef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Asian or Asian British</w:t>
            </w:r>
          </w:p>
        </w:tc>
        <w:tc>
          <w:tcPr>
            <w:tcW w:w="0" w:type="auto"/>
          </w:tcPr>
          <w:p>
            <w:pPr>
              <w:pStyle w:val="Normal-TableGrid-BR49"/>
              <w:spacing w:after="0"/>
              <w:jc w:val="right"/>
            </w:pPr>
            <w:r>
              <w:rPr>
                <w:rFonts w:ascii="calibri" w:hAnsi="calibri" w:eastAsia="calibri" w:cs="calibri"/>
                <w:sz w:val="22"/>
              </w:rPr>
              <w:t xml:space="preserve">101 (22.2) </w:t>
            </w:r>
          </w:p>
        </w:tc>
        <w:tc>
          <w:tcPr>
            <w:tcW w:w="0" w:type="auto"/>
          </w:tcPr>
          <w:p>
            <w:pPr>
              <w:pStyle w:val="Normal-TableGrid-BR49"/>
              <w:spacing w:after="0"/>
              <w:jc w:val="right"/>
            </w:pPr>
            <w:r>
              <w:rPr>
                <w:rFonts w:ascii="calibri" w:hAnsi="calibri" w:eastAsia="calibri" w:cs="calibri"/>
                <w:sz w:val="22"/>
              </w:rPr>
              <w:t xml:space="preserve">100 (23.0) </w:t>
            </w:r>
          </w:p>
        </w:tc>
      </w:tr>
      <w:tr>
        <w:tc>
          <w:tcPr>
            <w:tcW w:w="0" w:type="auto"/>
          </w:tcPr>
          <w:p>
            <w:pPr>
              <w:pStyle w:val="Normal-TableGrid-BR49"/>
              <w:spacing w:after="0"/>
              <w:jc w:val="lef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Mixed</w:t>
            </w:r>
          </w:p>
        </w:tc>
        <w:tc>
          <w:tcPr>
            <w:tcW w:w="0" w:type="auto"/>
          </w:tcPr>
          <w:p>
            <w:pPr>
              <w:pStyle w:val="Normal-TableGrid-BR49"/>
              <w:spacing w:after="0"/>
              <w:jc w:val="right"/>
            </w:pPr>
            <w:r>
              <w:rPr>
                <w:rFonts w:ascii="calibri" w:hAnsi="calibri" w:eastAsia="calibri" w:cs="calibri"/>
                <w:sz w:val="22"/>
              </w:rPr>
              <w:t xml:space="preserve">61 (13.4) </w:t>
            </w:r>
          </w:p>
        </w:tc>
        <w:tc>
          <w:tcPr>
            <w:tcW w:w="0" w:type="auto"/>
          </w:tcPr>
          <w:p>
            <w:pPr>
              <w:pStyle w:val="Normal-TableGrid-BR49"/>
              <w:spacing w:after="0"/>
              <w:jc w:val="right"/>
            </w:pPr>
            <w:r>
              <w:rPr>
                <w:rFonts w:ascii="calibri" w:hAnsi="calibri" w:eastAsia="calibri" w:cs="calibri"/>
                <w:sz w:val="22"/>
              </w:rPr>
              <w:t xml:space="preserve">70 (16.1) </w:t>
            </w:r>
          </w:p>
        </w:tc>
      </w:tr>
      <w:tr>
        <w:tc>
          <w:tcPr>
            <w:tcW w:w="0" w:type="auto"/>
          </w:tcPr>
          <w:p>
            <w:pPr>
              <w:pStyle w:val="Normal-TableGrid-BR49"/>
              <w:spacing w:after="0"/>
              <w:jc w:val="lef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Other</w:t>
            </w:r>
          </w:p>
        </w:tc>
        <w:tc>
          <w:tcPr>
            <w:tcW w:w="0" w:type="auto"/>
          </w:tcPr>
          <w:p>
            <w:pPr>
              <w:pStyle w:val="Normal-TableGrid-BR49"/>
              <w:spacing w:after="0"/>
              <w:jc w:val="right"/>
            </w:pPr>
            <w:r>
              <w:rPr>
                <w:rFonts w:ascii="calibri" w:hAnsi="calibri" w:eastAsia="calibri" w:cs="calibri"/>
                <w:sz w:val="22"/>
              </w:rPr>
              <w:t xml:space="preserve">19 (4.2) </w:t>
            </w:r>
          </w:p>
        </w:tc>
        <w:tc>
          <w:tcPr>
            <w:tcW w:w="0" w:type="auto"/>
          </w:tcPr>
          <w:p>
            <w:pPr>
              <w:pStyle w:val="Normal-TableGrid-BR49"/>
              <w:spacing w:after="0"/>
              <w:jc w:val="right"/>
            </w:pPr>
            <w:r>
              <w:rPr>
                <w:rFonts w:ascii="calibri" w:hAnsi="calibri" w:eastAsia="calibri" w:cs="calibri"/>
                <w:sz w:val="22"/>
              </w:rPr>
              <w:t xml:space="preserve">26 (6.0) </w:t>
            </w:r>
          </w:p>
        </w:tc>
      </w:tr>
      <w:tr>
        <w:tc>
          <w:tcPr>
            <w:tcW w:w="0" w:type="auto"/>
          </w:tcPr>
          <w:p>
            <w:pPr>
              <w:pStyle w:val="Normal-TableGrid-BR49"/>
              <w:spacing w:after="0"/>
              <w:jc w:val="lef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
            </w:r>
          </w:p>
        </w:tc>
      </w:tr>
      <w:tr>
        <w:tc>
          <w:tcPr>
            <w:tcW w:w="0" w:type="auto"/>
          </w:tcPr>
          <w:p>
            <w:pPr>
              <w:pStyle w:val="Normal-TableGrid-BR49"/>
              <w:spacing w:after="0"/>
              <w:jc w:val="lef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
            </w:r>
          </w:p>
        </w:tc>
        <w:tc>
          <w:tcPr>
            <w:tcW w:w="0" w:type="auto"/>
          </w:tcPr>
          <w:p>
            <w:pPr>
              <w:pStyle w:val="Normal-TableGrid-BR49"/>
              <w:spacing w:after="0"/>
              <w:jc w:val="right"/>
            </w:pPr>
            <w:r>
              <w:rPr>
                <w:rFonts w:ascii="calibri" w:hAnsi="calibri" w:eastAsia="calibri" w:cs="calibri"/>
                <w:sz w:val="22"/>
              </w:rPr>
              <w:t xml:space="preserve"/>
            </w:r>
          </w:p>
        </w:tc>
      </w:tr>
    </w:tbl>
    <w:p w14:paraId="40168bf" w14:textId="40168bf">
      <w:pPr>
        <w:pStyle w:val="Normal"/>
        <w15:collapsed w:val="false"/>
      </w:pPr>
      <w:r>
        <w:rPr/>
        <w:t/>
      </w:r>
    </w:p>
    <w:p>
      <w:pPr>
        <w:pStyle w:val="Normal"/>
      </w:pPr>
      <w:r>
        <w:rPr/>
        <w:br w:type="page"/>
      </w:r>
    </w:p>
    <w:p>
      <w:pPr>
        <w:pStyle w:val="Heading3-BR50"/>
      </w:pPr>
      <w:bookmarkStart w:name="commentsadd-a-comment-commentno_comment_50" w:id="5000001"/>
      <w:bookmarkEnd w:id="5000001"/>
      <w:r>
        <w:rPr/>
        <w:t xml:space="preserve">8.1</w:t>
      </w:r>
      <w:r>
        <w:rPr/>
        <w:t xml:space="preserve"> </w:t>
      </w:r>
      <w:r>
        <w:rPr>
          <w:rStyle w:val="VerbatimChar"/>
        </w:rPr>
        <w:t xml:space="preserve">comments(add a comment)</w:t>
      </w:r>
      <w:r>
        <w:rPr/>
        <w:t xml:space="preserve">,</w:t>
      </w:r>
      <w:r>
        <w:rPr/>
        <w:t xml:space="preserve"> </w:t>
      </w:r>
      <w:r>
        <w:rPr>
          <w:rStyle w:val="VerbatimChar"/>
        </w:rPr>
        <w:t xml:space="preserve">comment(no_comment)</w:t>
      </w:r>
    </w:p>
    <w:p>
      <w:pPr>
        <w:pStyle w:val="FirstParagraph-BR50"/>
      </w:pPr>
      <w:r>
        <w:rPr/>
        <w:t xml:space="preserve">A final column of comments can be included using the</w:t>
      </w:r>
      <w:r>
        <w:rPr/>
        <w:t xml:space="preserve"> </w:t>
      </w:r>
      <w:r>
        <w:rPr>
          <w:rStyle w:val="VerbatimChar"/>
        </w:rPr>
        <w:t xml:space="preserve">comment()</w:t>
      </w:r>
      <w:r>
        <w:rPr/>
        <w:t xml:space="preserve"> </w:t>
      </w:r>
      <w:r>
        <w:rPr/>
        <w:t xml:space="preserve">option. If a comment is included for one row in the table, all rows with no comments must have</w:t>
      </w:r>
      <w:r>
        <w:rPr/>
        <w:t xml:space="preserve"> </w:t>
      </w:r>
      <w:r>
        <w:rPr>
          <w:rStyle w:val="VerbatimChar"/>
        </w:rPr>
        <w:t xml:space="preserve">comment(no comment)</w:t>
      </w:r>
      <w:r>
        <w:rPr/>
        <w:t xml:space="preserve"> </w:t>
      </w:r>
      <w:r>
        <w:rPr/>
        <w:t xml:space="preserve">specified.</w:t>
      </w:r>
    </w:p>
    <w:p>
      <w:pPr>
        <w:pStyle w:val="SourceCode-BR50"/>
      </w:pPr>
      <w:r>
        <w:rPr>
          <w:rStyle w:val="VerbatimChar"/>
        </w:rPr>
        <w:t xml:space="preserve">      . pt_base age , post(`postname') over(treat)  overall(last) over_grps(1, 0) type(cont) su_label(append)  missing(append)  comment(no comment)</w:t>
      </w:r>
      <w:r>
        <w:rPr/>
        <w:br w:type="textWrapping"/>
      </w:r>
      <w:r>
        <w:rPr>
          <w:rStyle w:val="VerbatimChar"/>
        </w:rPr>
        <w:t xml:space="preserve">      . pt_base qol, post(`postname') over(treat)  overall(last)  over_grps(1, 0) type(skew) su_label(append)   missing(append)  comment("QoL measured using SF-36 global")</w:t>
      </w:r>
      <w:r>
        <w:rPr/>
        <w:br w:type="textWrapping"/>
      </w:r>
      <w:r>
        <w:rPr>
          <w:rStyle w:val="VerbatimChar"/>
        </w:rPr>
        <w:t xml:space="preserve">      . pt_base  gender  , post(`postname') over(treat)  overall(last)  over_grps(1, 0) type(bin)  su_label(append)   gap(1) missing(append)   comment(no comment)</w:t>
      </w:r>
      <w:r>
        <w:rPr/>
        <w:br w:type="textWrapping"/>
      </w:r>
      <w:r>
        <w:rPr>
          <w:rStyle w:val="VerbatimChar"/>
        </w:rPr>
        <w:t xml:space="preserve">      . pt_base ethnicity, post(`postname') over(treat)  overall(last)  over_grps(1, 0) type(cat)  su_label(append)   cat_levels(4 3 2 1 0)   missing(append) comment(Ethnicity not collected at all sites)</w:t>
      </w:r>
    </w:p>
    <w:tbl>
      <w:tblPr>
        <w:tblStyle w:val="TableGrid"/>
        <w:tblW w:w="0" w:type="auto"/>
        <w:jc w:val="center"/>
        <w:tblCellMar>
          <w:top w:w="20" w:type="dxa"/>
        </w:tblCellMar>
      </w:tblPr>
      <w:tblGrid>
        <w:gridCol w:w="1872"/>
        <w:gridCol w:w="1872"/>
        <w:gridCol w:w="1872"/>
        <w:gridCol w:w="1872"/>
        <w:gridCol w:w="1872"/>
      </w:tblGrid>
      <w:tr>
        <w:trPr>
          <w:tblHeader w:val="true"/>
        </w:trPr>
        <w:tc>
          <w:tcPr>
            <w:tcW w:w="0" w:type="auto"/>
            <w:shd w:val="clear" w:color="000000" w:fill="FFEFD5"/>
            <w:vAlign w:val="center"/>
          </w:tcPr>
          <w:p>
            <w:pPr>
              <w:pStyle w:val="Normal-TableGrid-BR51"/>
              <w:spacing w:after="0"/>
              <w:jc w:val="left"/>
            </w:pPr>
            <w:r>
              <w:rPr>
                <w:rFonts w:ascii="calibri" w:hAnsi="calibri" w:eastAsia="calibri" w:cs="calibri"/>
                <w:b w:val="true"/>
                <w:sz w:val="22"/>
              </w:rPr>
              <w:t xml:space="preserve">Age - mean (sd)  (Missing  = 0)</w:t>
            </w:r>
          </w:p>
        </w:tc>
        <w:tc>
          <w:tcPr>
            <w:tcW w:w="0" w:type="auto"/>
            <w:shd w:val="clear" w:color="000000" w:fill="FFEFD5"/>
            <w:vAlign w:val="center"/>
          </w:tcPr>
          <w:p>
            <w:pPr>
              <w:pStyle w:val="Normal-TableGrid-BR51"/>
              <w:spacing w:after="0"/>
              <w:jc w:val="center"/>
            </w:pPr>
            <w:r>
              <w:rPr>
                <w:rFonts w:ascii="calibri" w:hAnsi="calibri" w:eastAsia="calibri" w:cs="calibri"/>
                <w:b w:val="true"/>
                <w:sz w:val="22"/>
              </w:rPr>
              <w:t xml:space="preserve">44.9 (10.1) </w:t>
            </w:r>
          </w:p>
        </w:tc>
        <w:tc>
          <w:tcPr>
            <w:tcW w:w="0" w:type="auto"/>
            <w:shd w:val="clear" w:color="000000" w:fill="FFEFD5"/>
            <w:vAlign w:val="center"/>
          </w:tcPr>
          <w:p>
            <w:pPr>
              <w:pStyle w:val="Normal-TableGrid-BR51"/>
              <w:spacing w:after="0"/>
              <w:jc w:val="center"/>
            </w:pPr>
            <w:r>
              <w:rPr>
                <w:rFonts w:ascii="calibri" w:hAnsi="calibri" w:eastAsia="calibri" w:cs="calibri"/>
                <w:b w:val="true"/>
                <w:sz w:val="22"/>
              </w:rPr>
              <w:t xml:space="preserve">44.6 (10.1) </w:t>
            </w:r>
          </w:p>
        </w:tc>
        <w:tc>
          <w:tcPr>
            <w:tcW w:w="0" w:type="auto"/>
            <w:shd w:val="clear" w:color="000000" w:fill="FFEFD5"/>
            <w:vAlign w:val="center"/>
          </w:tcPr>
          <w:p>
            <w:pPr>
              <w:pStyle w:val="Normal-TableGrid-BR51"/>
              <w:spacing w:after="0"/>
              <w:jc w:val="center"/>
            </w:pPr>
            <w:r>
              <w:rPr>
                <w:rFonts w:ascii="calibri" w:hAnsi="calibri" w:eastAsia="calibri" w:cs="calibri"/>
                <w:b w:val="true"/>
                <w:sz w:val="22"/>
              </w:rPr>
              <w:t xml:space="preserve">44.8 (10.1) </w:t>
            </w:r>
          </w:p>
        </w:tc>
        <w:tc>
          <w:tcPr>
            <w:tcW w:w="0" w:type="auto"/>
            <w:shd w:val="clear" w:color="000000" w:fill="FFEFD5"/>
            <w:vAlign w:val="center"/>
          </w:tcPr>
          <w:p>
            <w:pPr>
              <w:pStyle w:val="Normal-TableGrid-BR51"/>
              <w:spacing w:after="0"/>
              <w:jc w:val="center"/>
            </w:pPr>
            <w:r>
              <w:rPr>
                <w:rFonts w:ascii="calibri" w:hAnsi="calibri" w:eastAsia="calibri" w:cs="calibri"/>
                <w:b w:val="true"/>
                <w:sz w:val="22"/>
              </w:rPr>
              <w:t xml:space="preserve"/>
            </w:r>
          </w:p>
        </w:tc>
      </w:tr>
      <w:tr>
        <w:tc>
          <w:tcPr>
            <w:tcW w:w="0" w:type="auto"/>
          </w:tcPr>
          <w:p>
            <w:pPr>
              <w:pStyle w:val="Normal-TableGrid-BR51"/>
              <w:spacing w:after="0"/>
              <w:jc w:val="left"/>
            </w:pPr>
            <w:r>
              <w:rPr>
                <w:rFonts w:ascii="calibri" w:hAnsi="calibri" w:eastAsia="calibri" w:cs="calibri"/>
                <w:sz w:val="22"/>
              </w:rPr>
              <w:t xml:space="preserve">Quality of life - median (IQR)  (Missing  = 95)</w:t>
            </w:r>
          </w:p>
        </w:tc>
        <w:tc>
          <w:tcPr>
            <w:tcW w:w="0" w:type="auto"/>
          </w:tcPr>
          <w:p>
            <w:pPr>
              <w:pStyle w:val="Normal-TableGrid-BR51"/>
              <w:spacing w:after="0"/>
              <w:jc w:val="right"/>
            </w:pPr>
            <w:r>
              <w:rPr>
                <w:rFonts w:ascii="calibri" w:hAnsi="calibri" w:eastAsia="calibri" w:cs="calibri"/>
                <w:sz w:val="22"/>
              </w:rPr>
              <w:t xml:space="preserve">50.8 (40.6-60.7) </w:t>
            </w:r>
          </w:p>
        </w:tc>
        <w:tc>
          <w:tcPr>
            <w:tcW w:w="0" w:type="auto"/>
          </w:tcPr>
          <w:p>
            <w:pPr>
              <w:pStyle w:val="Normal-TableGrid-BR51"/>
              <w:spacing w:after="0"/>
              <w:jc w:val="right"/>
            </w:pPr>
            <w:r>
              <w:rPr>
                <w:rFonts w:ascii="calibri" w:hAnsi="calibri" w:eastAsia="calibri" w:cs="calibri"/>
                <w:sz w:val="22"/>
              </w:rPr>
              <w:t xml:space="preserve">49.6 (39.0-59.2) </w:t>
            </w:r>
          </w:p>
        </w:tc>
        <w:tc>
          <w:tcPr>
            <w:tcW w:w="0" w:type="auto"/>
          </w:tcPr>
          <w:p>
            <w:pPr>
              <w:pStyle w:val="Normal-TableGrid-BR51"/>
              <w:spacing w:after="0"/>
              <w:jc w:val="right"/>
            </w:pPr>
            <w:r>
              <w:rPr>
                <w:rFonts w:ascii="calibri" w:hAnsi="calibri" w:eastAsia="calibri" w:cs="calibri"/>
                <w:sz w:val="22"/>
              </w:rPr>
              <w:t xml:space="preserve">50.1 (39.8-60.4) </w:t>
            </w:r>
          </w:p>
        </w:tc>
        <w:tc>
          <w:tcPr>
            <w:tcW w:w="0" w:type="auto"/>
          </w:tcPr>
          <w:p>
            <w:pPr>
              <w:pStyle w:val="Normal-TableGrid-BR51"/>
              <w:spacing w:after="0"/>
              <w:jc w:val="right"/>
            </w:pPr>
            <w:r>
              <w:rPr>
                <w:rFonts w:ascii="calibri" w:hAnsi="calibri" w:eastAsia="calibri" w:cs="calibri"/>
                <w:sz w:val="22"/>
              </w:rPr>
              <w:t xml:space="preserve">QoL measured using SF-36 global</w:t>
            </w:r>
          </w:p>
        </w:tc>
      </w:tr>
      <w:tr>
        <w:tc>
          <w:tcPr>
            <w:tcW w:w="0" w:type="auto"/>
          </w:tcPr>
          <w:p>
            <w:pPr>
              <w:pStyle w:val="Normal-TableGrid-BR51"/>
              <w:spacing w:after="0"/>
              <w:jc w:val="left"/>
            </w:pPr>
            <w:r>
              <w:rPr>
                <w:rFonts w:ascii="calibri" w:hAnsi="calibri" w:eastAsia="calibri" w:cs="calibri"/>
                <w:sz w:val="22"/>
              </w:rPr>
              <w:t xml:space="preserve">Female - n (%)  (Missing  = 0)</w:t>
            </w:r>
          </w:p>
        </w:tc>
        <w:tc>
          <w:tcPr>
            <w:tcW w:w="0" w:type="auto"/>
          </w:tcPr>
          <w:p>
            <w:pPr>
              <w:pStyle w:val="Normal-TableGrid-BR51"/>
              <w:spacing w:after="0"/>
              <w:jc w:val="right"/>
            </w:pPr>
            <w:r>
              <w:rPr>
                <w:rFonts w:ascii="calibri" w:hAnsi="calibri" w:eastAsia="calibri" w:cs="calibri"/>
                <w:sz w:val="22"/>
              </w:rPr>
              <w:t xml:space="preserve">258 (51.0) </w:t>
            </w:r>
          </w:p>
        </w:tc>
        <w:tc>
          <w:tcPr>
            <w:tcW w:w="0" w:type="auto"/>
          </w:tcPr>
          <w:p>
            <w:pPr>
              <w:pStyle w:val="Normal-TableGrid-BR51"/>
              <w:spacing w:after="0"/>
              <w:jc w:val="right"/>
            </w:pPr>
            <w:r>
              <w:rPr>
                <w:rFonts w:ascii="calibri" w:hAnsi="calibri" w:eastAsia="calibri" w:cs="calibri"/>
                <w:sz w:val="22"/>
              </w:rPr>
              <w:t xml:space="preserve">261 (52.8) </w:t>
            </w:r>
          </w:p>
        </w:tc>
        <w:tc>
          <w:tcPr>
            <w:tcW w:w="0" w:type="auto"/>
          </w:tcPr>
          <w:p>
            <w:pPr>
              <w:pStyle w:val="Normal-TableGrid-BR51"/>
              <w:spacing w:after="0"/>
              <w:jc w:val="right"/>
            </w:pPr>
            <w:r>
              <w:rPr>
                <w:rFonts w:ascii="calibri" w:hAnsi="calibri" w:eastAsia="calibri" w:cs="calibri"/>
                <w:sz w:val="22"/>
              </w:rPr>
              <w:t xml:space="preserve">519 (51.9) </w:t>
            </w:r>
          </w:p>
        </w:tc>
        <w:tc>
          <w:tcPr>
            <w:tcW w:w="0" w:type="auto"/>
          </w:tcPr>
          <w:p>
            <w:pPr>
              <w:pStyle w:val="Normal-TableGrid-BR51"/>
              <w:spacing w:after="0"/>
              <w:jc w:val="right"/>
            </w:pPr>
            <w:r>
              <w:rPr>
                <w:rFonts w:ascii="calibri" w:hAnsi="calibri" w:eastAsia="calibri" w:cs="calibri"/>
                <w:sz w:val="22"/>
              </w:rPr>
              <w:t xml:space="preserve"/>
            </w:r>
          </w:p>
        </w:tc>
      </w:tr>
      <w:tr>
        <w:tc>
          <w:tcPr>
            <w:tcW w:w="0" w:type="auto"/>
          </w:tcPr>
          <w:p>
            <w:pPr>
              <w:pStyle w:val="Normal-TableGrid-BR51"/>
              <w:spacing w:after="0"/>
              <w:jc w:val="left"/>
            </w:pPr>
            <w:r>
              <w:rPr>
                <w:rFonts w:ascii="calibri" w:hAnsi="calibri" w:eastAsia="calibri" w:cs="calibri"/>
                <w:sz w:val="22"/>
              </w:rPr>
              <w:t xml:space="preserve"/>
            </w:r>
          </w:p>
        </w:tc>
        <w:tc>
          <w:tcPr>
            <w:tcW w:w="0" w:type="auto"/>
          </w:tcPr>
          <w:p>
            <w:pPr>
              <w:pStyle w:val="Normal-TableGrid-BR51"/>
              <w:spacing w:after="0"/>
              <w:jc w:val="right"/>
            </w:pPr>
            <w:r>
              <w:rPr>
                <w:rFonts w:ascii="calibri" w:hAnsi="calibri" w:eastAsia="calibri" w:cs="calibri"/>
                <w:sz w:val="22"/>
              </w:rPr>
              <w:t xml:space="preserve"/>
            </w:r>
          </w:p>
        </w:tc>
        <w:tc>
          <w:tcPr>
            <w:tcW w:w="0" w:type="auto"/>
          </w:tcPr>
          <w:p>
            <w:pPr>
              <w:pStyle w:val="Normal-TableGrid-BR51"/>
              <w:spacing w:after="0"/>
              <w:jc w:val="right"/>
            </w:pPr>
            <w:r>
              <w:rPr>
                <w:rFonts w:ascii="calibri" w:hAnsi="calibri" w:eastAsia="calibri" w:cs="calibri"/>
                <w:sz w:val="22"/>
              </w:rPr>
              <w:t xml:space="preserve"/>
            </w:r>
          </w:p>
        </w:tc>
        <w:tc>
          <w:tcPr>
            <w:tcW w:w="0" w:type="auto"/>
          </w:tcPr>
          <w:p>
            <w:pPr>
              <w:pStyle w:val="Normal-TableGrid-BR51"/>
              <w:spacing w:after="0"/>
              <w:jc w:val="right"/>
            </w:pPr>
            <w:r>
              <w:rPr>
                <w:rFonts w:ascii="calibri" w:hAnsi="calibri" w:eastAsia="calibri" w:cs="calibri"/>
                <w:sz w:val="22"/>
              </w:rPr>
              <w:t xml:space="preserve"/>
            </w:r>
          </w:p>
        </w:tc>
        <w:tc>
          <w:tcPr>
            <w:tcW w:w="0" w:type="auto"/>
          </w:tcPr>
          <w:p>
            <w:pPr>
              <w:pStyle w:val="Normal-TableGrid-BR51"/>
              <w:spacing w:after="0"/>
              <w:jc w:val="right"/>
            </w:pPr>
            <w:r>
              <w:rPr>
                <w:rFonts w:ascii="calibri" w:hAnsi="calibri" w:eastAsia="calibri" w:cs="calibri"/>
                <w:sz w:val="22"/>
              </w:rPr>
              <w:t xml:space="preserve"/>
            </w:r>
          </w:p>
        </w:tc>
      </w:tr>
      <w:tr>
        <w:tc>
          <w:tcPr>
            <w:tcW w:w="0" w:type="auto"/>
          </w:tcPr>
          <w:p>
            <w:pPr>
              <w:pStyle w:val="Normal-TableGrid-BR51"/>
              <w:spacing w:after="0"/>
              <w:jc w:val="left"/>
            </w:pPr>
            <w:r>
              <w:rPr>
                <w:rFonts w:ascii="calibri" w:hAnsi="calibri" w:eastAsia="calibri" w:cs="calibri"/>
                <w:sz w:val="22"/>
              </w:rPr>
              <w:t xml:space="preserve">Ethnicity - n (%)  (Missing  = 111)</w:t>
            </w:r>
          </w:p>
        </w:tc>
        <w:tc>
          <w:tcPr>
            <w:tcW w:w="0" w:type="auto"/>
          </w:tcPr>
          <w:p>
            <w:pPr>
              <w:pStyle w:val="Normal-TableGrid-BR51"/>
              <w:spacing w:after="0"/>
              <w:jc w:val="right"/>
            </w:pPr>
            <w:r>
              <w:rPr>
                <w:rFonts w:ascii="calibri" w:hAnsi="calibri" w:eastAsia="calibri" w:cs="calibri"/>
                <w:sz w:val="22"/>
              </w:rPr>
              <w:t xml:space="preserve"/>
            </w:r>
          </w:p>
        </w:tc>
        <w:tc>
          <w:tcPr>
            <w:tcW w:w="0" w:type="auto"/>
          </w:tcPr>
          <w:p>
            <w:pPr>
              <w:pStyle w:val="Normal-TableGrid-BR51"/>
              <w:spacing w:after="0"/>
              <w:jc w:val="right"/>
            </w:pPr>
            <w:r>
              <w:rPr>
                <w:rFonts w:ascii="calibri" w:hAnsi="calibri" w:eastAsia="calibri" w:cs="calibri"/>
                <w:sz w:val="22"/>
              </w:rPr>
              <w:t xml:space="preserve"/>
            </w:r>
          </w:p>
        </w:tc>
        <w:tc>
          <w:tcPr>
            <w:tcW w:w="0" w:type="auto"/>
          </w:tcPr>
          <w:p>
            <w:pPr>
              <w:pStyle w:val="Normal-TableGrid-BR51"/>
              <w:spacing w:after="0"/>
              <w:jc w:val="right"/>
            </w:pPr>
            <w:r>
              <w:rPr>
                <w:rFonts w:ascii="calibri" w:hAnsi="calibri" w:eastAsia="calibri" w:cs="calibri"/>
                <w:sz w:val="22"/>
              </w:rPr>
              <w:t xml:space="preserve"/>
            </w:r>
          </w:p>
        </w:tc>
        <w:tc>
          <w:tcPr>
            <w:tcW w:w="0" w:type="auto"/>
          </w:tcPr>
          <w:p>
            <w:pPr>
              <w:pStyle w:val="Normal-TableGrid-BR51"/>
              <w:spacing w:after="0"/>
              <w:jc w:val="right"/>
            </w:pPr>
            <w:r>
              <w:rPr>
                <w:rFonts w:ascii="calibri" w:hAnsi="calibri" w:eastAsia="calibri" w:cs="calibri"/>
                <w:sz w:val="22"/>
              </w:rPr>
              <w:t xml:space="preserve">Ethnicity not collected at all sites</w:t>
            </w:r>
          </w:p>
        </w:tc>
      </w:tr>
      <w:tr>
        <w:tc>
          <w:tcPr>
            <w:tcW w:w="0" w:type="auto"/>
          </w:tcPr>
          <w:p>
            <w:pPr>
              <w:pStyle w:val="Normal-TableGrid-BR51"/>
              <w:spacing w:after="0"/>
              <w:jc w:val="left"/>
            </w:pPr>
            <w:r>
              <w:rPr>
                <w:rFonts w:ascii="calibri" w:hAnsi="calibri" w:eastAsia="calibri" w:cs="calibri"/>
                <w:sz w:val="22"/>
              </w:rPr>
              <w:t xml:space="preserve">    White or White British</w:t>
            </w:r>
          </w:p>
        </w:tc>
        <w:tc>
          <w:tcPr>
            <w:tcW w:w="0" w:type="auto"/>
          </w:tcPr>
          <w:p>
            <w:pPr>
              <w:pStyle w:val="Normal-TableGrid-BR51"/>
              <w:spacing w:after="0"/>
              <w:jc w:val="right"/>
            </w:pPr>
            <w:r>
              <w:rPr>
                <w:rFonts w:ascii="calibri" w:hAnsi="calibri" w:eastAsia="calibri" w:cs="calibri"/>
                <w:sz w:val="22"/>
              </w:rPr>
              <w:t xml:space="preserve">145 (31.9) </w:t>
            </w:r>
          </w:p>
        </w:tc>
        <w:tc>
          <w:tcPr>
            <w:tcW w:w="0" w:type="auto"/>
          </w:tcPr>
          <w:p>
            <w:pPr>
              <w:pStyle w:val="Normal-TableGrid-BR51"/>
              <w:spacing w:after="0"/>
              <w:jc w:val="right"/>
            </w:pPr>
            <w:r>
              <w:rPr>
                <w:rFonts w:ascii="calibri" w:hAnsi="calibri" w:eastAsia="calibri" w:cs="calibri"/>
                <w:sz w:val="22"/>
              </w:rPr>
              <w:t xml:space="preserve">136 (31.3) </w:t>
            </w:r>
          </w:p>
        </w:tc>
        <w:tc>
          <w:tcPr>
            <w:tcW w:w="0" w:type="auto"/>
          </w:tcPr>
          <w:p>
            <w:pPr>
              <w:pStyle w:val="Normal-TableGrid-BR51"/>
              <w:spacing w:after="0"/>
              <w:jc w:val="right"/>
            </w:pPr>
            <w:r>
              <w:rPr>
                <w:rFonts w:ascii="calibri" w:hAnsi="calibri" w:eastAsia="calibri" w:cs="calibri"/>
                <w:sz w:val="22"/>
              </w:rPr>
              <w:t xml:space="preserve">281 (31.6) </w:t>
            </w:r>
          </w:p>
        </w:tc>
        <w:tc>
          <w:tcPr>
            <w:tcW w:w="0" w:type="auto"/>
          </w:tcPr>
          <w:p>
            <w:pPr>
              <w:pStyle w:val="Normal-TableGrid-BR51"/>
              <w:spacing w:after="0"/>
              <w:jc w:val="right"/>
            </w:pPr>
            <w:r>
              <w:rPr>
                <w:rFonts w:ascii="calibri" w:hAnsi="calibri" w:eastAsia="calibri" w:cs="calibri"/>
                <w:sz w:val="22"/>
              </w:rPr>
              <w:t xml:space="preserve"/>
            </w:r>
          </w:p>
        </w:tc>
      </w:tr>
      <w:tr>
        <w:tc>
          <w:tcPr>
            <w:tcW w:w="0" w:type="auto"/>
          </w:tcPr>
          <w:p>
            <w:pPr>
              <w:pStyle w:val="Normal-TableGrid-BR51"/>
              <w:spacing w:after="0"/>
              <w:jc w:val="left"/>
            </w:pPr>
            <w:r>
              <w:rPr>
                <w:rFonts w:ascii="calibri" w:hAnsi="calibri" w:eastAsia="calibri" w:cs="calibri"/>
                <w:sz w:val="22"/>
              </w:rPr>
              <w:t xml:space="preserve">    Black or Black British</w:t>
            </w:r>
          </w:p>
        </w:tc>
        <w:tc>
          <w:tcPr>
            <w:tcW w:w="0" w:type="auto"/>
          </w:tcPr>
          <w:p>
            <w:pPr>
              <w:pStyle w:val="Normal-TableGrid-BR51"/>
              <w:spacing w:after="0"/>
              <w:jc w:val="right"/>
            </w:pPr>
            <w:r>
              <w:rPr>
                <w:rFonts w:ascii="calibri" w:hAnsi="calibri" w:eastAsia="calibri" w:cs="calibri"/>
                <w:sz w:val="22"/>
              </w:rPr>
              <w:t xml:space="preserve">128 (28.2) </w:t>
            </w:r>
          </w:p>
        </w:tc>
        <w:tc>
          <w:tcPr>
            <w:tcW w:w="0" w:type="auto"/>
          </w:tcPr>
          <w:p>
            <w:pPr>
              <w:pStyle w:val="Normal-TableGrid-BR51"/>
              <w:spacing w:after="0"/>
              <w:jc w:val="right"/>
            </w:pPr>
            <w:r>
              <w:rPr>
                <w:rFonts w:ascii="calibri" w:hAnsi="calibri" w:eastAsia="calibri" w:cs="calibri"/>
                <w:sz w:val="22"/>
              </w:rPr>
              <w:t xml:space="preserve">103 (23.7) </w:t>
            </w:r>
          </w:p>
        </w:tc>
        <w:tc>
          <w:tcPr>
            <w:tcW w:w="0" w:type="auto"/>
          </w:tcPr>
          <w:p>
            <w:pPr>
              <w:pStyle w:val="Normal-TableGrid-BR51"/>
              <w:spacing w:after="0"/>
              <w:jc w:val="right"/>
            </w:pPr>
            <w:r>
              <w:rPr>
                <w:rFonts w:ascii="calibri" w:hAnsi="calibri" w:eastAsia="calibri" w:cs="calibri"/>
                <w:sz w:val="22"/>
              </w:rPr>
              <w:t xml:space="preserve">231 (26.0) </w:t>
            </w:r>
          </w:p>
        </w:tc>
        <w:tc>
          <w:tcPr>
            <w:tcW w:w="0" w:type="auto"/>
          </w:tcPr>
          <w:p>
            <w:pPr>
              <w:pStyle w:val="Normal-TableGrid-BR51"/>
              <w:spacing w:after="0"/>
              <w:jc w:val="right"/>
            </w:pPr>
            <w:r>
              <w:rPr>
                <w:rFonts w:ascii="calibri" w:hAnsi="calibri" w:eastAsia="calibri" w:cs="calibri"/>
                <w:sz w:val="22"/>
              </w:rPr>
              <w:t xml:space="preserve"/>
            </w:r>
          </w:p>
        </w:tc>
      </w:tr>
      <w:tr>
        <w:tc>
          <w:tcPr>
            <w:tcW w:w="0" w:type="auto"/>
          </w:tcPr>
          <w:p>
            <w:pPr>
              <w:pStyle w:val="Normal-TableGrid-BR51"/>
              <w:spacing w:after="0"/>
              <w:jc w:val="left"/>
            </w:pPr>
            <w:r>
              <w:rPr>
                <w:rFonts w:ascii="calibri" w:hAnsi="calibri" w:eastAsia="calibri" w:cs="calibri"/>
                <w:sz w:val="22"/>
              </w:rPr>
              <w:t xml:space="preserve">    Asian or Asian British</w:t>
            </w:r>
          </w:p>
        </w:tc>
        <w:tc>
          <w:tcPr>
            <w:tcW w:w="0" w:type="auto"/>
          </w:tcPr>
          <w:p>
            <w:pPr>
              <w:pStyle w:val="Normal-TableGrid-BR51"/>
              <w:spacing w:after="0"/>
              <w:jc w:val="right"/>
            </w:pPr>
            <w:r>
              <w:rPr>
                <w:rFonts w:ascii="calibri" w:hAnsi="calibri" w:eastAsia="calibri" w:cs="calibri"/>
                <w:sz w:val="22"/>
              </w:rPr>
              <w:t xml:space="preserve">101 (22.2) </w:t>
            </w:r>
          </w:p>
        </w:tc>
        <w:tc>
          <w:tcPr>
            <w:tcW w:w="0" w:type="auto"/>
          </w:tcPr>
          <w:p>
            <w:pPr>
              <w:pStyle w:val="Normal-TableGrid-BR51"/>
              <w:spacing w:after="0"/>
              <w:jc w:val="right"/>
            </w:pPr>
            <w:r>
              <w:rPr>
                <w:rFonts w:ascii="calibri" w:hAnsi="calibri" w:eastAsia="calibri" w:cs="calibri"/>
                <w:sz w:val="22"/>
              </w:rPr>
              <w:t xml:space="preserve">100 (23.0) </w:t>
            </w:r>
          </w:p>
        </w:tc>
        <w:tc>
          <w:tcPr>
            <w:tcW w:w="0" w:type="auto"/>
          </w:tcPr>
          <w:p>
            <w:pPr>
              <w:pStyle w:val="Normal-TableGrid-BR51"/>
              <w:spacing w:after="0"/>
              <w:jc w:val="right"/>
            </w:pPr>
            <w:r>
              <w:rPr>
                <w:rFonts w:ascii="calibri" w:hAnsi="calibri" w:eastAsia="calibri" w:cs="calibri"/>
                <w:sz w:val="22"/>
              </w:rPr>
              <w:t xml:space="preserve">201 (22.6) </w:t>
            </w:r>
          </w:p>
        </w:tc>
        <w:tc>
          <w:tcPr>
            <w:tcW w:w="0" w:type="auto"/>
          </w:tcPr>
          <w:p>
            <w:pPr>
              <w:pStyle w:val="Normal-TableGrid-BR51"/>
              <w:spacing w:after="0"/>
              <w:jc w:val="right"/>
            </w:pPr>
            <w:r>
              <w:rPr>
                <w:rFonts w:ascii="calibri" w:hAnsi="calibri" w:eastAsia="calibri" w:cs="calibri"/>
                <w:sz w:val="22"/>
              </w:rPr>
              <w:t xml:space="preserve"/>
            </w:r>
          </w:p>
        </w:tc>
      </w:tr>
      <w:tr>
        <w:tc>
          <w:tcPr>
            <w:tcW w:w="0" w:type="auto"/>
          </w:tcPr>
          <w:p>
            <w:pPr>
              <w:pStyle w:val="Normal-TableGrid-BR51"/>
              <w:spacing w:after="0"/>
              <w:jc w:val="left"/>
            </w:pPr>
            <w:r>
              <w:rPr>
                <w:rFonts w:ascii="calibri" w:hAnsi="calibri" w:eastAsia="calibri" w:cs="calibri"/>
                <w:sz w:val="22"/>
              </w:rPr>
              <w:t xml:space="preserve">    Mixed</w:t>
            </w:r>
          </w:p>
        </w:tc>
        <w:tc>
          <w:tcPr>
            <w:tcW w:w="0" w:type="auto"/>
          </w:tcPr>
          <w:p>
            <w:pPr>
              <w:pStyle w:val="Normal-TableGrid-BR51"/>
              <w:spacing w:after="0"/>
              <w:jc w:val="right"/>
            </w:pPr>
            <w:r>
              <w:rPr>
                <w:rFonts w:ascii="calibri" w:hAnsi="calibri" w:eastAsia="calibri" w:cs="calibri"/>
                <w:sz w:val="22"/>
              </w:rPr>
              <w:t xml:space="preserve">61 (13.4) </w:t>
            </w:r>
          </w:p>
        </w:tc>
        <w:tc>
          <w:tcPr>
            <w:tcW w:w="0" w:type="auto"/>
          </w:tcPr>
          <w:p>
            <w:pPr>
              <w:pStyle w:val="Normal-TableGrid-BR51"/>
              <w:spacing w:after="0"/>
              <w:jc w:val="right"/>
            </w:pPr>
            <w:r>
              <w:rPr>
                <w:rFonts w:ascii="calibri" w:hAnsi="calibri" w:eastAsia="calibri" w:cs="calibri"/>
                <w:sz w:val="22"/>
              </w:rPr>
              <w:t xml:space="preserve">70 (16.1) </w:t>
            </w:r>
          </w:p>
        </w:tc>
        <w:tc>
          <w:tcPr>
            <w:tcW w:w="0" w:type="auto"/>
          </w:tcPr>
          <w:p>
            <w:pPr>
              <w:pStyle w:val="Normal-TableGrid-BR51"/>
              <w:spacing w:after="0"/>
              <w:jc w:val="right"/>
            </w:pPr>
            <w:r>
              <w:rPr>
                <w:rFonts w:ascii="calibri" w:hAnsi="calibri" w:eastAsia="calibri" w:cs="calibri"/>
                <w:sz w:val="22"/>
              </w:rPr>
              <w:t xml:space="preserve">131 (14.7) </w:t>
            </w:r>
          </w:p>
        </w:tc>
        <w:tc>
          <w:tcPr>
            <w:tcW w:w="0" w:type="auto"/>
          </w:tcPr>
          <w:p>
            <w:pPr>
              <w:pStyle w:val="Normal-TableGrid-BR51"/>
              <w:spacing w:after="0"/>
              <w:jc w:val="right"/>
            </w:pPr>
            <w:r>
              <w:rPr>
                <w:rFonts w:ascii="calibri" w:hAnsi="calibri" w:eastAsia="calibri" w:cs="calibri"/>
                <w:sz w:val="22"/>
              </w:rPr>
              <w:t xml:space="preserve"/>
            </w:r>
          </w:p>
        </w:tc>
      </w:tr>
      <w:tr>
        <w:tc>
          <w:tcPr>
            <w:tcW w:w="0" w:type="auto"/>
          </w:tcPr>
          <w:p>
            <w:pPr>
              <w:pStyle w:val="Normal-TableGrid-BR51"/>
              <w:spacing w:after="0"/>
              <w:jc w:val="left"/>
            </w:pPr>
            <w:r>
              <w:rPr>
                <w:rFonts w:ascii="calibri" w:hAnsi="calibri" w:eastAsia="calibri" w:cs="calibri"/>
                <w:sz w:val="22"/>
              </w:rPr>
              <w:t xml:space="preserve">    Other</w:t>
            </w:r>
          </w:p>
        </w:tc>
        <w:tc>
          <w:tcPr>
            <w:tcW w:w="0" w:type="auto"/>
          </w:tcPr>
          <w:p>
            <w:pPr>
              <w:pStyle w:val="Normal-TableGrid-BR51"/>
              <w:spacing w:after="0"/>
              <w:jc w:val="right"/>
            </w:pPr>
            <w:r>
              <w:rPr>
                <w:rFonts w:ascii="calibri" w:hAnsi="calibri" w:eastAsia="calibri" w:cs="calibri"/>
                <w:sz w:val="22"/>
              </w:rPr>
              <w:t xml:space="preserve">19 (4.2) </w:t>
            </w:r>
          </w:p>
        </w:tc>
        <w:tc>
          <w:tcPr>
            <w:tcW w:w="0" w:type="auto"/>
          </w:tcPr>
          <w:p>
            <w:pPr>
              <w:pStyle w:val="Normal-TableGrid-BR51"/>
              <w:spacing w:after="0"/>
              <w:jc w:val="right"/>
            </w:pPr>
            <w:r>
              <w:rPr>
                <w:rFonts w:ascii="calibri" w:hAnsi="calibri" w:eastAsia="calibri" w:cs="calibri"/>
                <w:sz w:val="22"/>
              </w:rPr>
              <w:t xml:space="preserve">26 (6.0) </w:t>
            </w:r>
          </w:p>
        </w:tc>
        <w:tc>
          <w:tcPr>
            <w:tcW w:w="0" w:type="auto"/>
          </w:tcPr>
          <w:p>
            <w:pPr>
              <w:pStyle w:val="Normal-TableGrid-BR51"/>
              <w:spacing w:after="0"/>
              <w:jc w:val="right"/>
            </w:pPr>
            <w:r>
              <w:rPr>
                <w:rFonts w:ascii="calibri" w:hAnsi="calibri" w:eastAsia="calibri" w:cs="calibri"/>
                <w:sz w:val="22"/>
              </w:rPr>
              <w:t xml:space="preserve">45 (5.1) </w:t>
            </w:r>
          </w:p>
        </w:tc>
        <w:tc>
          <w:tcPr>
            <w:tcW w:w="0" w:type="auto"/>
          </w:tcPr>
          <w:p>
            <w:pPr>
              <w:pStyle w:val="Normal-TableGrid-BR51"/>
              <w:spacing w:after="0"/>
              <w:jc w:val="right"/>
            </w:pPr>
            <w:r>
              <w:rPr>
                <w:rFonts w:ascii="calibri" w:hAnsi="calibri" w:eastAsia="calibri" w:cs="calibri"/>
                <w:sz w:val="22"/>
              </w:rPr>
              <w:t xml:space="preserve"/>
            </w:r>
          </w:p>
        </w:tc>
      </w:tr>
    </w:tbl>
    <w:p w14:paraId="75fc44f" w14:textId="75fc44f">
      <w:pPr>
        <w:pStyle w:val="Normal"/>
        <w15:collapsed w:val="false"/>
      </w:pPr>
      <w:r>
        <w:rPr/>
        <w:t/>
      </w:r>
    </w:p>
    <w:p>
      <w:pPr>
        <w:pStyle w:val="Normal"/>
      </w:pPr>
      <w:r>
        <w:rPr/>
        <w:br w:type="page"/>
      </w:r>
    </w:p>
    <w:p>
      <w:pPr>
        <w:pStyle w:val="Heading3-BR52"/>
      </w:pPr>
      <w:bookmarkStart w:name="if-and-in_52" w:id="5200001"/>
      <w:bookmarkEnd w:id="5200001"/>
      <w:r>
        <w:rPr/>
        <w:t xml:space="preserve">9.1</w:t>
      </w:r>
      <w:r>
        <w:rPr/>
        <w:t xml:space="preserve"> </w:t>
      </w:r>
      <w:r>
        <w:rPr>
          <w:rStyle w:val="VerbatimChar"/>
        </w:rPr>
        <w:t xml:space="preserve">if</w:t>
      </w:r>
      <w:r>
        <w:rPr/>
        <w:t xml:space="preserve"> </w:t>
      </w:r>
      <w:r>
        <w:rPr/>
        <w:t xml:space="preserve">and</w:t>
      </w:r>
      <w:r>
        <w:rPr/>
        <w:t xml:space="preserve"> </w:t>
      </w:r>
      <w:r>
        <w:rPr>
          <w:rStyle w:val="VerbatimChar"/>
        </w:rPr>
        <w:t xml:space="preserve">in</w:t>
      </w:r>
    </w:p>
    <w:p>
      <w:pPr>
        <w:pStyle w:val="FirstParagraph-BR52"/>
      </w:pPr>
      <w:r>
        <w:rPr>
          <w:rStyle w:val="VerbatimChar"/>
        </w:rPr>
        <w:t xml:space="preserve">if</w:t>
      </w:r>
      <w:r>
        <w:rPr/>
        <w:t xml:space="preserve"> </w:t>
      </w:r>
      <w:r>
        <w:rPr/>
        <w:t xml:space="preserve">and</w:t>
      </w:r>
      <w:r>
        <w:rPr/>
        <w:t xml:space="preserve"> </w:t>
      </w:r>
      <w:r>
        <w:rPr>
          <w:rStyle w:val="VerbatimChar"/>
        </w:rPr>
        <w:t xml:space="preserve">in</w:t>
      </w:r>
      <w:r>
        <w:rPr/>
        <w:t xml:space="preserve"> </w:t>
      </w:r>
      <w:r>
        <w:rPr/>
        <w:t xml:space="preserve">can be used with pt_base in the usual way for Stata commands.</w:t>
      </w:r>
    </w:p>
    <w:p>
      <w:pPr>
        <w:pStyle w:val="SourceCode-BR52"/>
      </w:pPr>
      <w:r>
        <w:rPr>
          <w:rStyle w:val="VerbatimChar"/>
        </w:rPr>
        <w:t xml:space="preserve">      . pt_base age if ethnicity ==4 , post(`postname') over(treat)  overall(last) over_grps(1, 0) type(cont) su_label(append) cat_col  n_analysis(append)</w:t>
      </w:r>
      <w:r>
        <w:rPr/>
        <w:br w:type="textWrapping"/>
      </w:r>
      <w:r>
        <w:rPr>
          <w:rStyle w:val="VerbatimChar"/>
        </w:rPr>
        <w:t xml:space="preserve">      . pt_base qol if ethnicity ==4, post(`postname') over(treat)  overall(last)  over_grps(1, 0) type(skew) su_label(append) cat_col  n_analysis(append)</w:t>
      </w:r>
      <w:r>
        <w:rPr/>
        <w:br w:type="textWrapping"/>
      </w:r>
      <w:r>
        <w:rPr>
          <w:rStyle w:val="VerbatimChar"/>
        </w:rPr>
        <w:t xml:space="preserve">      . pt_base  gender if ethnicity ==4 , post(`postname') over(treat)  overall(last)  over_grps(1, 0) type(bin)  su_label(append)  cat_col  n_analysis(append)</w:t>
      </w:r>
      <w:r>
        <w:rPr/>
        <w:br w:type="textWrapping"/>
      </w:r>
      <w:r>
        <w:rPr>
          <w:rStyle w:val="VerbatimChar"/>
        </w:rPr>
        <w:t xml:space="preserve">      . pt_base ethnicity  if ethnicity ==4, post(`postname') over(treat)  overall(last)  over_grps(1, 0) type(cat)  su_label(append)   cat_levels(4 3 2 1 0) cat_col gap(2) n_analysis(append)</w:t>
      </w:r>
      <w:r>
        <w:rPr/>
        <w:br w:type="textWrapping"/>
      </w:r>
      <w:r>
        <w:rPr>
          <w:rStyle w:val="VerbatimChar"/>
        </w:rPr>
        <w:t xml:space="preserve">      . pt_base age in 1/100 , post(`postname') over(treat)  overall(last) over_grps(1, 0) type(cont) su_label(append) cat_col  n_analysis(append)</w:t>
      </w:r>
      <w:r>
        <w:rPr/>
        <w:br w:type="textWrapping"/>
      </w:r>
      <w:r>
        <w:rPr>
          <w:rStyle w:val="VerbatimChar"/>
        </w:rPr>
        <w:t xml:space="preserve">      . pt_base qol in 1/100, post(`postname') over(treat)  overall(last)  over_grps(1, 0) type(skew) su_label(append) cat_col  n_analysis(append)</w:t>
      </w:r>
      <w:r>
        <w:rPr/>
        <w:br w:type="textWrapping"/>
      </w:r>
      <w:r>
        <w:rPr>
          <w:rStyle w:val="VerbatimChar"/>
        </w:rPr>
        <w:t xml:space="preserve">      . pt_base  gender in 1/100 , post(`postname') over(treat)  overall(last)  over_grps(1, 0) type(bin)  su_label(append)  cat_col  n_analysis(append)</w:t>
      </w:r>
      <w:r>
        <w:rPr/>
        <w:br w:type="textWrapping"/>
      </w:r>
      <w:r>
        <w:rPr>
          <w:rStyle w:val="VerbatimChar"/>
        </w:rPr>
        <w:t xml:space="preserve">      . pt_base ethnicity in 1/100, post(`postname') over(treat)  overall(last)  over_grps(1, 0) type(cat)  su_label(append)   cat_levels(4 3 2 1 0) cat_col gap(2) n_analysis(append)</w:t>
      </w:r>
      <w:r>
        <w:rPr/>
        <w:br w:type="textWrapping"/>
      </w:r>
      <w:r>
        <w:rPr>
          <w:rStyle w:val="VerbatimChar"/>
        </w:rPr>
        <w:t xml:space="preserve">      . pt_base age in 1/100 if ethnicity ==4 , post(`postname') over(treat)  overall(last) over_grps(1, 0) type(cont) su_label(append) cat_col  n_analysis(append)</w:t>
      </w:r>
      <w:r>
        <w:rPr/>
        <w:br w:type="textWrapping"/>
      </w:r>
      <w:r>
        <w:rPr>
          <w:rStyle w:val="VerbatimChar"/>
        </w:rPr>
        <w:t xml:space="preserve">      . pt_base qol in 1/100  if ethnicity ==4, post(`postname') over(treat)  overall(last)  over_grps(1, 0) type(skew) su_label(append) cat_col  n_analysis(append)</w:t>
      </w:r>
      <w:r>
        <w:rPr/>
        <w:br w:type="textWrapping"/>
      </w:r>
      <w:r>
        <w:rPr>
          <w:rStyle w:val="VerbatimChar"/>
        </w:rPr>
        <w:t xml:space="preserve">      . pt_base  gender in 1/100  if ethnicity ==4, post(`postname') over(treat)  overall(last)  over_grps(1, 0) type(bin)  su_label(append)  cat_col  n_analysis(append)</w:t>
      </w:r>
      <w:r>
        <w:rPr/>
        <w:br w:type="textWrapping"/>
      </w:r>
      <w:r>
        <w:rPr>
          <w:rStyle w:val="VerbatimChar"/>
        </w:rPr>
        <w:t xml:space="preserve">      . pt_base ethnicity in 1/100  if ethnicity ==4, post(`postname') over(treat)  overall(last)  over_grps(1, 0) type(cat)  su_label(append)   cat_levels(4 3 2 1 0) cat_col gap(2) n_analysis(append)</w:t>
      </w:r>
    </w:p>
    <w:tbl>
      <w:tblPr>
        <w:tblStyle w:val="TableGrid"/>
        <w:tblW w:w="0" w:type="auto"/>
        <w:jc w:val="center"/>
        <w:tblCellMar>
          <w:top w:w="20" w:type="dxa"/>
        </w:tblCellMar>
      </w:tblPr>
      <w:tblGrid>
        <w:gridCol w:w="1872"/>
        <w:gridCol w:w="1872"/>
        <w:gridCol w:w="1872"/>
        <w:gridCol w:w="1872"/>
        <w:gridCol w:w="1872"/>
      </w:tblGrid>
      <w:tr>
        <w:trPr>
          <w:tblHeader w:val="true"/>
        </w:trPr>
        <w:tc>
          <w:tcPr>
            <w:tcW w:w="0" w:type="auto"/>
            <w:shd w:val="clear" w:color="000000" w:fill="FFEFD5"/>
            <w:vAlign w:val="center"/>
          </w:tcPr>
          <w:p>
            <w:pPr>
              <w:pStyle w:val="Normal-TableGrid-BR53"/>
              <w:spacing w:after="0"/>
              <w:jc w:val="left"/>
            </w:pPr>
            <w:r>
              <w:rPr>
                <w:rFonts w:ascii="calibri" w:hAnsi="calibri" w:eastAsia="calibri" w:cs="calibri"/>
                <w:b w:val="true"/>
                <w:sz w:val="22"/>
              </w:rPr>
              <w:t xml:space="preserve">Age - mean (sd) (N  = 281) </w:t>
            </w:r>
          </w:p>
        </w:tc>
        <w:tc>
          <w:tcPr>
            <w:tcW w:w="0" w:type="auto"/>
            <w:shd w:val="clear" w:color="000000" w:fill="FFEFD5"/>
            <w:vAlign w:val="center"/>
          </w:tcPr>
          <w:p>
            <w:pPr>
              <w:pStyle w:val="Normal-TableGrid-BR53"/>
              <w:spacing w:after="0"/>
              <w:jc w:val="center"/>
            </w:pPr>
            <w:r>
              <w:rPr>
                <w:rFonts w:ascii="calibri" w:hAnsi="calibri" w:eastAsia="calibri" w:cs="calibri"/>
                <w:b w:val="true"/>
                <w:sz w:val="22"/>
              </w:rPr>
              <w:t xml:space="preserve"/>
            </w:r>
          </w:p>
        </w:tc>
        <w:tc>
          <w:tcPr>
            <w:tcW w:w="0" w:type="auto"/>
            <w:shd w:val="clear" w:color="000000" w:fill="FFEFD5"/>
            <w:vAlign w:val="center"/>
          </w:tcPr>
          <w:p>
            <w:pPr>
              <w:pStyle w:val="Normal-TableGrid-BR53"/>
              <w:spacing w:after="0"/>
              <w:jc w:val="center"/>
            </w:pPr>
            <w:r>
              <w:rPr>
                <w:rFonts w:ascii="calibri" w:hAnsi="calibri" w:eastAsia="calibri" w:cs="calibri"/>
                <w:b w:val="true"/>
                <w:sz w:val="22"/>
              </w:rPr>
              <w:t xml:space="preserve">44.8 (10.3) </w:t>
            </w:r>
          </w:p>
        </w:tc>
        <w:tc>
          <w:tcPr>
            <w:tcW w:w="0" w:type="auto"/>
            <w:shd w:val="clear" w:color="000000" w:fill="FFEFD5"/>
            <w:vAlign w:val="center"/>
          </w:tcPr>
          <w:p>
            <w:pPr>
              <w:pStyle w:val="Normal-TableGrid-BR53"/>
              <w:spacing w:after="0"/>
              <w:jc w:val="center"/>
            </w:pPr>
            <w:r>
              <w:rPr>
                <w:rFonts w:ascii="calibri" w:hAnsi="calibri" w:eastAsia="calibri" w:cs="calibri"/>
                <w:b w:val="true"/>
                <w:sz w:val="22"/>
              </w:rPr>
              <w:t xml:space="preserve">45.0 (9.4) </w:t>
            </w:r>
          </w:p>
        </w:tc>
        <w:tc>
          <w:tcPr>
            <w:tcW w:w="0" w:type="auto"/>
            <w:shd w:val="clear" w:color="000000" w:fill="FFEFD5"/>
            <w:vAlign w:val="center"/>
          </w:tcPr>
          <w:p>
            <w:pPr>
              <w:pStyle w:val="Normal-TableGrid-BR53"/>
              <w:spacing w:after="0"/>
              <w:jc w:val="center"/>
            </w:pPr>
            <w:r>
              <w:rPr>
                <w:rFonts w:ascii="calibri" w:hAnsi="calibri" w:eastAsia="calibri" w:cs="calibri"/>
                <w:b w:val="true"/>
                <w:sz w:val="22"/>
              </w:rPr>
              <w:t xml:space="preserve">44.9 (9.8) </w:t>
            </w:r>
          </w:p>
        </w:tc>
      </w:tr>
      <w:tr>
        <w:tc>
          <w:tcPr>
            <w:tcW w:w="0" w:type="auto"/>
          </w:tcPr>
          <w:p>
            <w:pPr>
              <w:pStyle w:val="Normal-TableGrid-BR53"/>
              <w:spacing w:after="0"/>
              <w:jc w:val="left"/>
            </w:pPr>
            <w:r>
              <w:rPr>
                <w:rFonts w:ascii="calibri" w:hAnsi="calibri" w:eastAsia="calibri" w:cs="calibri"/>
                <w:sz w:val="22"/>
              </w:rPr>
              <w:t xml:space="preserve">Quality of life - median (IQR) (N  = 255) </w:t>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50.8 (40.2-60.7) </w:t>
            </w:r>
          </w:p>
        </w:tc>
        <w:tc>
          <w:tcPr>
            <w:tcW w:w="0" w:type="auto"/>
          </w:tcPr>
          <w:p>
            <w:pPr>
              <w:pStyle w:val="Normal-TableGrid-BR53"/>
              <w:spacing w:after="0"/>
              <w:jc w:val="right"/>
            </w:pPr>
            <w:r>
              <w:rPr>
                <w:rFonts w:ascii="calibri" w:hAnsi="calibri" w:eastAsia="calibri" w:cs="calibri"/>
                <w:sz w:val="22"/>
              </w:rPr>
              <w:t xml:space="preserve">50.6 (39.7-60.4) </w:t>
            </w:r>
          </w:p>
        </w:tc>
        <w:tc>
          <w:tcPr>
            <w:tcW w:w="0" w:type="auto"/>
          </w:tcPr>
          <w:p>
            <w:pPr>
              <w:pStyle w:val="Normal-TableGrid-BR53"/>
              <w:spacing w:after="0"/>
              <w:jc w:val="right"/>
            </w:pPr>
            <w:r>
              <w:rPr>
                <w:rFonts w:ascii="calibri" w:hAnsi="calibri" w:eastAsia="calibri" w:cs="calibri"/>
                <w:sz w:val="22"/>
              </w:rPr>
              <w:t xml:space="preserve">50.8 (40.1-60.4) </w:t>
            </w:r>
          </w:p>
        </w:tc>
      </w:tr>
      <w:tr>
        <w:tc>
          <w:tcPr>
            <w:tcW w:w="0" w:type="auto"/>
          </w:tcPr>
          <w:p>
            <w:pPr>
              <w:pStyle w:val="Normal-TableGrid-BR53"/>
              <w:spacing w:after="0"/>
              <w:jc w:val="left"/>
            </w:pPr>
            <w:r>
              <w:rPr>
                <w:rFonts w:ascii="calibri" w:hAnsi="calibri" w:eastAsia="calibri" w:cs="calibri"/>
                <w:sz w:val="22"/>
              </w:rPr>
              <w:t xml:space="preserve">Female - n (%) (N  = 281) </w:t>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71 (49.0) </w:t>
            </w:r>
          </w:p>
        </w:tc>
        <w:tc>
          <w:tcPr>
            <w:tcW w:w="0" w:type="auto"/>
          </w:tcPr>
          <w:p>
            <w:pPr>
              <w:pStyle w:val="Normal-TableGrid-BR53"/>
              <w:spacing w:after="0"/>
              <w:jc w:val="right"/>
            </w:pPr>
            <w:r>
              <w:rPr>
                <w:rFonts w:ascii="calibri" w:hAnsi="calibri" w:eastAsia="calibri" w:cs="calibri"/>
                <w:sz w:val="22"/>
              </w:rPr>
              <w:t xml:space="preserve">74 (54.4) </w:t>
            </w:r>
          </w:p>
        </w:tc>
        <w:tc>
          <w:tcPr>
            <w:tcW w:w="0" w:type="auto"/>
          </w:tcPr>
          <w:p>
            <w:pPr>
              <w:pStyle w:val="Normal-TableGrid-BR53"/>
              <w:spacing w:after="0"/>
              <w:jc w:val="right"/>
            </w:pPr>
            <w:r>
              <w:rPr>
                <w:rFonts w:ascii="calibri" w:hAnsi="calibri" w:eastAsia="calibri" w:cs="calibri"/>
                <w:sz w:val="22"/>
              </w:rPr>
              <w:t xml:space="preserve">145 (51.6) </w:t>
            </w:r>
          </w:p>
        </w:tc>
      </w:tr>
      <w:tr>
        <w:tc>
          <w:tcPr>
            <w:tcW w:w="0" w:type="auto"/>
          </w:tcPr>
          <w:p>
            <w:pPr>
              <w:pStyle w:val="Normal-TableGrid-BR53"/>
              <w:spacing w:after="0"/>
              <w:jc w:val="left"/>
            </w:pPr>
            <w:r>
              <w:rPr>
                <w:rFonts w:ascii="calibri" w:hAnsi="calibri" w:eastAsia="calibri" w:cs="calibri"/>
                <w:sz w:val="22"/>
              </w:rPr>
              <w:t xml:space="preserve">Ethnicity - n (%) (N  = 281) </w:t>
            </w:r>
          </w:p>
        </w:tc>
        <w:tc>
          <w:tcPr>
            <w:tcW w:w="0" w:type="auto"/>
          </w:tcPr>
          <w:p>
            <w:pPr>
              <w:pStyle w:val="Normal-TableGrid-BR53"/>
              <w:spacing w:after="0"/>
              <w:jc w:val="right"/>
            </w:pPr>
            <w:r>
              <w:rPr>
                <w:rFonts w:ascii="calibri" w:hAnsi="calibri" w:eastAsia="calibri" w:cs="calibri"/>
                <w:sz w:val="22"/>
              </w:rPr>
              <w:t xml:space="preserve">White or White British</w:t>
            </w:r>
          </w:p>
        </w:tc>
        <w:tc>
          <w:tcPr>
            <w:tcW w:w="0" w:type="auto"/>
          </w:tcPr>
          <w:p>
            <w:pPr>
              <w:pStyle w:val="Normal-TableGrid-BR53"/>
              <w:spacing w:after="0"/>
              <w:jc w:val="right"/>
            </w:pPr>
            <w:r>
              <w:rPr>
                <w:rFonts w:ascii="calibri" w:hAnsi="calibri" w:eastAsia="calibri" w:cs="calibri"/>
                <w:sz w:val="22"/>
              </w:rPr>
              <w:t xml:space="preserve">145 (100.0) </w:t>
            </w:r>
          </w:p>
        </w:tc>
        <w:tc>
          <w:tcPr>
            <w:tcW w:w="0" w:type="auto"/>
          </w:tcPr>
          <w:p>
            <w:pPr>
              <w:pStyle w:val="Normal-TableGrid-BR53"/>
              <w:spacing w:after="0"/>
              <w:jc w:val="right"/>
            </w:pPr>
            <w:r>
              <w:rPr>
                <w:rFonts w:ascii="calibri" w:hAnsi="calibri" w:eastAsia="calibri" w:cs="calibri"/>
                <w:sz w:val="22"/>
              </w:rPr>
              <w:t xml:space="preserve">136 (100.0) </w:t>
            </w:r>
          </w:p>
        </w:tc>
        <w:tc>
          <w:tcPr>
            <w:tcW w:w="0" w:type="auto"/>
          </w:tcPr>
          <w:p>
            <w:pPr>
              <w:pStyle w:val="Normal-TableGrid-BR53"/>
              <w:spacing w:after="0"/>
              <w:jc w:val="right"/>
            </w:pPr>
            <w:r>
              <w:rPr>
                <w:rFonts w:ascii="calibri" w:hAnsi="calibri" w:eastAsia="calibri" w:cs="calibri"/>
                <w:sz w:val="22"/>
              </w:rPr>
              <w:t xml:space="preserve">281 (100.0) </w:t>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Black or Black British</w:t>
            </w:r>
          </w:p>
        </w:tc>
        <w:tc>
          <w:tcPr>
            <w:tcW w:w="0" w:type="auto"/>
          </w:tcPr>
          <w:p>
            <w:pPr>
              <w:pStyle w:val="Normal-TableGrid-BR53"/>
              <w:spacing w:after="0"/>
              <w:jc w:val="right"/>
            </w:pPr>
            <w:r>
              <w:rPr>
                <w:rFonts w:ascii="calibri" w:hAnsi="calibri" w:eastAsia="calibri" w:cs="calibri"/>
                <w:sz w:val="22"/>
              </w:rPr>
              <w:t xml:space="preserve">0 (0.0) </w:t>
            </w:r>
          </w:p>
        </w:tc>
        <w:tc>
          <w:tcPr>
            <w:tcW w:w="0" w:type="auto"/>
          </w:tcPr>
          <w:p>
            <w:pPr>
              <w:pStyle w:val="Normal-TableGrid-BR53"/>
              <w:spacing w:after="0"/>
              <w:jc w:val="right"/>
            </w:pPr>
            <w:r>
              <w:rPr>
                <w:rFonts w:ascii="calibri" w:hAnsi="calibri" w:eastAsia="calibri" w:cs="calibri"/>
                <w:sz w:val="22"/>
              </w:rPr>
              <w:t xml:space="preserve">0 (0.0) </w:t>
            </w:r>
          </w:p>
        </w:tc>
        <w:tc>
          <w:tcPr>
            <w:tcW w:w="0" w:type="auto"/>
          </w:tcPr>
          <w:p>
            <w:pPr>
              <w:pStyle w:val="Normal-TableGrid-BR53"/>
              <w:spacing w:after="0"/>
              <w:jc w:val="right"/>
            </w:pPr>
            <w:r>
              <w:rPr>
                <w:rFonts w:ascii="calibri" w:hAnsi="calibri" w:eastAsia="calibri" w:cs="calibri"/>
                <w:sz w:val="22"/>
              </w:rPr>
              <w:t xml:space="preserve">0 (0.0) </w:t>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Asian or Asian British</w:t>
            </w:r>
          </w:p>
        </w:tc>
        <w:tc>
          <w:tcPr>
            <w:tcW w:w="0" w:type="auto"/>
          </w:tcPr>
          <w:p>
            <w:pPr>
              <w:pStyle w:val="Normal-TableGrid-BR53"/>
              <w:spacing w:after="0"/>
              <w:jc w:val="right"/>
            </w:pPr>
            <w:r>
              <w:rPr>
                <w:rFonts w:ascii="calibri" w:hAnsi="calibri" w:eastAsia="calibri" w:cs="calibri"/>
                <w:sz w:val="22"/>
              </w:rPr>
              <w:t xml:space="preserve">0 (0.0) </w:t>
            </w:r>
          </w:p>
        </w:tc>
        <w:tc>
          <w:tcPr>
            <w:tcW w:w="0" w:type="auto"/>
          </w:tcPr>
          <w:p>
            <w:pPr>
              <w:pStyle w:val="Normal-TableGrid-BR53"/>
              <w:spacing w:after="0"/>
              <w:jc w:val="right"/>
            </w:pPr>
            <w:r>
              <w:rPr>
                <w:rFonts w:ascii="calibri" w:hAnsi="calibri" w:eastAsia="calibri" w:cs="calibri"/>
                <w:sz w:val="22"/>
              </w:rPr>
              <w:t xml:space="preserve">0 (0.0) </w:t>
            </w:r>
          </w:p>
        </w:tc>
        <w:tc>
          <w:tcPr>
            <w:tcW w:w="0" w:type="auto"/>
          </w:tcPr>
          <w:p>
            <w:pPr>
              <w:pStyle w:val="Normal-TableGrid-BR53"/>
              <w:spacing w:after="0"/>
              <w:jc w:val="right"/>
            </w:pPr>
            <w:r>
              <w:rPr>
                <w:rFonts w:ascii="calibri" w:hAnsi="calibri" w:eastAsia="calibri" w:cs="calibri"/>
                <w:sz w:val="22"/>
              </w:rPr>
              <w:t xml:space="preserve">0 (0.0) </w:t>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Mixed</w:t>
            </w:r>
          </w:p>
        </w:tc>
        <w:tc>
          <w:tcPr>
            <w:tcW w:w="0" w:type="auto"/>
          </w:tcPr>
          <w:p>
            <w:pPr>
              <w:pStyle w:val="Normal-TableGrid-BR53"/>
              <w:spacing w:after="0"/>
              <w:jc w:val="right"/>
            </w:pPr>
            <w:r>
              <w:rPr>
                <w:rFonts w:ascii="calibri" w:hAnsi="calibri" w:eastAsia="calibri" w:cs="calibri"/>
                <w:sz w:val="22"/>
              </w:rPr>
              <w:t xml:space="preserve">0 (0.0) </w:t>
            </w:r>
          </w:p>
        </w:tc>
        <w:tc>
          <w:tcPr>
            <w:tcW w:w="0" w:type="auto"/>
          </w:tcPr>
          <w:p>
            <w:pPr>
              <w:pStyle w:val="Normal-TableGrid-BR53"/>
              <w:spacing w:after="0"/>
              <w:jc w:val="right"/>
            </w:pPr>
            <w:r>
              <w:rPr>
                <w:rFonts w:ascii="calibri" w:hAnsi="calibri" w:eastAsia="calibri" w:cs="calibri"/>
                <w:sz w:val="22"/>
              </w:rPr>
              <w:t xml:space="preserve">0 (0.0) </w:t>
            </w:r>
          </w:p>
        </w:tc>
        <w:tc>
          <w:tcPr>
            <w:tcW w:w="0" w:type="auto"/>
          </w:tcPr>
          <w:p>
            <w:pPr>
              <w:pStyle w:val="Normal-TableGrid-BR53"/>
              <w:spacing w:after="0"/>
              <w:jc w:val="right"/>
            </w:pPr>
            <w:r>
              <w:rPr>
                <w:rFonts w:ascii="calibri" w:hAnsi="calibri" w:eastAsia="calibri" w:cs="calibri"/>
                <w:sz w:val="22"/>
              </w:rPr>
              <w:t xml:space="preserve">0 (0.0) </w:t>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Other</w:t>
            </w:r>
          </w:p>
        </w:tc>
        <w:tc>
          <w:tcPr>
            <w:tcW w:w="0" w:type="auto"/>
          </w:tcPr>
          <w:p>
            <w:pPr>
              <w:pStyle w:val="Normal-TableGrid-BR53"/>
              <w:spacing w:after="0"/>
              <w:jc w:val="right"/>
            </w:pPr>
            <w:r>
              <w:rPr>
                <w:rFonts w:ascii="calibri" w:hAnsi="calibri" w:eastAsia="calibri" w:cs="calibri"/>
                <w:sz w:val="22"/>
              </w:rPr>
              <w:t xml:space="preserve">0 (0.0) </w:t>
            </w:r>
          </w:p>
        </w:tc>
        <w:tc>
          <w:tcPr>
            <w:tcW w:w="0" w:type="auto"/>
          </w:tcPr>
          <w:p>
            <w:pPr>
              <w:pStyle w:val="Normal-TableGrid-BR53"/>
              <w:spacing w:after="0"/>
              <w:jc w:val="right"/>
            </w:pPr>
            <w:r>
              <w:rPr>
                <w:rFonts w:ascii="calibri" w:hAnsi="calibri" w:eastAsia="calibri" w:cs="calibri"/>
                <w:sz w:val="22"/>
              </w:rPr>
              <w:t xml:space="preserve">0 (0.0) </w:t>
            </w:r>
          </w:p>
        </w:tc>
        <w:tc>
          <w:tcPr>
            <w:tcW w:w="0" w:type="auto"/>
          </w:tcPr>
          <w:p>
            <w:pPr>
              <w:pStyle w:val="Normal-TableGrid-BR53"/>
              <w:spacing w:after="0"/>
              <w:jc w:val="right"/>
            </w:pPr>
            <w:r>
              <w:rPr>
                <w:rFonts w:ascii="calibri" w:hAnsi="calibri" w:eastAsia="calibri" w:cs="calibri"/>
                <w:sz w:val="22"/>
              </w:rPr>
              <w:t xml:space="preserve">0 (0.0) </w:t>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r>
      <w:tr>
        <w:tc>
          <w:tcPr>
            <w:tcW w:w="0" w:type="auto"/>
          </w:tcPr>
          <w:p>
            <w:pPr>
              <w:pStyle w:val="Normal-TableGrid-BR53"/>
              <w:spacing w:after="0"/>
              <w:jc w:val="left"/>
            </w:pPr>
            <w:r>
              <w:rPr>
                <w:rFonts w:ascii="calibri" w:hAnsi="calibri" w:eastAsia="calibri" w:cs="calibri"/>
                <w:sz w:val="22"/>
              </w:rPr>
              <w:t xml:space="preserve">Age - mean (sd) (N  = 100) </w:t>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43.9 (10.4) </w:t>
            </w:r>
          </w:p>
        </w:tc>
        <w:tc>
          <w:tcPr>
            <w:tcW w:w="0" w:type="auto"/>
          </w:tcPr>
          <w:p>
            <w:pPr>
              <w:pStyle w:val="Normal-TableGrid-BR53"/>
              <w:spacing w:after="0"/>
              <w:jc w:val="right"/>
            </w:pPr>
            <w:r>
              <w:rPr>
                <w:rFonts w:ascii="calibri" w:hAnsi="calibri" w:eastAsia="calibri" w:cs="calibri"/>
                <w:sz w:val="22"/>
              </w:rPr>
              <w:t xml:space="preserve">45.5 (9.0) </w:t>
            </w:r>
          </w:p>
        </w:tc>
        <w:tc>
          <w:tcPr>
            <w:tcW w:w="0" w:type="auto"/>
          </w:tcPr>
          <w:p>
            <w:pPr>
              <w:pStyle w:val="Normal-TableGrid-BR53"/>
              <w:spacing w:after="0"/>
              <w:jc w:val="right"/>
            </w:pPr>
            <w:r>
              <w:rPr>
                <w:rFonts w:ascii="calibri" w:hAnsi="calibri" w:eastAsia="calibri" w:cs="calibri"/>
                <w:sz w:val="22"/>
              </w:rPr>
              <w:t xml:space="preserve">44.7 (9.7) </w:t>
            </w:r>
          </w:p>
        </w:tc>
      </w:tr>
      <w:tr>
        <w:tc>
          <w:tcPr>
            <w:tcW w:w="0" w:type="auto"/>
          </w:tcPr>
          <w:p>
            <w:pPr>
              <w:pStyle w:val="Normal-TableGrid-BR53"/>
              <w:spacing w:after="0"/>
              <w:jc w:val="left"/>
            </w:pPr>
            <w:r>
              <w:rPr>
                <w:rFonts w:ascii="calibri" w:hAnsi="calibri" w:eastAsia="calibri" w:cs="calibri"/>
                <w:sz w:val="22"/>
              </w:rPr>
              <w:t xml:space="preserve">Quality of life - median (IQR) (N  = 95) </w:t>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55.2 (34.7-63.6) </w:t>
            </w:r>
          </w:p>
        </w:tc>
        <w:tc>
          <w:tcPr>
            <w:tcW w:w="0" w:type="auto"/>
          </w:tcPr>
          <w:p>
            <w:pPr>
              <w:pStyle w:val="Normal-TableGrid-BR53"/>
              <w:spacing w:after="0"/>
              <w:jc w:val="right"/>
            </w:pPr>
            <w:r>
              <w:rPr>
                <w:rFonts w:ascii="calibri" w:hAnsi="calibri" w:eastAsia="calibri" w:cs="calibri"/>
                <w:sz w:val="22"/>
              </w:rPr>
              <w:t xml:space="preserve">51.7 (38.9-61.4) </w:t>
            </w:r>
          </w:p>
        </w:tc>
        <w:tc>
          <w:tcPr>
            <w:tcW w:w="0" w:type="auto"/>
          </w:tcPr>
          <w:p>
            <w:pPr>
              <w:pStyle w:val="Normal-TableGrid-BR53"/>
              <w:spacing w:after="0"/>
              <w:jc w:val="right"/>
            </w:pPr>
            <w:r>
              <w:rPr>
                <w:rFonts w:ascii="calibri" w:hAnsi="calibri" w:eastAsia="calibri" w:cs="calibri"/>
                <w:sz w:val="22"/>
              </w:rPr>
              <w:t xml:space="preserve">52.4 (36.5-62.3) </w:t>
            </w:r>
          </w:p>
        </w:tc>
      </w:tr>
      <w:tr>
        <w:tc>
          <w:tcPr>
            <w:tcW w:w="0" w:type="auto"/>
          </w:tcPr>
          <w:p>
            <w:pPr>
              <w:pStyle w:val="Normal-TableGrid-BR53"/>
              <w:spacing w:after="0"/>
              <w:jc w:val="left"/>
            </w:pPr>
            <w:r>
              <w:rPr>
                <w:rFonts w:ascii="calibri" w:hAnsi="calibri" w:eastAsia="calibri" w:cs="calibri"/>
                <w:sz w:val="22"/>
              </w:rPr>
              <w:t xml:space="preserve">Female - n (%) (N  = 100) </w:t>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29 (56.9) </w:t>
            </w:r>
          </w:p>
        </w:tc>
        <w:tc>
          <w:tcPr>
            <w:tcW w:w="0" w:type="auto"/>
          </w:tcPr>
          <w:p>
            <w:pPr>
              <w:pStyle w:val="Normal-TableGrid-BR53"/>
              <w:spacing w:after="0"/>
              <w:jc w:val="right"/>
            </w:pPr>
            <w:r>
              <w:rPr>
                <w:rFonts w:ascii="calibri" w:hAnsi="calibri" w:eastAsia="calibri" w:cs="calibri"/>
                <w:sz w:val="22"/>
              </w:rPr>
              <w:t xml:space="preserve">25 (51.0) </w:t>
            </w:r>
          </w:p>
        </w:tc>
        <w:tc>
          <w:tcPr>
            <w:tcW w:w="0" w:type="auto"/>
          </w:tcPr>
          <w:p>
            <w:pPr>
              <w:pStyle w:val="Normal-TableGrid-BR53"/>
              <w:spacing w:after="0"/>
              <w:jc w:val="right"/>
            </w:pPr>
            <w:r>
              <w:rPr>
                <w:rFonts w:ascii="calibri" w:hAnsi="calibri" w:eastAsia="calibri" w:cs="calibri"/>
                <w:sz w:val="22"/>
              </w:rPr>
              <w:t xml:space="preserve">54 (54.0) </w:t>
            </w:r>
          </w:p>
        </w:tc>
      </w:tr>
      <w:tr>
        <w:tc>
          <w:tcPr>
            <w:tcW w:w="0" w:type="auto"/>
          </w:tcPr>
          <w:p>
            <w:pPr>
              <w:pStyle w:val="Normal-TableGrid-BR53"/>
              <w:spacing w:after="0"/>
              <w:jc w:val="left"/>
            </w:pPr>
            <w:r>
              <w:rPr>
                <w:rFonts w:ascii="calibri" w:hAnsi="calibri" w:eastAsia="calibri" w:cs="calibri"/>
                <w:sz w:val="22"/>
              </w:rPr>
              <w:t xml:space="preserve">Ethnicity - n (%) (N  = 80) </w:t>
            </w:r>
          </w:p>
        </w:tc>
        <w:tc>
          <w:tcPr>
            <w:tcW w:w="0" w:type="auto"/>
          </w:tcPr>
          <w:p>
            <w:pPr>
              <w:pStyle w:val="Normal-TableGrid-BR53"/>
              <w:spacing w:after="0"/>
              <w:jc w:val="right"/>
            </w:pPr>
            <w:r>
              <w:rPr>
                <w:rFonts w:ascii="calibri" w:hAnsi="calibri" w:eastAsia="calibri" w:cs="calibri"/>
                <w:sz w:val="22"/>
              </w:rPr>
              <w:t xml:space="preserve">White or White British</w:t>
            </w:r>
          </w:p>
        </w:tc>
        <w:tc>
          <w:tcPr>
            <w:tcW w:w="0" w:type="auto"/>
          </w:tcPr>
          <w:p>
            <w:pPr>
              <w:pStyle w:val="Normal-TableGrid-BR53"/>
              <w:spacing w:after="0"/>
              <w:jc w:val="right"/>
            </w:pPr>
            <w:r>
              <w:rPr>
                <w:rFonts w:ascii="calibri" w:hAnsi="calibri" w:eastAsia="calibri" w:cs="calibri"/>
                <w:sz w:val="22"/>
              </w:rPr>
              <w:t xml:space="preserve">12 (27.3) </w:t>
            </w:r>
          </w:p>
        </w:tc>
        <w:tc>
          <w:tcPr>
            <w:tcW w:w="0" w:type="auto"/>
          </w:tcPr>
          <w:p>
            <w:pPr>
              <w:pStyle w:val="Normal-TableGrid-BR53"/>
              <w:spacing w:after="0"/>
              <w:jc w:val="right"/>
            </w:pPr>
            <w:r>
              <w:rPr>
                <w:rFonts w:ascii="calibri" w:hAnsi="calibri" w:eastAsia="calibri" w:cs="calibri"/>
                <w:sz w:val="22"/>
              </w:rPr>
              <w:t xml:space="preserve">14 (38.9) </w:t>
            </w:r>
          </w:p>
        </w:tc>
        <w:tc>
          <w:tcPr>
            <w:tcW w:w="0" w:type="auto"/>
          </w:tcPr>
          <w:p>
            <w:pPr>
              <w:pStyle w:val="Normal-TableGrid-BR53"/>
              <w:spacing w:after="0"/>
              <w:jc w:val="right"/>
            </w:pPr>
            <w:r>
              <w:rPr>
                <w:rFonts w:ascii="calibri" w:hAnsi="calibri" w:eastAsia="calibri" w:cs="calibri"/>
                <w:sz w:val="22"/>
              </w:rPr>
              <w:t xml:space="preserve">26 (32.5) </w:t>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Black or Black British</w:t>
            </w:r>
          </w:p>
        </w:tc>
        <w:tc>
          <w:tcPr>
            <w:tcW w:w="0" w:type="auto"/>
          </w:tcPr>
          <w:p>
            <w:pPr>
              <w:pStyle w:val="Normal-TableGrid-BR53"/>
              <w:spacing w:after="0"/>
              <w:jc w:val="right"/>
            </w:pPr>
            <w:r>
              <w:rPr>
                <w:rFonts w:ascii="calibri" w:hAnsi="calibri" w:eastAsia="calibri" w:cs="calibri"/>
                <w:sz w:val="22"/>
              </w:rPr>
              <w:t xml:space="preserve">10 (22.7) </w:t>
            </w:r>
          </w:p>
        </w:tc>
        <w:tc>
          <w:tcPr>
            <w:tcW w:w="0" w:type="auto"/>
          </w:tcPr>
          <w:p>
            <w:pPr>
              <w:pStyle w:val="Normal-TableGrid-BR53"/>
              <w:spacing w:after="0"/>
              <w:jc w:val="right"/>
            </w:pPr>
            <w:r>
              <w:rPr>
                <w:rFonts w:ascii="calibri" w:hAnsi="calibri" w:eastAsia="calibri" w:cs="calibri"/>
                <w:sz w:val="22"/>
              </w:rPr>
              <w:t xml:space="preserve">6 (16.7) </w:t>
            </w:r>
          </w:p>
        </w:tc>
        <w:tc>
          <w:tcPr>
            <w:tcW w:w="0" w:type="auto"/>
          </w:tcPr>
          <w:p>
            <w:pPr>
              <w:pStyle w:val="Normal-TableGrid-BR53"/>
              <w:spacing w:after="0"/>
              <w:jc w:val="right"/>
            </w:pPr>
            <w:r>
              <w:rPr>
                <w:rFonts w:ascii="calibri" w:hAnsi="calibri" w:eastAsia="calibri" w:cs="calibri"/>
                <w:sz w:val="22"/>
              </w:rPr>
              <w:t xml:space="preserve">16 (20.0) </w:t>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Asian or Asian British</w:t>
            </w:r>
          </w:p>
        </w:tc>
        <w:tc>
          <w:tcPr>
            <w:tcW w:w="0" w:type="auto"/>
          </w:tcPr>
          <w:p>
            <w:pPr>
              <w:pStyle w:val="Normal-TableGrid-BR53"/>
              <w:spacing w:after="0"/>
              <w:jc w:val="right"/>
            </w:pPr>
            <w:r>
              <w:rPr>
                <w:rFonts w:ascii="calibri" w:hAnsi="calibri" w:eastAsia="calibri" w:cs="calibri"/>
                <w:sz w:val="22"/>
              </w:rPr>
              <w:t xml:space="preserve">14 (31.8) </w:t>
            </w:r>
          </w:p>
        </w:tc>
        <w:tc>
          <w:tcPr>
            <w:tcW w:w="0" w:type="auto"/>
          </w:tcPr>
          <w:p>
            <w:pPr>
              <w:pStyle w:val="Normal-TableGrid-BR53"/>
              <w:spacing w:after="0"/>
              <w:jc w:val="right"/>
            </w:pPr>
            <w:r>
              <w:rPr>
                <w:rFonts w:ascii="calibri" w:hAnsi="calibri" w:eastAsia="calibri" w:cs="calibri"/>
                <w:sz w:val="22"/>
              </w:rPr>
              <w:t xml:space="preserve">8 (22.2) </w:t>
            </w:r>
          </w:p>
        </w:tc>
        <w:tc>
          <w:tcPr>
            <w:tcW w:w="0" w:type="auto"/>
          </w:tcPr>
          <w:p>
            <w:pPr>
              <w:pStyle w:val="Normal-TableGrid-BR53"/>
              <w:spacing w:after="0"/>
              <w:jc w:val="right"/>
            </w:pPr>
            <w:r>
              <w:rPr>
                <w:rFonts w:ascii="calibri" w:hAnsi="calibri" w:eastAsia="calibri" w:cs="calibri"/>
                <w:sz w:val="22"/>
              </w:rPr>
              <w:t xml:space="preserve">22 (27.5) </w:t>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Mixed</w:t>
            </w:r>
          </w:p>
        </w:tc>
        <w:tc>
          <w:tcPr>
            <w:tcW w:w="0" w:type="auto"/>
          </w:tcPr>
          <w:p>
            <w:pPr>
              <w:pStyle w:val="Normal-TableGrid-BR53"/>
              <w:spacing w:after="0"/>
              <w:jc w:val="right"/>
            </w:pPr>
            <w:r>
              <w:rPr>
                <w:rFonts w:ascii="calibri" w:hAnsi="calibri" w:eastAsia="calibri" w:cs="calibri"/>
                <w:sz w:val="22"/>
              </w:rPr>
              <w:t xml:space="preserve">4 (9.1) </w:t>
            </w:r>
          </w:p>
        </w:tc>
        <w:tc>
          <w:tcPr>
            <w:tcW w:w="0" w:type="auto"/>
          </w:tcPr>
          <w:p>
            <w:pPr>
              <w:pStyle w:val="Normal-TableGrid-BR53"/>
              <w:spacing w:after="0"/>
              <w:jc w:val="right"/>
            </w:pPr>
            <w:r>
              <w:rPr>
                <w:rFonts w:ascii="calibri" w:hAnsi="calibri" w:eastAsia="calibri" w:cs="calibri"/>
                <w:sz w:val="22"/>
              </w:rPr>
              <w:t xml:space="preserve">6 (16.7) </w:t>
            </w:r>
          </w:p>
        </w:tc>
        <w:tc>
          <w:tcPr>
            <w:tcW w:w="0" w:type="auto"/>
          </w:tcPr>
          <w:p>
            <w:pPr>
              <w:pStyle w:val="Normal-TableGrid-BR53"/>
              <w:spacing w:after="0"/>
              <w:jc w:val="right"/>
            </w:pPr>
            <w:r>
              <w:rPr>
                <w:rFonts w:ascii="calibri" w:hAnsi="calibri" w:eastAsia="calibri" w:cs="calibri"/>
                <w:sz w:val="22"/>
              </w:rPr>
              <w:t xml:space="preserve">10 (12.5) </w:t>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Other</w:t>
            </w:r>
          </w:p>
        </w:tc>
        <w:tc>
          <w:tcPr>
            <w:tcW w:w="0" w:type="auto"/>
          </w:tcPr>
          <w:p>
            <w:pPr>
              <w:pStyle w:val="Normal-TableGrid-BR53"/>
              <w:spacing w:after="0"/>
              <w:jc w:val="right"/>
            </w:pPr>
            <w:r>
              <w:rPr>
                <w:rFonts w:ascii="calibri" w:hAnsi="calibri" w:eastAsia="calibri" w:cs="calibri"/>
                <w:sz w:val="22"/>
              </w:rPr>
              <w:t xml:space="preserve">4 (9.1) </w:t>
            </w:r>
          </w:p>
        </w:tc>
        <w:tc>
          <w:tcPr>
            <w:tcW w:w="0" w:type="auto"/>
          </w:tcPr>
          <w:p>
            <w:pPr>
              <w:pStyle w:val="Normal-TableGrid-BR53"/>
              <w:spacing w:after="0"/>
              <w:jc w:val="right"/>
            </w:pPr>
            <w:r>
              <w:rPr>
                <w:rFonts w:ascii="calibri" w:hAnsi="calibri" w:eastAsia="calibri" w:cs="calibri"/>
                <w:sz w:val="22"/>
              </w:rPr>
              <w:t xml:space="preserve">2 (5.6) </w:t>
            </w:r>
          </w:p>
        </w:tc>
        <w:tc>
          <w:tcPr>
            <w:tcW w:w="0" w:type="auto"/>
          </w:tcPr>
          <w:p>
            <w:pPr>
              <w:pStyle w:val="Normal-TableGrid-BR53"/>
              <w:spacing w:after="0"/>
              <w:jc w:val="right"/>
            </w:pPr>
            <w:r>
              <w:rPr>
                <w:rFonts w:ascii="calibri" w:hAnsi="calibri" w:eastAsia="calibri" w:cs="calibri"/>
                <w:sz w:val="22"/>
              </w:rPr>
              <w:t xml:space="preserve">6 (7.5) </w:t>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r>
      <w:tr>
        <w:tc>
          <w:tcPr>
            <w:tcW w:w="0" w:type="auto"/>
          </w:tcPr>
          <w:p>
            <w:pPr>
              <w:pStyle w:val="Normal-TableGrid-BR53"/>
              <w:spacing w:after="0"/>
              <w:jc w:val="left"/>
            </w:pPr>
            <w:r>
              <w:rPr>
                <w:rFonts w:ascii="calibri" w:hAnsi="calibri" w:eastAsia="calibri" w:cs="calibri"/>
                <w:sz w:val="22"/>
              </w:rPr>
              <w:t xml:space="preserve">Age - mean (sd) (N  = 26) </w:t>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39.2 (8.8) </w:t>
            </w:r>
          </w:p>
        </w:tc>
        <w:tc>
          <w:tcPr>
            <w:tcW w:w="0" w:type="auto"/>
          </w:tcPr>
          <w:p>
            <w:pPr>
              <w:pStyle w:val="Normal-TableGrid-BR53"/>
              <w:spacing w:after="0"/>
              <w:jc w:val="right"/>
            </w:pPr>
            <w:r>
              <w:rPr>
                <w:rFonts w:ascii="calibri" w:hAnsi="calibri" w:eastAsia="calibri" w:cs="calibri"/>
                <w:sz w:val="22"/>
              </w:rPr>
              <w:t xml:space="preserve">45.2 (9.4) </w:t>
            </w:r>
          </w:p>
        </w:tc>
        <w:tc>
          <w:tcPr>
            <w:tcW w:w="0" w:type="auto"/>
          </w:tcPr>
          <w:p>
            <w:pPr>
              <w:pStyle w:val="Normal-TableGrid-BR53"/>
              <w:spacing w:after="0"/>
              <w:jc w:val="right"/>
            </w:pPr>
            <w:r>
              <w:rPr>
                <w:rFonts w:ascii="calibri" w:hAnsi="calibri" w:eastAsia="calibri" w:cs="calibri"/>
                <w:sz w:val="22"/>
              </w:rPr>
              <w:t xml:space="preserve">42.4 (9.5) </w:t>
            </w:r>
          </w:p>
        </w:tc>
      </w:tr>
      <w:tr>
        <w:tc>
          <w:tcPr>
            <w:tcW w:w="0" w:type="auto"/>
          </w:tcPr>
          <w:p>
            <w:pPr>
              <w:pStyle w:val="Normal-TableGrid-BR53"/>
              <w:spacing w:after="0"/>
              <w:jc w:val="left"/>
            </w:pPr>
            <w:r>
              <w:rPr>
                <w:rFonts w:ascii="calibri" w:hAnsi="calibri" w:eastAsia="calibri" w:cs="calibri"/>
                <w:sz w:val="22"/>
              </w:rPr>
              <w:t xml:space="preserve">Quality of life - median (IQR) (N  = 24) </w:t>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50.7 (30.2-63.4) </w:t>
            </w:r>
          </w:p>
        </w:tc>
        <w:tc>
          <w:tcPr>
            <w:tcW w:w="0" w:type="auto"/>
          </w:tcPr>
          <w:p>
            <w:pPr>
              <w:pStyle w:val="Normal-TableGrid-BR53"/>
              <w:spacing w:after="0"/>
              <w:jc w:val="right"/>
            </w:pPr>
            <w:r>
              <w:rPr>
                <w:rFonts w:ascii="calibri" w:hAnsi="calibri" w:eastAsia="calibri" w:cs="calibri"/>
                <w:sz w:val="22"/>
              </w:rPr>
              <w:t xml:space="preserve">55.5 (36.5-62.0) </w:t>
            </w:r>
          </w:p>
        </w:tc>
        <w:tc>
          <w:tcPr>
            <w:tcW w:w="0" w:type="auto"/>
          </w:tcPr>
          <w:p>
            <w:pPr>
              <w:pStyle w:val="Normal-TableGrid-BR53"/>
              <w:spacing w:after="0"/>
              <w:jc w:val="right"/>
            </w:pPr>
            <w:r>
              <w:rPr>
                <w:rFonts w:ascii="calibri" w:hAnsi="calibri" w:eastAsia="calibri" w:cs="calibri"/>
                <w:sz w:val="22"/>
              </w:rPr>
              <w:t xml:space="preserve">55.5 (35.7-62.8) </w:t>
            </w:r>
          </w:p>
        </w:tc>
      </w:tr>
      <w:tr>
        <w:tc>
          <w:tcPr>
            <w:tcW w:w="0" w:type="auto"/>
          </w:tcPr>
          <w:p>
            <w:pPr>
              <w:pStyle w:val="Normal-TableGrid-BR53"/>
              <w:spacing w:after="0"/>
              <w:jc w:val="left"/>
            </w:pPr>
            <w:r>
              <w:rPr>
                <w:rFonts w:ascii="calibri" w:hAnsi="calibri" w:eastAsia="calibri" w:cs="calibri"/>
                <w:sz w:val="22"/>
              </w:rPr>
              <w:t xml:space="preserve">Female - n (%) (N  = 26) </w:t>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5 (41.7) </w:t>
            </w:r>
          </w:p>
        </w:tc>
        <w:tc>
          <w:tcPr>
            <w:tcW w:w="0" w:type="auto"/>
          </w:tcPr>
          <w:p>
            <w:pPr>
              <w:pStyle w:val="Normal-TableGrid-BR53"/>
              <w:spacing w:after="0"/>
              <w:jc w:val="right"/>
            </w:pPr>
            <w:r>
              <w:rPr>
                <w:rFonts w:ascii="calibri" w:hAnsi="calibri" w:eastAsia="calibri" w:cs="calibri"/>
                <w:sz w:val="22"/>
              </w:rPr>
              <w:t xml:space="preserve">9 (64.3) </w:t>
            </w:r>
          </w:p>
        </w:tc>
        <w:tc>
          <w:tcPr>
            <w:tcW w:w="0" w:type="auto"/>
          </w:tcPr>
          <w:p>
            <w:pPr>
              <w:pStyle w:val="Normal-TableGrid-BR53"/>
              <w:spacing w:after="0"/>
              <w:jc w:val="right"/>
            </w:pPr>
            <w:r>
              <w:rPr>
                <w:rFonts w:ascii="calibri" w:hAnsi="calibri" w:eastAsia="calibri" w:cs="calibri"/>
                <w:sz w:val="22"/>
              </w:rPr>
              <w:t xml:space="preserve">14 (53.8) </w:t>
            </w:r>
          </w:p>
        </w:tc>
      </w:tr>
      <w:tr>
        <w:tc>
          <w:tcPr>
            <w:tcW w:w="0" w:type="auto"/>
          </w:tcPr>
          <w:p>
            <w:pPr>
              <w:pStyle w:val="Normal-TableGrid-BR53"/>
              <w:spacing w:after="0"/>
              <w:jc w:val="left"/>
            </w:pPr>
            <w:r>
              <w:rPr>
                <w:rFonts w:ascii="calibri" w:hAnsi="calibri" w:eastAsia="calibri" w:cs="calibri"/>
                <w:sz w:val="22"/>
              </w:rPr>
              <w:t xml:space="preserve">Ethnicity - n (%) (N  = 26) </w:t>
            </w:r>
          </w:p>
        </w:tc>
        <w:tc>
          <w:tcPr>
            <w:tcW w:w="0" w:type="auto"/>
          </w:tcPr>
          <w:p>
            <w:pPr>
              <w:pStyle w:val="Normal-TableGrid-BR53"/>
              <w:spacing w:after="0"/>
              <w:jc w:val="right"/>
            </w:pPr>
            <w:r>
              <w:rPr>
                <w:rFonts w:ascii="calibri" w:hAnsi="calibri" w:eastAsia="calibri" w:cs="calibri"/>
                <w:sz w:val="22"/>
              </w:rPr>
              <w:t xml:space="preserve">White or White British</w:t>
            </w:r>
          </w:p>
        </w:tc>
        <w:tc>
          <w:tcPr>
            <w:tcW w:w="0" w:type="auto"/>
          </w:tcPr>
          <w:p>
            <w:pPr>
              <w:pStyle w:val="Normal-TableGrid-BR53"/>
              <w:spacing w:after="0"/>
              <w:jc w:val="right"/>
            </w:pPr>
            <w:r>
              <w:rPr>
                <w:rFonts w:ascii="calibri" w:hAnsi="calibri" w:eastAsia="calibri" w:cs="calibri"/>
                <w:sz w:val="22"/>
              </w:rPr>
              <w:t xml:space="preserve">12 (100.0) </w:t>
            </w:r>
          </w:p>
        </w:tc>
        <w:tc>
          <w:tcPr>
            <w:tcW w:w="0" w:type="auto"/>
          </w:tcPr>
          <w:p>
            <w:pPr>
              <w:pStyle w:val="Normal-TableGrid-BR53"/>
              <w:spacing w:after="0"/>
              <w:jc w:val="right"/>
            </w:pPr>
            <w:r>
              <w:rPr>
                <w:rFonts w:ascii="calibri" w:hAnsi="calibri" w:eastAsia="calibri" w:cs="calibri"/>
                <w:sz w:val="22"/>
              </w:rPr>
              <w:t xml:space="preserve">14 (100.0) </w:t>
            </w:r>
          </w:p>
        </w:tc>
        <w:tc>
          <w:tcPr>
            <w:tcW w:w="0" w:type="auto"/>
          </w:tcPr>
          <w:p>
            <w:pPr>
              <w:pStyle w:val="Normal-TableGrid-BR53"/>
              <w:spacing w:after="0"/>
              <w:jc w:val="right"/>
            </w:pPr>
            <w:r>
              <w:rPr>
                <w:rFonts w:ascii="calibri" w:hAnsi="calibri" w:eastAsia="calibri" w:cs="calibri"/>
                <w:sz w:val="22"/>
              </w:rPr>
              <w:t xml:space="preserve">26 (100.0) </w:t>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Black or Black British</w:t>
            </w:r>
          </w:p>
        </w:tc>
        <w:tc>
          <w:tcPr>
            <w:tcW w:w="0" w:type="auto"/>
          </w:tcPr>
          <w:p>
            <w:pPr>
              <w:pStyle w:val="Normal-TableGrid-BR53"/>
              <w:spacing w:after="0"/>
              <w:jc w:val="right"/>
            </w:pPr>
            <w:r>
              <w:rPr>
                <w:rFonts w:ascii="calibri" w:hAnsi="calibri" w:eastAsia="calibri" w:cs="calibri"/>
                <w:sz w:val="22"/>
              </w:rPr>
              <w:t xml:space="preserve">0 (0.0) </w:t>
            </w:r>
          </w:p>
        </w:tc>
        <w:tc>
          <w:tcPr>
            <w:tcW w:w="0" w:type="auto"/>
          </w:tcPr>
          <w:p>
            <w:pPr>
              <w:pStyle w:val="Normal-TableGrid-BR53"/>
              <w:spacing w:after="0"/>
              <w:jc w:val="right"/>
            </w:pPr>
            <w:r>
              <w:rPr>
                <w:rFonts w:ascii="calibri" w:hAnsi="calibri" w:eastAsia="calibri" w:cs="calibri"/>
                <w:sz w:val="22"/>
              </w:rPr>
              <w:t xml:space="preserve">0 (0.0) </w:t>
            </w:r>
          </w:p>
        </w:tc>
        <w:tc>
          <w:tcPr>
            <w:tcW w:w="0" w:type="auto"/>
          </w:tcPr>
          <w:p>
            <w:pPr>
              <w:pStyle w:val="Normal-TableGrid-BR53"/>
              <w:spacing w:after="0"/>
              <w:jc w:val="right"/>
            </w:pPr>
            <w:r>
              <w:rPr>
                <w:rFonts w:ascii="calibri" w:hAnsi="calibri" w:eastAsia="calibri" w:cs="calibri"/>
                <w:sz w:val="22"/>
              </w:rPr>
              <w:t xml:space="preserve">0 (0.0) </w:t>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Asian or Asian British</w:t>
            </w:r>
          </w:p>
        </w:tc>
        <w:tc>
          <w:tcPr>
            <w:tcW w:w="0" w:type="auto"/>
          </w:tcPr>
          <w:p>
            <w:pPr>
              <w:pStyle w:val="Normal-TableGrid-BR53"/>
              <w:spacing w:after="0"/>
              <w:jc w:val="right"/>
            </w:pPr>
            <w:r>
              <w:rPr>
                <w:rFonts w:ascii="calibri" w:hAnsi="calibri" w:eastAsia="calibri" w:cs="calibri"/>
                <w:sz w:val="22"/>
              </w:rPr>
              <w:t xml:space="preserve">0 (0.0) </w:t>
            </w:r>
          </w:p>
        </w:tc>
        <w:tc>
          <w:tcPr>
            <w:tcW w:w="0" w:type="auto"/>
          </w:tcPr>
          <w:p>
            <w:pPr>
              <w:pStyle w:val="Normal-TableGrid-BR53"/>
              <w:spacing w:after="0"/>
              <w:jc w:val="right"/>
            </w:pPr>
            <w:r>
              <w:rPr>
                <w:rFonts w:ascii="calibri" w:hAnsi="calibri" w:eastAsia="calibri" w:cs="calibri"/>
                <w:sz w:val="22"/>
              </w:rPr>
              <w:t xml:space="preserve">0 (0.0) </w:t>
            </w:r>
          </w:p>
        </w:tc>
        <w:tc>
          <w:tcPr>
            <w:tcW w:w="0" w:type="auto"/>
          </w:tcPr>
          <w:p>
            <w:pPr>
              <w:pStyle w:val="Normal-TableGrid-BR53"/>
              <w:spacing w:after="0"/>
              <w:jc w:val="right"/>
            </w:pPr>
            <w:r>
              <w:rPr>
                <w:rFonts w:ascii="calibri" w:hAnsi="calibri" w:eastAsia="calibri" w:cs="calibri"/>
                <w:sz w:val="22"/>
              </w:rPr>
              <w:t xml:space="preserve">0 (0.0) </w:t>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Mixed</w:t>
            </w:r>
          </w:p>
        </w:tc>
        <w:tc>
          <w:tcPr>
            <w:tcW w:w="0" w:type="auto"/>
          </w:tcPr>
          <w:p>
            <w:pPr>
              <w:pStyle w:val="Normal-TableGrid-BR53"/>
              <w:spacing w:after="0"/>
              <w:jc w:val="right"/>
            </w:pPr>
            <w:r>
              <w:rPr>
                <w:rFonts w:ascii="calibri" w:hAnsi="calibri" w:eastAsia="calibri" w:cs="calibri"/>
                <w:sz w:val="22"/>
              </w:rPr>
              <w:t xml:space="preserve">0 (0.0) </w:t>
            </w:r>
          </w:p>
        </w:tc>
        <w:tc>
          <w:tcPr>
            <w:tcW w:w="0" w:type="auto"/>
          </w:tcPr>
          <w:p>
            <w:pPr>
              <w:pStyle w:val="Normal-TableGrid-BR53"/>
              <w:spacing w:after="0"/>
              <w:jc w:val="right"/>
            </w:pPr>
            <w:r>
              <w:rPr>
                <w:rFonts w:ascii="calibri" w:hAnsi="calibri" w:eastAsia="calibri" w:cs="calibri"/>
                <w:sz w:val="22"/>
              </w:rPr>
              <w:t xml:space="preserve">0 (0.0) </w:t>
            </w:r>
          </w:p>
        </w:tc>
        <w:tc>
          <w:tcPr>
            <w:tcW w:w="0" w:type="auto"/>
          </w:tcPr>
          <w:p>
            <w:pPr>
              <w:pStyle w:val="Normal-TableGrid-BR53"/>
              <w:spacing w:after="0"/>
              <w:jc w:val="right"/>
            </w:pPr>
            <w:r>
              <w:rPr>
                <w:rFonts w:ascii="calibri" w:hAnsi="calibri" w:eastAsia="calibri" w:cs="calibri"/>
                <w:sz w:val="22"/>
              </w:rPr>
              <w:t xml:space="preserve">0 (0.0) </w:t>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Other</w:t>
            </w:r>
          </w:p>
        </w:tc>
        <w:tc>
          <w:tcPr>
            <w:tcW w:w="0" w:type="auto"/>
          </w:tcPr>
          <w:p>
            <w:pPr>
              <w:pStyle w:val="Normal-TableGrid-BR53"/>
              <w:spacing w:after="0"/>
              <w:jc w:val="right"/>
            </w:pPr>
            <w:r>
              <w:rPr>
                <w:rFonts w:ascii="calibri" w:hAnsi="calibri" w:eastAsia="calibri" w:cs="calibri"/>
                <w:sz w:val="22"/>
              </w:rPr>
              <w:t xml:space="preserve">0 (0.0) </w:t>
            </w:r>
          </w:p>
        </w:tc>
        <w:tc>
          <w:tcPr>
            <w:tcW w:w="0" w:type="auto"/>
          </w:tcPr>
          <w:p>
            <w:pPr>
              <w:pStyle w:val="Normal-TableGrid-BR53"/>
              <w:spacing w:after="0"/>
              <w:jc w:val="right"/>
            </w:pPr>
            <w:r>
              <w:rPr>
                <w:rFonts w:ascii="calibri" w:hAnsi="calibri" w:eastAsia="calibri" w:cs="calibri"/>
                <w:sz w:val="22"/>
              </w:rPr>
              <w:t xml:space="preserve">0 (0.0) </w:t>
            </w:r>
          </w:p>
        </w:tc>
        <w:tc>
          <w:tcPr>
            <w:tcW w:w="0" w:type="auto"/>
          </w:tcPr>
          <w:p>
            <w:pPr>
              <w:pStyle w:val="Normal-TableGrid-BR53"/>
              <w:spacing w:after="0"/>
              <w:jc w:val="right"/>
            </w:pPr>
            <w:r>
              <w:rPr>
                <w:rFonts w:ascii="calibri" w:hAnsi="calibri" w:eastAsia="calibri" w:cs="calibri"/>
                <w:sz w:val="22"/>
              </w:rPr>
              <w:t xml:space="preserve">0 (0.0) </w:t>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r>
      <w:tr>
        <w:tc>
          <w:tcPr>
            <w:tcW w:w="0" w:type="auto"/>
          </w:tcPr>
          <w:p>
            <w:pPr>
              <w:pStyle w:val="Normal-TableGrid-BR53"/>
              <w:spacing w:after="0"/>
              <w:jc w:val="lef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c>
          <w:tcPr>
            <w:tcW w:w="0" w:type="auto"/>
          </w:tcPr>
          <w:p>
            <w:pPr>
              <w:pStyle w:val="Normal-TableGrid-BR53"/>
              <w:spacing w:after="0"/>
              <w:jc w:val="right"/>
            </w:pPr>
            <w:r>
              <w:rPr>
                <w:rFonts w:ascii="calibri" w:hAnsi="calibri" w:eastAsia="calibri" w:cs="calibri"/>
                <w:sz w:val="22"/>
              </w:rPr>
              <w:t xml:space="preserve"/>
            </w:r>
          </w:p>
        </w:tc>
      </w:tr>
    </w:tbl>
    <w:p w14:paraId="279aa69" w14:textId="279aa69">
      <w:pPr>
        <w:pStyle w:val="Normal"/>
        <w15:collapsed w:val="false"/>
      </w:pPr>
      <w:r>
        <w:rPr/>
        <w:t/>
      </w:r>
    </w:p>
    <w:p>
      <w:pPr>
        <w:pStyle w:val="Normal"/>
      </w:pPr>
      <w:r>
        <w:rPr/>
        <w:br w:type="page"/>
      </w:r>
    </w:p>
    <w:sectPr>
      <w:pgSz w:w="12240" w:h="15840" w:code="1"/>
      <w:pgMar w:top="1440" w:right="1440" w:bottom="1440" w:left="1440"/>
    </w:sectPr>
  </w:body>
</w:document>
</file>

<file path=word/fontTable.xml><?xml version="1.0" encoding="utf-8"?>
<w:font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MS Reference Sans Serif">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81feb2"/>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d914c"/>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2">
    <w:nsid w:val="ec5b86"/>
    <w:multiLevelType w:val="singleLevel"/>
    <w:tmpl w:val="76B0B6B0"/>
    <w:lvl w:ilvl="0">
      <w:start w:val="1"/>
      <w:numFmt w:val="decimal"/>
      <w:lvlText w:val="%1."/>
      <w:lvlJc w:val="left"/>
      <w:pPr>
        <w:tabs>
          <w:tab w:val="num" w:pos="1800"/>
        </w:tabs>
        <w:ind w:left="1800" w:hanging="360"/>
      </w:pPr>
    </w:lvl>
  </w:abstractNum>
  <w:abstractNum w:abstractNumId="3">
    <w:nsid w:val="3ff358"/>
    <w:multiLevelType w:val="singleLevel"/>
    <w:tmpl w:val="D5000EB4"/>
    <w:lvl w:ilvl="0">
      <w:start w:val="1"/>
      <w:numFmt w:val="decimal"/>
      <w:lvlText w:val="%1."/>
      <w:lvlJc w:val="left"/>
      <w:pPr>
        <w:tabs>
          <w:tab w:val="num" w:pos="1440"/>
        </w:tabs>
        <w:ind w:left="1440" w:hanging="360"/>
      </w:pPr>
    </w:lvl>
  </w:abstractNum>
  <w:abstractNum w:abstractNumId="4">
    <w:nsid w:val="d2fbd0"/>
    <w:multiLevelType w:val="singleLevel"/>
    <w:tmpl w:val="CC2C3E98"/>
    <w:lvl w:ilvl="0">
      <w:start w:val="1"/>
      <w:numFmt w:val="decimal"/>
      <w:lvlText w:val="%1."/>
      <w:lvlJc w:val="left"/>
      <w:pPr>
        <w:tabs>
          <w:tab w:val="num" w:pos="1080"/>
        </w:tabs>
        <w:ind w:left="1080" w:hanging="360"/>
      </w:pPr>
    </w:lvl>
  </w:abstractNum>
  <w:abstractNum w:abstractNumId="5">
    <w:nsid w:val="eedf9"/>
    <w:multiLevelType w:val="singleLevel"/>
    <w:tmpl w:val="4EF456FE"/>
    <w:lvl w:ilvl="0">
      <w:start w:val="1"/>
      <w:numFmt w:val="decimal"/>
      <w:lvlText w:val="%1."/>
      <w:lvlJc w:val="left"/>
      <w:pPr>
        <w:tabs>
          <w:tab w:val="num" w:pos="720"/>
        </w:tabs>
        <w:ind w:left="720" w:hanging="360"/>
      </w:pPr>
    </w:lvl>
  </w:abstractNum>
  <w:abstractNum w:abstractNumId="6">
    <w:nsid w:val="7d8bc0"/>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7">
    <w:nsid w:val="7e2fe7"/>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8">
    <w:nsid w:val="4ac8c1"/>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9">
    <w:nsid w:val="faf474"/>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10">
    <w:nsid w:val="80852"/>
    <w:multiLevelType w:val="singleLevel"/>
    <w:tmpl w:val="A69E9916"/>
    <w:lvl w:ilvl="0">
      <w:start w:val="1"/>
      <w:numFmt w:val="decimal"/>
      <w:lvlText w:val="%1."/>
      <w:lvlJc w:val="left"/>
      <w:pPr>
        <w:tabs>
          <w:tab w:val="num" w:pos="360"/>
        </w:tabs>
        <w:ind w:left="360" w:hanging="360"/>
      </w:pPr>
    </w:lvl>
  </w:abstractNum>
  <w:abstractNum w:abstractNumId="11">
    <w:nsid w:val="e2707f"/>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12">
    <w:nsid w:val="9cebba"/>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66e28c"/>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ff72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15">
    <w:nsid w:val="8f4b11"/>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2148d3"/>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7">
    <w:nsid w:val="8f62"/>
    <w:multiLevelType w:val="singleLevel"/>
    <w:tmpl w:val="76B0B6B0"/>
    <w:lvl w:ilvl="0">
      <w:start w:val="1"/>
      <w:numFmt w:val="decimal"/>
      <w:lvlText w:val="%1."/>
      <w:lvlJc w:val="left"/>
      <w:pPr>
        <w:tabs>
          <w:tab w:val="num" w:pos="1800"/>
        </w:tabs>
        <w:ind w:left="1800" w:hanging="360"/>
      </w:pPr>
    </w:lvl>
  </w:abstractNum>
  <w:abstractNum w:abstractNumId="18">
    <w:nsid w:val="9b4e79"/>
    <w:multiLevelType w:val="singleLevel"/>
    <w:tmpl w:val="D5000EB4"/>
    <w:lvl w:ilvl="0">
      <w:start w:val="1"/>
      <w:numFmt w:val="decimal"/>
      <w:lvlText w:val="%1."/>
      <w:lvlJc w:val="left"/>
      <w:pPr>
        <w:tabs>
          <w:tab w:val="num" w:pos="1440"/>
        </w:tabs>
        <w:ind w:left="1440" w:hanging="360"/>
      </w:pPr>
    </w:lvl>
  </w:abstractNum>
  <w:abstractNum w:abstractNumId="19">
    <w:nsid w:val="b81aa3"/>
    <w:multiLevelType w:val="singleLevel"/>
    <w:tmpl w:val="CC2C3E98"/>
    <w:lvl w:ilvl="0">
      <w:start w:val="1"/>
      <w:numFmt w:val="decimal"/>
      <w:lvlText w:val="%1."/>
      <w:lvlJc w:val="left"/>
      <w:pPr>
        <w:tabs>
          <w:tab w:val="num" w:pos="1080"/>
        </w:tabs>
        <w:ind w:left="1080" w:hanging="360"/>
      </w:pPr>
    </w:lvl>
  </w:abstractNum>
  <w:abstractNum w:abstractNumId="20">
    <w:nsid w:val="cb25cc"/>
    <w:multiLevelType w:val="singleLevel"/>
    <w:tmpl w:val="4EF456FE"/>
    <w:lvl w:ilvl="0">
      <w:start w:val="1"/>
      <w:numFmt w:val="decimal"/>
      <w:lvlText w:val="%1."/>
      <w:lvlJc w:val="left"/>
      <w:pPr>
        <w:tabs>
          <w:tab w:val="num" w:pos="720"/>
        </w:tabs>
        <w:ind w:left="720" w:hanging="360"/>
      </w:pPr>
    </w:lvl>
  </w:abstractNum>
  <w:abstractNum w:abstractNumId="21">
    <w:nsid w:val="1535ca"/>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22">
    <w:nsid w:val="5761d8"/>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23">
    <w:nsid w:val="e88896"/>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24">
    <w:nsid w:val="4ce5be"/>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25">
    <w:nsid w:val="7dc2f0"/>
    <w:multiLevelType w:val="singleLevel"/>
    <w:tmpl w:val="A69E9916"/>
    <w:lvl w:ilvl="0">
      <w:start w:val="1"/>
      <w:numFmt w:val="decimal"/>
      <w:lvlText w:val="%1."/>
      <w:lvlJc w:val="left"/>
      <w:pPr>
        <w:tabs>
          <w:tab w:val="num" w:pos="360"/>
        </w:tabs>
        <w:ind w:left="360" w:hanging="360"/>
      </w:pPr>
    </w:lvl>
  </w:abstractNum>
  <w:abstractNum w:abstractNumId="26">
    <w:nsid w:val="6276e1"/>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27">
    <w:nsid w:val="38f35"/>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8">
    <w:nsid w:val="39a67d"/>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9">
    <w:nsid w:val="7ee3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0">
    <w:nsid w:val="754ea7"/>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1">
    <w:nsid w:val="d1cf8c"/>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32">
    <w:nsid w:val="3129ea"/>
    <w:multiLevelType w:val="singleLevel"/>
    <w:tmpl w:val="76B0B6B0"/>
    <w:lvl w:ilvl="0">
      <w:start w:val="1"/>
      <w:numFmt w:val="decimal"/>
      <w:lvlText w:val="%1."/>
      <w:lvlJc w:val="left"/>
      <w:pPr>
        <w:tabs>
          <w:tab w:val="num" w:pos="1800"/>
        </w:tabs>
        <w:ind w:left="1800" w:hanging="360"/>
      </w:pPr>
    </w:lvl>
  </w:abstractNum>
  <w:abstractNum w:abstractNumId="33">
    <w:nsid w:val="d847e2"/>
    <w:multiLevelType w:val="singleLevel"/>
    <w:tmpl w:val="D5000EB4"/>
    <w:lvl w:ilvl="0">
      <w:start w:val="1"/>
      <w:numFmt w:val="decimal"/>
      <w:lvlText w:val="%1."/>
      <w:lvlJc w:val="left"/>
      <w:pPr>
        <w:tabs>
          <w:tab w:val="num" w:pos="1440"/>
        </w:tabs>
        <w:ind w:left="1440" w:hanging="360"/>
      </w:pPr>
    </w:lvl>
  </w:abstractNum>
  <w:abstractNum w:abstractNumId="34">
    <w:nsid w:val="3acbf1"/>
    <w:multiLevelType w:val="singleLevel"/>
    <w:tmpl w:val="CC2C3E98"/>
    <w:lvl w:ilvl="0">
      <w:start w:val="1"/>
      <w:numFmt w:val="decimal"/>
      <w:lvlText w:val="%1."/>
      <w:lvlJc w:val="left"/>
      <w:pPr>
        <w:tabs>
          <w:tab w:val="num" w:pos="1080"/>
        </w:tabs>
        <w:ind w:left="1080" w:hanging="360"/>
      </w:pPr>
    </w:lvl>
  </w:abstractNum>
  <w:abstractNum w:abstractNumId="35">
    <w:nsid w:val="5854a1"/>
    <w:multiLevelType w:val="singleLevel"/>
    <w:tmpl w:val="4EF456FE"/>
    <w:lvl w:ilvl="0">
      <w:start w:val="1"/>
      <w:numFmt w:val="decimal"/>
      <w:lvlText w:val="%1."/>
      <w:lvlJc w:val="left"/>
      <w:pPr>
        <w:tabs>
          <w:tab w:val="num" w:pos="720"/>
        </w:tabs>
        <w:ind w:left="720" w:hanging="360"/>
      </w:pPr>
    </w:lvl>
  </w:abstractNum>
  <w:abstractNum w:abstractNumId="36">
    <w:nsid w:val="85b4fa"/>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37">
    <w:nsid w:val="73ddf0"/>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38">
    <w:nsid w:val="c9a0f7"/>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39">
    <w:nsid w:val="7a1dea"/>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40">
    <w:nsid w:val="56cea2"/>
    <w:multiLevelType w:val="singleLevel"/>
    <w:tmpl w:val="A69E9916"/>
    <w:lvl w:ilvl="0">
      <w:start w:val="1"/>
      <w:numFmt w:val="decimal"/>
      <w:lvlText w:val="%1."/>
      <w:lvlJc w:val="left"/>
      <w:pPr>
        <w:tabs>
          <w:tab w:val="num" w:pos="360"/>
        </w:tabs>
        <w:ind w:left="360" w:hanging="360"/>
      </w:pPr>
    </w:lvl>
  </w:abstractNum>
  <w:abstractNum w:abstractNumId="41">
    <w:nsid w:val="c2f2b4"/>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42">
    <w:nsid w:val="af09ec"/>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3">
    <w:nsid w:val="980b20"/>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4">
    <w:nsid w:val="cf08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45">
    <w:nsid w:val="dc7dbc"/>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6">
    <w:nsid w:val="b15e55"/>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47">
    <w:nsid w:val="fc035a"/>
    <w:multiLevelType w:val="singleLevel"/>
    <w:tmpl w:val="76B0B6B0"/>
    <w:lvl w:ilvl="0">
      <w:start w:val="1"/>
      <w:numFmt w:val="decimal"/>
      <w:lvlText w:val="%1."/>
      <w:lvlJc w:val="left"/>
      <w:pPr>
        <w:tabs>
          <w:tab w:val="num" w:pos="1800"/>
        </w:tabs>
        <w:ind w:left="1800" w:hanging="360"/>
      </w:pPr>
    </w:lvl>
  </w:abstractNum>
  <w:abstractNum w:abstractNumId="48">
    <w:nsid w:val="e3b67"/>
    <w:multiLevelType w:val="singleLevel"/>
    <w:tmpl w:val="D5000EB4"/>
    <w:lvl w:ilvl="0">
      <w:start w:val="1"/>
      <w:numFmt w:val="decimal"/>
      <w:lvlText w:val="%1."/>
      <w:lvlJc w:val="left"/>
      <w:pPr>
        <w:tabs>
          <w:tab w:val="num" w:pos="1440"/>
        </w:tabs>
        <w:ind w:left="1440" w:hanging="360"/>
      </w:pPr>
    </w:lvl>
  </w:abstractNum>
  <w:abstractNum w:abstractNumId="49">
    <w:nsid w:val="dd0b60"/>
    <w:multiLevelType w:val="singleLevel"/>
    <w:tmpl w:val="CC2C3E98"/>
    <w:lvl w:ilvl="0">
      <w:start w:val="1"/>
      <w:numFmt w:val="decimal"/>
      <w:lvlText w:val="%1."/>
      <w:lvlJc w:val="left"/>
      <w:pPr>
        <w:tabs>
          <w:tab w:val="num" w:pos="1080"/>
        </w:tabs>
        <w:ind w:left="1080" w:hanging="360"/>
      </w:pPr>
    </w:lvl>
  </w:abstractNum>
  <w:abstractNum w:abstractNumId="50">
    <w:nsid w:val="c08339"/>
    <w:multiLevelType w:val="singleLevel"/>
    <w:tmpl w:val="4EF456FE"/>
    <w:lvl w:ilvl="0">
      <w:start w:val="1"/>
      <w:numFmt w:val="decimal"/>
      <w:lvlText w:val="%1."/>
      <w:lvlJc w:val="left"/>
      <w:pPr>
        <w:tabs>
          <w:tab w:val="num" w:pos="720"/>
        </w:tabs>
        <w:ind w:left="720" w:hanging="360"/>
      </w:pPr>
    </w:lvl>
  </w:abstractNum>
  <w:abstractNum w:abstractNumId="51">
    <w:nsid w:val="dd7180"/>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52">
    <w:nsid w:val="4ce1a7"/>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53">
    <w:nsid w:val="de019e"/>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54">
    <w:nsid w:val="818818"/>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55">
    <w:nsid w:val="b67007"/>
    <w:multiLevelType w:val="singleLevel"/>
    <w:tmpl w:val="A69E9916"/>
    <w:lvl w:ilvl="0">
      <w:start w:val="1"/>
      <w:numFmt w:val="decimal"/>
      <w:lvlText w:val="%1."/>
      <w:lvlJc w:val="left"/>
      <w:pPr>
        <w:tabs>
          <w:tab w:val="num" w:pos="360"/>
        </w:tabs>
        <w:ind w:left="360" w:hanging="360"/>
      </w:pPr>
    </w:lvl>
  </w:abstractNum>
  <w:abstractNum w:abstractNumId="56">
    <w:nsid w:val="f07939"/>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57">
    <w:nsid w:val="17393d"/>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8">
    <w:nsid w:val="81f8b8"/>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9">
    <w:nsid w:val="723d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60">
    <w:nsid w:val="9c17ae"/>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1">
    <w:nsid w:val="632542"/>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62">
    <w:nsid w:val="66adbb"/>
    <w:multiLevelType w:val="singleLevel"/>
    <w:tmpl w:val="76B0B6B0"/>
    <w:lvl w:ilvl="0">
      <w:start w:val="1"/>
      <w:numFmt w:val="decimal"/>
      <w:lvlText w:val="%1."/>
      <w:lvlJc w:val="left"/>
      <w:pPr>
        <w:tabs>
          <w:tab w:val="num" w:pos="1800"/>
        </w:tabs>
        <w:ind w:left="1800" w:hanging="360"/>
      </w:pPr>
    </w:lvl>
  </w:abstractNum>
  <w:abstractNum w:abstractNumId="63">
    <w:nsid w:val="b6d76b"/>
    <w:multiLevelType w:val="singleLevel"/>
    <w:tmpl w:val="D5000EB4"/>
    <w:lvl w:ilvl="0">
      <w:start w:val="1"/>
      <w:numFmt w:val="decimal"/>
      <w:lvlText w:val="%1."/>
      <w:lvlJc w:val="left"/>
      <w:pPr>
        <w:tabs>
          <w:tab w:val="num" w:pos="1440"/>
        </w:tabs>
        <w:ind w:left="1440" w:hanging="360"/>
      </w:pPr>
    </w:lvl>
  </w:abstractNum>
  <w:abstractNum w:abstractNumId="64">
    <w:nsid w:val="c399ef"/>
    <w:multiLevelType w:val="singleLevel"/>
    <w:tmpl w:val="CC2C3E98"/>
    <w:lvl w:ilvl="0">
      <w:start w:val="1"/>
      <w:numFmt w:val="decimal"/>
      <w:lvlText w:val="%1."/>
      <w:lvlJc w:val="left"/>
      <w:pPr>
        <w:tabs>
          <w:tab w:val="num" w:pos="1080"/>
        </w:tabs>
        <w:ind w:left="1080" w:hanging="360"/>
      </w:pPr>
    </w:lvl>
  </w:abstractNum>
  <w:abstractNum w:abstractNumId="65">
    <w:nsid w:val="6b02c0"/>
    <w:multiLevelType w:val="singleLevel"/>
    <w:tmpl w:val="4EF456FE"/>
    <w:lvl w:ilvl="0">
      <w:start w:val="1"/>
      <w:numFmt w:val="decimal"/>
      <w:lvlText w:val="%1."/>
      <w:lvlJc w:val="left"/>
      <w:pPr>
        <w:tabs>
          <w:tab w:val="num" w:pos="720"/>
        </w:tabs>
        <w:ind w:left="720" w:hanging="360"/>
      </w:pPr>
    </w:lvl>
  </w:abstractNum>
  <w:abstractNum w:abstractNumId="66">
    <w:nsid w:val="59260f"/>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67">
    <w:nsid w:val="2ccb05"/>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68">
    <w:nsid w:val="eb19d3"/>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69">
    <w:nsid w:val="35cae1"/>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70">
    <w:nsid w:val="8db325"/>
    <w:multiLevelType w:val="singleLevel"/>
    <w:tmpl w:val="A69E9916"/>
    <w:lvl w:ilvl="0">
      <w:start w:val="1"/>
      <w:numFmt w:val="decimal"/>
      <w:lvlText w:val="%1."/>
      <w:lvlJc w:val="left"/>
      <w:pPr>
        <w:tabs>
          <w:tab w:val="num" w:pos="360"/>
        </w:tabs>
        <w:ind w:left="360" w:hanging="360"/>
      </w:pPr>
    </w:lvl>
  </w:abstractNum>
  <w:abstractNum w:abstractNumId="71">
    <w:nsid w:val="31a724"/>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72">
    <w:nsid w:val="879381"/>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3">
    <w:nsid w:val="b1e157"/>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4">
    <w:nsid w:val="fc01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75">
    <w:nsid w:val="d29816"/>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6">
    <w:nsid w:val="68e4a0"/>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77">
    <w:nsid w:val="16b910"/>
    <w:multiLevelType w:val="singleLevel"/>
    <w:tmpl w:val="76B0B6B0"/>
    <w:lvl w:ilvl="0">
      <w:start w:val="1"/>
      <w:numFmt w:val="decimal"/>
      <w:lvlText w:val="%1."/>
      <w:lvlJc w:val="left"/>
      <w:pPr>
        <w:tabs>
          <w:tab w:val="num" w:pos="1800"/>
        </w:tabs>
        <w:ind w:left="1800" w:hanging="360"/>
      </w:pPr>
    </w:lvl>
  </w:abstractNum>
  <w:abstractNum w:abstractNumId="78">
    <w:nsid w:val="4acaff"/>
    <w:multiLevelType w:val="singleLevel"/>
    <w:tmpl w:val="D5000EB4"/>
    <w:lvl w:ilvl="0">
      <w:start w:val="1"/>
      <w:numFmt w:val="decimal"/>
      <w:lvlText w:val="%1."/>
      <w:lvlJc w:val="left"/>
      <w:pPr>
        <w:tabs>
          <w:tab w:val="num" w:pos="1440"/>
        </w:tabs>
        <w:ind w:left="1440" w:hanging="360"/>
      </w:pPr>
    </w:lvl>
  </w:abstractNum>
  <w:abstractNum w:abstractNumId="79">
    <w:nsid w:val="4611c0"/>
    <w:multiLevelType w:val="singleLevel"/>
    <w:tmpl w:val="CC2C3E98"/>
    <w:lvl w:ilvl="0">
      <w:start w:val="1"/>
      <w:numFmt w:val="decimal"/>
      <w:lvlText w:val="%1."/>
      <w:lvlJc w:val="left"/>
      <w:pPr>
        <w:tabs>
          <w:tab w:val="num" w:pos="1080"/>
        </w:tabs>
        <w:ind w:left="1080" w:hanging="360"/>
      </w:pPr>
    </w:lvl>
  </w:abstractNum>
  <w:abstractNum w:abstractNumId="80">
    <w:nsid w:val="b08f5b"/>
    <w:multiLevelType w:val="singleLevel"/>
    <w:tmpl w:val="4EF456FE"/>
    <w:lvl w:ilvl="0">
      <w:start w:val="1"/>
      <w:numFmt w:val="decimal"/>
      <w:lvlText w:val="%1."/>
      <w:lvlJc w:val="left"/>
      <w:pPr>
        <w:tabs>
          <w:tab w:val="num" w:pos="720"/>
        </w:tabs>
        <w:ind w:left="720" w:hanging="360"/>
      </w:pPr>
    </w:lvl>
  </w:abstractNum>
  <w:abstractNum w:abstractNumId="81">
    <w:nsid w:val="a8e937"/>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82">
    <w:nsid w:val="7eb2a7"/>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83">
    <w:nsid w:val="5c9e85"/>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84">
    <w:nsid w:val="9beb35"/>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85">
    <w:nsid w:val="806c93"/>
    <w:multiLevelType w:val="singleLevel"/>
    <w:tmpl w:val="A69E9916"/>
    <w:lvl w:ilvl="0">
      <w:start w:val="1"/>
      <w:numFmt w:val="decimal"/>
      <w:lvlText w:val="%1."/>
      <w:lvlJc w:val="left"/>
      <w:pPr>
        <w:tabs>
          <w:tab w:val="num" w:pos="360"/>
        </w:tabs>
        <w:ind w:left="360" w:hanging="360"/>
      </w:pPr>
    </w:lvl>
  </w:abstractNum>
  <w:abstractNum w:abstractNumId="86">
    <w:nsid w:val="33a4ff"/>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87">
    <w:nsid w:val="8a2d8d"/>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8">
    <w:nsid w:val="d3adab"/>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9">
    <w:nsid w:val="6e05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0">
    <w:nsid w:val="735e9"/>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1">
    <w:nsid w:val="3a7a4f"/>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92">
    <w:nsid w:val="85f4a4"/>
    <w:multiLevelType w:val="singleLevel"/>
    <w:tmpl w:val="76B0B6B0"/>
    <w:lvl w:ilvl="0">
      <w:start w:val="1"/>
      <w:numFmt w:val="decimal"/>
      <w:lvlText w:val="%1."/>
      <w:lvlJc w:val="left"/>
      <w:pPr>
        <w:tabs>
          <w:tab w:val="num" w:pos="1800"/>
        </w:tabs>
        <w:ind w:left="1800" w:hanging="360"/>
      </w:pPr>
    </w:lvl>
  </w:abstractNum>
  <w:abstractNum w:abstractNumId="93">
    <w:nsid w:val="1fe2c"/>
    <w:multiLevelType w:val="singleLevel"/>
    <w:tmpl w:val="D5000EB4"/>
    <w:lvl w:ilvl="0">
      <w:start w:val="1"/>
      <w:numFmt w:val="decimal"/>
      <w:lvlText w:val="%1."/>
      <w:lvlJc w:val="left"/>
      <w:pPr>
        <w:tabs>
          <w:tab w:val="num" w:pos="1440"/>
        </w:tabs>
        <w:ind w:left="1440" w:hanging="360"/>
      </w:pPr>
    </w:lvl>
  </w:abstractNum>
  <w:abstractNum w:abstractNumId="94">
    <w:nsid w:val="61d03a"/>
    <w:multiLevelType w:val="singleLevel"/>
    <w:tmpl w:val="CC2C3E98"/>
    <w:lvl w:ilvl="0">
      <w:start w:val="1"/>
      <w:numFmt w:val="decimal"/>
      <w:lvlText w:val="%1."/>
      <w:lvlJc w:val="left"/>
      <w:pPr>
        <w:tabs>
          <w:tab w:val="num" w:pos="1080"/>
        </w:tabs>
        <w:ind w:left="1080" w:hanging="360"/>
      </w:pPr>
    </w:lvl>
  </w:abstractNum>
  <w:abstractNum w:abstractNumId="95">
    <w:nsid w:val="1c676e"/>
    <w:multiLevelType w:val="singleLevel"/>
    <w:tmpl w:val="4EF456FE"/>
    <w:lvl w:ilvl="0">
      <w:start w:val="1"/>
      <w:numFmt w:val="decimal"/>
      <w:lvlText w:val="%1."/>
      <w:lvlJc w:val="left"/>
      <w:pPr>
        <w:tabs>
          <w:tab w:val="num" w:pos="720"/>
        </w:tabs>
        <w:ind w:left="720" w:hanging="360"/>
      </w:pPr>
    </w:lvl>
  </w:abstractNum>
  <w:abstractNum w:abstractNumId="96">
    <w:nsid w:val="4b3cb5"/>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97">
    <w:nsid w:val="3c655"/>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98">
    <w:nsid w:val="fbbda5"/>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99">
    <w:nsid w:val="f166eb"/>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100">
    <w:nsid w:val="b9ed35"/>
    <w:multiLevelType w:val="singleLevel"/>
    <w:tmpl w:val="A69E9916"/>
    <w:lvl w:ilvl="0">
      <w:start w:val="1"/>
      <w:numFmt w:val="decimal"/>
      <w:lvlText w:val="%1."/>
      <w:lvlJc w:val="left"/>
      <w:pPr>
        <w:tabs>
          <w:tab w:val="num" w:pos="360"/>
        </w:tabs>
        <w:ind w:left="360" w:hanging="360"/>
      </w:pPr>
    </w:lvl>
  </w:abstractNum>
  <w:abstractNum w:abstractNumId="101">
    <w:nsid w:val="5f1c67"/>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102">
    <w:nsid w:val="525177"/>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3">
    <w:nsid w:val="3749a3"/>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4">
    <w:nsid w:val="9764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105">
    <w:nsid w:val="a8c822"/>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6">
    <w:nsid w:val="c0c01a"/>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07">
    <w:nsid w:val="b4101a"/>
    <w:multiLevelType w:val="singleLevel"/>
    <w:tmpl w:val="76B0B6B0"/>
    <w:lvl w:ilvl="0">
      <w:start w:val="1"/>
      <w:numFmt w:val="decimal"/>
      <w:lvlText w:val="%1."/>
      <w:lvlJc w:val="left"/>
      <w:pPr>
        <w:tabs>
          <w:tab w:val="num" w:pos="1800"/>
        </w:tabs>
        <w:ind w:left="1800" w:hanging="360"/>
      </w:pPr>
    </w:lvl>
  </w:abstractNum>
  <w:abstractNum w:abstractNumId="108">
    <w:nsid w:val="c8abbf"/>
    <w:multiLevelType w:val="singleLevel"/>
    <w:tmpl w:val="D5000EB4"/>
    <w:lvl w:ilvl="0">
      <w:start w:val="1"/>
      <w:numFmt w:val="decimal"/>
      <w:lvlText w:val="%1."/>
      <w:lvlJc w:val="left"/>
      <w:pPr>
        <w:tabs>
          <w:tab w:val="num" w:pos="1440"/>
        </w:tabs>
        <w:ind w:left="1440" w:hanging="360"/>
      </w:pPr>
    </w:lvl>
  </w:abstractNum>
  <w:abstractNum w:abstractNumId="109">
    <w:nsid w:val="e21971"/>
    <w:multiLevelType w:val="singleLevel"/>
    <w:tmpl w:val="CC2C3E98"/>
    <w:lvl w:ilvl="0">
      <w:start w:val="1"/>
      <w:numFmt w:val="decimal"/>
      <w:lvlText w:val="%1."/>
      <w:lvlJc w:val="left"/>
      <w:pPr>
        <w:tabs>
          <w:tab w:val="num" w:pos="1080"/>
        </w:tabs>
        <w:ind w:left="1080" w:hanging="360"/>
      </w:pPr>
    </w:lvl>
  </w:abstractNum>
  <w:abstractNum w:abstractNumId="110">
    <w:nsid w:val="176d7b"/>
    <w:multiLevelType w:val="singleLevel"/>
    <w:tmpl w:val="4EF456FE"/>
    <w:lvl w:ilvl="0">
      <w:start w:val="1"/>
      <w:numFmt w:val="decimal"/>
      <w:lvlText w:val="%1."/>
      <w:lvlJc w:val="left"/>
      <w:pPr>
        <w:tabs>
          <w:tab w:val="num" w:pos="720"/>
        </w:tabs>
        <w:ind w:left="720" w:hanging="360"/>
      </w:pPr>
    </w:lvl>
  </w:abstractNum>
  <w:abstractNum w:abstractNumId="111">
    <w:nsid w:val="8496a0"/>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112">
    <w:nsid w:val="80443f"/>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113">
    <w:nsid w:val="fa7f8"/>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114">
    <w:nsid w:val="5bbc28"/>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115">
    <w:nsid w:val="d036b7"/>
    <w:multiLevelType w:val="singleLevel"/>
    <w:tmpl w:val="A69E9916"/>
    <w:lvl w:ilvl="0">
      <w:start w:val="1"/>
      <w:numFmt w:val="decimal"/>
      <w:lvlText w:val="%1."/>
      <w:lvlJc w:val="left"/>
      <w:pPr>
        <w:tabs>
          <w:tab w:val="num" w:pos="360"/>
        </w:tabs>
        <w:ind w:left="360" w:hanging="360"/>
      </w:pPr>
    </w:lvl>
  </w:abstractNum>
  <w:abstractNum w:abstractNumId="116">
    <w:nsid w:val="a9aaf1"/>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117">
    <w:nsid w:val="8d0ce2"/>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8">
    <w:nsid w:val="d1a757"/>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9">
    <w:nsid w:val="acb7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120">
    <w:nsid w:val="3e8975"/>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1">
    <w:nsid w:val="c49112"/>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22">
    <w:nsid w:val="8fb1a7"/>
    <w:multiLevelType w:val="singleLevel"/>
    <w:tmpl w:val="76B0B6B0"/>
    <w:lvl w:ilvl="0">
      <w:start w:val="1"/>
      <w:numFmt w:val="decimal"/>
      <w:lvlText w:val="%1."/>
      <w:lvlJc w:val="left"/>
      <w:pPr>
        <w:tabs>
          <w:tab w:val="num" w:pos="1800"/>
        </w:tabs>
        <w:ind w:left="1800" w:hanging="360"/>
      </w:pPr>
    </w:lvl>
  </w:abstractNum>
  <w:abstractNum w:abstractNumId="123">
    <w:nsid w:val="f2983"/>
    <w:multiLevelType w:val="singleLevel"/>
    <w:tmpl w:val="D5000EB4"/>
    <w:lvl w:ilvl="0">
      <w:start w:val="1"/>
      <w:numFmt w:val="decimal"/>
      <w:lvlText w:val="%1."/>
      <w:lvlJc w:val="left"/>
      <w:pPr>
        <w:tabs>
          <w:tab w:val="num" w:pos="1440"/>
        </w:tabs>
        <w:ind w:left="1440" w:hanging="360"/>
      </w:pPr>
    </w:lvl>
  </w:abstractNum>
  <w:abstractNum w:abstractNumId="124">
    <w:nsid w:val="4b6a8"/>
    <w:multiLevelType w:val="singleLevel"/>
    <w:tmpl w:val="CC2C3E98"/>
    <w:lvl w:ilvl="0">
      <w:start w:val="1"/>
      <w:numFmt w:val="decimal"/>
      <w:lvlText w:val="%1."/>
      <w:lvlJc w:val="left"/>
      <w:pPr>
        <w:tabs>
          <w:tab w:val="num" w:pos="1080"/>
        </w:tabs>
        <w:ind w:left="1080" w:hanging="360"/>
      </w:pPr>
    </w:lvl>
  </w:abstractNum>
  <w:abstractNum w:abstractNumId="125">
    <w:nsid w:val="170990"/>
    <w:multiLevelType w:val="singleLevel"/>
    <w:tmpl w:val="4EF456FE"/>
    <w:lvl w:ilvl="0">
      <w:start w:val="1"/>
      <w:numFmt w:val="decimal"/>
      <w:lvlText w:val="%1."/>
      <w:lvlJc w:val="left"/>
      <w:pPr>
        <w:tabs>
          <w:tab w:val="num" w:pos="720"/>
        </w:tabs>
        <w:ind w:left="720" w:hanging="360"/>
      </w:pPr>
    </w:lvl>
  </w:abstractNum>
  <w:abstractNum w:abstractNumId="126">
    <w:nsid w:val="a4f2c0"/>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127">
    <w:nsid w:val="df8093"/>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128">
    <w:nsid w:val="2f736d"/>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129">
    <w:nsid w:val="4d5c55"/>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130">
    <w:nsid w:val="484dbb"/>
    <w:multiLevelType w:val="singleLevel"/>
    <w:tmpl w:val="A69E9916"/>
    <w:lvl w:ilvl="0">
      <w:start w:val="1"/>
      <w:numFmt w:val="decimal"/>
      <w:lvlText w:val="%1."/>
      <w:lvlJc w:val="left"/>
      <w:pPr>
        <w:tabs>
          <w:tab w:val="num" w:pos="360"/>
        </w:tabs>
        <w:ind w:left="360" w:hanging="360"/>
      </w:pPr>
    </w:lvl>
  </w:abstractNum>
  <w:abstractNum w:abstractNumId="131">
    <w:nsid w:val="6611fb"/>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132">
    <w:nsid w:val="818d39"/>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3">
    <w:nsid w:val="e2675d"/>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4">
    <w:nsid w:val="9f1a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135">
    <w:nsid w:val="5344b7"/>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6">
    <w:nsid w:val="d9507b"/>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37">
    <w:nsid w:val="d14416"/>
    <w:multiLevelType w:val="singleLevel"/>
    <w:tmpl w:val="76B0B6B0"/>
    <w:lvl w:ilvl="0">
      <w:start w:val="1"/>
      <w:numFmt w:val="decimal"/>
      <w:lvlText w:val="%1."/>
      <w:lvlJc w:val="left"/>
      <w:pPr>
        <w:tabs>
          <w:tab w:val="num" w:pos="1800"/>
        </w:tabs>
        <w:ind w:left="1800" w:hanging="360"/>
      </w:pPr>
    </w:lvl>
  </w:abstractNum>
  <w:abstractNum w:abstractNumId="138">
    <w:nsid w:val="68cb19"/>
    <w:multiLevelType w:val="singleLevel"/>
    <w:tmpl w:val="D5000EB4"/>
    <w:lvl w:ilvl="0">
      <w:start w:val="1"/>
      <w:numFmt w:val="decimal"/>
      <w:lvlText w:val="%1."/>
      <w:lvlJc w:val="left"/>
      <w:pPr>
        <w:tabs>
          <w:tab w:val="num" w:pos="1440"/>
        </w:tabs>
        <w:ind w:left="1440" w:hanging="360"/>
      </w:pPr>
    </w:lvl>
  </w:abstractNum>
  <w:abstractNum w:abstractNumId="139">
    <w:nsid w:val="931524"/>
    <w:multiLevelType w:val="singleLevel"/>
    <w:tmpl w:val="CC2C3E98"/>
    <w:lvl w:ilvl="0">
      <w:start w:val="1"/>
      <w:numFmt w:val="decimal"/>
      <w:lvlText w:val="%1."/>
      <w:lvlJc w:val="left"/>
      <w:pPr>
        <w:tabs>
          <w:tab w:val="num" w:pos="1080"/>
        </w:tabs>
        <w:ind w:left="1080" w:hanging="360"/>
      </w:pPr>
    </w:lvl>
  </w:abstractNum>
  <w:abstractNum w:abstractNumId="140">
    <w:nsid w:val="8274c9"/>
    <w:multiLevelType w:val="singleLevel"/>
    <w:tmpl w:val="4EF456FE"/>
    <w:lvl w:ilvl="0">
      <w:start w:val="1"/>
      <w:numFmt w:val="decimal"/>
      <w:lvlText w:val="%1."/>
      <w:lvlJc w:val="left"/>
      <w:pPr>
        <w:tabs>
          <w:tab w:val="num" w:pos="720"/>
        </w:tabs>
        <w:ind w:left="720" w:hanging="360"/>
      </w:pPr>
    </w:lvl>
  </w:abstractNum>
  <w:abstractNum w:abstractNumId="141">
    <w:nsid w:val="59210b"/>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142">
    <w:nsid w:val="445a04"/>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143">
    <w:nsid w:val="f7439a"/>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144">
    <w:nsid w:val="456ce6"/>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145">
    <w:nsid w:val="552bf4"/>
    <w:multiLevelType w:val="singleLevel"/>
    <w:tmpl w:val="A69E9916"/>
    <w:lvl w:ilvl="0">
      <w:start w:val="1"/>
      <w:numFmt w:val="decimal"/>
      <w:lvlText w:val="%1."/>
      <w:lvlJc w:val="left"/>
      <w:pPr>
        <w:tabs>
          <w:tab w:val="num" w:pos="360"/>
        </w:tabs>
        <w:ind w:left="360" w:hanging="360"/>
      </w:pPr>
    </w:lvl>
  </w:abstractNum>
  <w:abstractNum w:abstractNumId="146">
    <w:nsid w:val="538661"/>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147">
    <w:nsid w:val="84485d"/>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8">
    <w:nsid w:val="eec493"/>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9">
    <w:nsid w:val="5c46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150">
    <w:nsid w:val="b72d2f"/>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1">
    <w:nsid w:val="d666d8"/>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52">
    <w:nsid w:val="f47635"/>
    <w:multiLevelType w:val="singleLevel"/>
    <w:tmpl w:val="76B0B6B0"/>
    <w:lvl w:ilvl="0">
      <w:start w:val="1"/>
      <w:numFmt w:val="decimal"/>
      <w:lvlText w:val="%1."/>
      <w:lvlJc w:val="left"/>
      <w:pPr>
        <w:tabs>
          <w:tab w:val="num" w:pos="1800"/>
        </w:tabs>
        <w:ind w:left="1800" w:hanging="360"/>
      </w:pPr>
    </w:lvl>
  </w:abstractNum>
  <w:abstractNum w:abstractNumId="153">
    <w:nsid w:val="d97ca0"/>
    <w:multiLevelType w:val="singleLevel"/>
    <w:tmpl w:val="D5000EB4"/>
    <w:lvl w:ilvl="0">
      <w:start w:val="1"/>
      <w:numFmt w:val="decimal"/>
      <w:lvlText w:val="%1."/>
      <w:lvlJc w:val="left"/>
      <w:pPr>
        <w:tabs>
          <w:tab w:val="num" w:pos="1440"/>
        </w:tabs>
        <w:ind w:left="1440" w:hanging="360"/>
      </w:pPr>
    </w:lvl>
  </w:abstractNum>
  <w:abstractNum w:abstractNumId="154">
    <w:nsid w:val="bf466a"/>
    <w:multiLevelType w:val="singleLevel"/>
    <w:tmpl w:val="CC2C3E98"/>
    <w:lvl w:ilvl="0">
      <w:start w:val="1"/>
      <w:numFmt w:val="decimal"/>
      <w:lvlText w:val="%1."/>
      <w:lvlJc w:val="left"/>
      <w:pPr>
        <w:tabs>
          <w:tab w:val="num" w:pos="1080"/>
        </w:tabs>
        <w:ind w:left="1080" w:hanging="360"/>
      </w:pPr>
    </w:lvl>
  </w:abstractNum>
  <w:abstractNum w:abstractNumId="155">
    <w:nsid w:val="a57a2f"/>
    <w:multiLevelType w:val="singleLevel"/>
    <w:tmpl w:val="4EF456FE"/>
    <w:lvl w:ilvl="0">
      <w:start w:val="1"/>
      <w:numFmt w:val="decimal"/>
      <w:lvlText w:val="%1."/>
      <w:lvlJc w:val="left"/>
      <w:pPr>
        <w:tabs>
          <w:tab w:val="num" w:pos="720"/>
        </w:tabs>
        <w:ind w:left="720" w:hanging="360"/>
      </w:pPr>
    </w:lvl>
  </w:abstractNum>
  <w:abstractNum w:abstractNumId="156">
    <w:nsid w:val="f26242"/>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157">
    <w:nsid w:val="b3803b"/>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158">
    <w:nsid w:val="b0512c"/>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159">
    <w:nsid w:val="e7551b"/>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160">
    <w:nsid w:val="f25286"/>
    <w:multiLevelType w:val="singleLevel"/>
    <w:tmpl w:val="A69E9916"/>
    <w:lvl w:ilvl="0">
      <w:start w:val="1"/>
      <w:numFmt w:val="decimal"/>
      <w:lvlText w:val="%1."/>
      <w:lvlJc w:val="left"/>
      <w:pPr>
        <w:tabs>
          <w:tab w:val="num" w:pos="360"/>
        </w:tabs>
        <w:ind w:left="360" w:hanging="360"/>
      </w:pPr>
    </w:lvl>
  </w:abstractNum>
  <w:abstractNum w:abstractNumId="161">
    <w:nsid w:val="e693b3"/>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162">
    <w:nsid w:val="af3892"/>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3">
    <w:nsid w:val="71cf1b"/>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4">
    <w:nsid w:val="d733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165">
    <w:nsid w:val="a9ade0"/>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6">
    <w:nsid w:val="bbfb7b"/>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67">
    <w:nsid w:val="46d8ef"/>
    <w:multiLevelType w:val="singleLevel"/>
    <w:tmpl w:val="76B0B6B0"/>
    <w:lvl w:ilvl="0">
      <w:start w:val="1"/>
      <w:numFmt w:val="decimal"/>
      <w:lvlText w:val="%1."/>
      <w:lvlJc w:val="left"/>
      <w:pPr>
        <w:tabs>
          <w:tab w:val="num" w:pos="1800"/>
        </w:tabs>
        <w:ind w:left="1800" w:hanging="360"/>
      </w:pPr>
    </w:lvl>
  </w:abstractNum>
  <w:abstractNum w:abstractNumId="168">
    <w:nsid w:val="ce6bd8"/>
    <w:multiLevelType w:val="singleLevel"/>
    <w:tmpl w:val="D5000EB4"/>
    <w:lvl w:ilvl="0">
      <w:start w:val="1"/>
      <w:numFmt w:val="decimal"/>
      <w:lvlText w:val="%1."/>
      <w:lvlJc w:val="left"/>
      <w:pPr>
        <w:tabs>
          <w:tab w:val="num" w:pos="1440"/>
        </w:tabs>
        <w:ind w:left="1440" w:hanging="360"/>
      </w:pPr>
    </w:lvl>
  </w:abstractNum>
  <w:abstractNum w:abstractNumId="169">
    <w:nsid w:val="54c778"/>
    <w:multiLevelType w:val="singleLevel"/>
    <w:tmpl w:val="CC2C3E98"/>
    <w:lvl w:ilvl="0">
      <w:start w:val="1"/>
      <w:numFmt w:val="decimal"/>
      <w:lvlText w:val="%1."/>
      <w:lvlJc w:val="left"/>
      <w:pPr>
        <w:tabs>
          <w:tab w:val="num" w:pos="1080"/>
        </w:tabs>
        <w:ind w:left="1080" w:hanging="360"/>
      </w:pPr>
    </w:lvl>
  </w:abstractNum>
  <w:abstractNum w:abstractNumId="170">
    <w:nsid w:val="a2a10e"/>
    <w:multiLevelType w:val="singleLevel"/>
    <w:tmpl w:val="4EF456FE"/>
    <w:lvl w:ilvl="0">
      <w:start w:val="1"/>
      <w:numFmt w:val="decimal"/>
      <w:lvlText w:val="%1."/>
      <w:lvlJc w:val="left"/>
      <w:pPr>
        <w:tabs>
          <w:tab w:val="num" w:pos="720"/>
        </w:tabs>
        <w:ind w:left="720" w:hanging="360"/>
      </w:pPr>
    </w:lvl>
  </w:abstractNum>
  <w:abstractNum w:abstractNumId="171">
    <w:nsid w:val="e6326a"/>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172">
    <w:nsid w:val="5d81e6"/>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173">
    <w:nsid w:val="438f4a"/>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174">
    <w:nsid w:val="714419"/>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175">
    <w:nsid w:val="199b90"/>
    <w:multiLevelType w:val="singleLevel"/>
    <w:tmpl w:val="A69E9916"/>
    <w:lvl w:ilvl="0">
      <w:start w:val="1"/>
      <w:numFmt w:val="decimal"/>
      <w:lvlText w:val="%1."/>
      <w:lvlJc w:val="left"/>
      <w:pPr>
        <w:tabs>
          <w:tab w:val="num" w:pos="360"/>
        </w:tabs>
        <w:ind w:left="360" w:hanging="360"/>
      </w:pPr>
    </w:lvl>
  </w:abstractNum>
  <w:abstractNum w:abstractNumId="176">
    <w:nsid w:val="7d6f5f"/>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177">
    <w:nsid w:val="5cfec2"/>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8">
    <w:nsid w:val="513f39"/>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9">
    <w:nsid w:val="b19b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180">
    <w:nsid w:val="385716"/>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1">
    <w:nsid w:val="bd88bd"/>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82">
    <w:nsid w:val="98c3d4"/>
    <w:multiLevelType w:val="singleLevel"/>
    <w:tmpl w:val="76B0B6B0"/>
    <w:lvl w:ilvl="0">
      <w:start w:val="1"/>
      <w:numFmt w:val="decimal"/>
      <w:lvlText w:val="%1."/>
      <w:lvlJc w:val="left"/>
      <w:pPr>
        <w:tabs>
          <w:tab w:val="num" w:pos="1800"/>
        </w:tabs>
        <w:ind w:left="1800" w:hanging="360"/>
      </w:pPr>
    </w:lvl>
  </w:abstractNum>
  <w:abstractNum w:abstractNumId="183">
    <w:nsid w:val="9233bc"/>
    <w:multiLevelType w:val="singleLevel"/>
    <w:tmpl w:val="D5000EB4"/>
    <w:lvl w:ilvl="0">
      <w:start w:val="1"/>
      <w:numFmt w:val="decimal"/>
      <w:lvlText w:val="%1."/>
      <w:lvlJc w:val="left"/>
      <w:pPr>
        <w:tabs>
          <w:tab w:val="num" w:pos="1440"/>
        </w:tabs>
        <w:ind w:left="1440" w:hanging="360"/>
      </w:pPr>
    </w:lvl>
  </w:abstractNum>
  <w:abstractNum w:abstractNumId="184">
    <w:nsid w:val="6980d0"/>
    <w:multiLevelType w:val="singleLevel"/>
    <w:tmpl w:val="CC2C3E98"/>
    <w:lvl w:ilvl="0">
      <w:start w:val="1"/>
      <w:numFmt w:val="decimal"/>
      <w:lvlText w:val="%1."/>
      <w:lvlJc w:val="left"/>
      <w:pPr>
        <w:tabs>
          <w:tab w:val="num" w:pos="1080"/>
        </w:tabs>
        <w:ind w:left="1080" w:hanging="360"/>
      </w:pPr>
    </w:lvl>
  </w:abstractNum>
  <w:abstractNum w:abstractNumId="185">
    <w:nsid w:val="3edcb7"/>
    <w:multiLevelType w:val="singleLevel"/>
    <w:tmpl w:val="4EF456FE"/>
    <w:lvl w:ilvl="0">
      <w:start w:val="1"/>
      <w:numFmt w:val="decimal"/>
      <w:lvlText w:val="%1."/>
      <w:lvlJc w:val="left"/>
      <w:pPr>
        <w:tabs>
          <w:tab w:val="num" w:pos="720"/>
        </w:tabs>
        <w:ind w:left="720" w:hanging="360"/>
      </w:pPr>
    </w:lvl>
  </w:abstractNum>
  <w:abstractNum w:abstractNumId="186">
    <w:nsid w:val="8965e7"/>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187">
    <w:nsid w:val="40242c"/>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188">
    <w:nsid w:val="92c73c"/>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189">
    <w:nsid w:val="3d7839"/>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190">
    <w:nsid w:val="77669b"/>
    <w:multiLevelType w:val="singleLevel"/>
    <w:tmpl w:val="A69E9916"/>
    <w:lvl w:ilvl="0">
      <w:start w:val="1"/>
      <w:numFmt w:val="decimal"/>
      <w:lvlText w:val="%1."/>
      <w:lvlJc w:val="left"/>
      <w:pPr>
        <w:tabs>
          <w:tab w:val="num" w:pos="360"/>
        </w:tabs>
        <w:ind w:left="360" w:hanging="360"/>
      </w:pPr>
    </w:lvl>
  </w:abstractNum>
  <w:abstractNum w:abstractNumId="191">
    <w:nsid w:val="d88884"/>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192">
    <w:nsid w:val="35e1b4"/>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3">
    <w:nsid w:val="980a4"/>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4">
    <w:nsid w:val="4c7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195">
    <w:nsid w:val="fdfa72"/>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6">
    <w:nsid w:val="c333cc"/>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97">
    <w:nsid w:val="e59f48"/>
    <w:multiLevelType w:val="singleLevel"/>
    <w:tmpl w:val="76B0B6B0"/>
    <w:lvl w:ilvl="0">
      <w:start w:val="1"/>
      <w:numFmt w:val="decimal"/>
      <w:lvlText w:val="%1."/>
      <w:lvlJc w:val="left"/>
      <w:pPr>
        <w:tabs>
          <w:tab w:val="num" w:pos="1800"/>
        </w:tabs>
        <w:ind w:left="1800" w:hanging="360"/>
      </w:pPr>
    </w:lvl>
  </w:abstractNum>
  <w:abstractNum w:abstractNumId="198">
    <w:nsid w:val="b271c7"/>
    <w:multiLevelType w:val="singleLevel"/>
    <w:tmpl w:val="D5000EB4"/>
    <w:lvl w:ilvl="0">
      <w:start w:val="1"/>
      <w:numFmt w:val="decimal"/>
      <w:lvlText w:val="%1."/>
      <w:lvlJc w:val="left"/>
      <w:pPr>
        <w:tabs>
          <w:tab w:val="num" w:pos="1440"/>
        </w:tabs>
        <w:ind w:left="1440" w:hanging="360"/>
      </w:pPr>
    </w:lvl>
  </w:abstractNum>
  <w:abstractNum w:abstractNumId="199">
    <w:nsid w:val="cf8819"/>
    <w:multiLevelType w:val="singleLevel"/>
    <w:tmpl w:val="CC2C3E98"/>
    <w:lvl w:ilvl="0">
      <w:start w:val="1"/>
      <w:numFmt w:val="decimal"/>
      <w:lvlText w:val="%1."/>
      <w:lvlJc w:val="left"/>
      <w:pPr>
        <w:tabs>
          <w:tab w:val="num" w:pos="1080"/>
        </w:tabs>
        <w:ind w:left="1080" w:hanging="360"/>
      </w:pPr>
    </w:lvl>
  </w:abstractNum>
  <w:abstractNum w:abstractNumId="200">
    <w:nsid w:val="fb0cb8"/>
    <w:multiLevelType w:val="singleLevel"/>
    <w:tmpl w:val="4EF456FE"/>
    <w:lvl w:ilvl="0">
      <w:start w:val="1"/>
      <w:numFmt w:val="decimal"/>
      <w:lvlText w:val="%1."/>
      <w:lvlJc w:val="left"/>
      <w:pPr>
        <w:tabs>
          <w:tab w:val="num" w:pos="720"/>
        </w:tabs>
        <w:ind w:left="720" w:hanging="360"/>
      </w:pPr>
    </w:lvl>
  </w:abstractNum>
  <w:abstractNum w:abstractNumId="201">
    <w:nsid w:val="53d9cb"/>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202">
    <w:nsid w:val="48f74f"/>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203">
    <w:nsid w:val="6f1c63"/>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204">
    <w:nsid w:val="918080"/>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205">
    <w:nsid w:val="b5a0d9"/>
    <w:multiLevelType w:val="singleLevel"/>
    <w:tmpl w:val="A69E9916"/>
    <w:lvl w:ilvl="0">
      <w:start w:val="1"/>
      <w:numFmt w:val="decimal"/>
      <w:lvlText w:val="%1."/>
      <w:lvlJc w:val="left"/>
      <w:pPr>
        <w:tabs>
          <w:tab w:val="num" w:pos="360"/>
        </w:tabs>
        <w:ind w:left="360" w:hanging="360"/>
      </w:pPr>
    </w:lvl>
  </w:abstractNum>
  <w:abstractNum w:abstractNumId="206">
    <w:nsid w:val="81be77"/>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207">
    <w:nsid w:val="f6329c"/>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8">
    <w:nsid w:val="44fe"/>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9">
    <w:nsid w:val="f18f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10">
    <w:nsid w:val="e89bd3"/>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1">
    <w:nsid w:val="f8ef67"/>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212">
    <w:nsid w:val="b53cb0"/>
    <w:multiLevelType w:val="singleLevel"/>
    <w:tmpl w:val="76B0B6B0"/>
    <w:lvl w:ilvl="0">
      <w:start w:val="1"/>
      <w:numFmt w:val="decimal"/>
      <w:lvlText w:val="%1."/>
      <w:lvlJc w:val="left"/>
      <w:pPr>
        <w:tabs>
          <w:tab w:val="num" w:pos="1800"/>
        </w:tabs>
        <w:ind w:left="1800" w:hanging="360"/>
      </w:pPr>
    </w:lvl>
  </w:abstractNum>
  <w:abstractNum w:abstractNumId="213">
    <w:nsid w:val="e692ff"/>
    <w:multiLevelType w:val="singleLevel"/>
    <w:tmpl w:val="D5000EB4"/>
    <w:lvl w:ilvl="0">
      <w:start w:val="1"/>
      <w:numFmt w:val="decimal"/>
      <w:lvlText w:val="%1."/>
      <w:lvlJc w:val="left"/>
      <w:pPr>
        <w:tabs>
          <w:tab w:val="num" w:pos="1440"/>
        </w:tabs>
        <w:ind w:left="1440" w:hanging="360"/>
      </w:pPr>
    </w:lvl>
  </w:abstractNum>
  <w:abstractNum w:abstractNumId="214">
    <w:nsid w:val="2527d4"/>
    <w:multiLevelType w:val="singleLevel"/>
    <w:tmpl w:val="CC2C3E98"/>
    <w:lvl w:ilvl="0">
      <w:start w:val="1"/>
      <w:numFmt w:val="decimal"/>
      <w:lvlText w:val="%1."/>
      <w:lvlJc w:val="left"/>
      <w:pPr>
        <w:tabs>
          <w:tab w:val="num" w:pos="1080"/>
        </w:tabs>
        <w:ind w:left="1080" w:hanging="360"/>
      </w:pPr>
    </w:lvl>
  </w:abstractNum>
  <w:abstractNum w:abstractNumId="215">
    <w:nsid w:val="e0f8f2"/>
    <w:multiLevelType w:val="singleLevel"/>
    <w:tmpl w:val="4EF456FE"/>
    <w:lvl w:ilvl="0">
      <w:start w:val="1"/>
      <w:numFmt w:val="decimal"/>
      <w:lvlText w:val="%1."/>
      <w:lvlJc w:val="left"/>
      <w:pPr>
        <w:tabs>
          <w:tab w:val="num" w:pos="720"/>
        </w:tabs>
        <w:ind w:left="720" w:hanging="360"/>
      </w:pPr>
    </w:lvl>
  </w:abstractNum>
  <w:abstractNum w:abstractNumId="216">
    <w:nsid w:val="379965"/>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217">
    <w:nsid w:val="f17b77"/>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218">
    <w:nsid w:val="ba5911"/>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219">
    <w:nsid w:val="7aa890"/>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220">
    <w:nsid w:val="70c0a0"/>
    <w:multiLevelType w:val="singleLevel"/>
    <w:tmpl w:val="A69E9916"/>
    <w:lvl w:ilvl="0">
      <w:start w:val="1"/>
      <w:numFmt w:val="decimal"/>
      <w:lvlText w:val="%1."/>
      <w:lvlJc w:val="left"/>
      <w:pPr>
        <w:tabs>
          <w:tab w:val="num" w:pos="360"/>
        </w:tabs>
        <w:ind w:left="360" w:hanging="360"/>
      </w:pPr>
    </w:lvl>
  </w:abstractNum>
  <w:abstractNum w:abstractNumId="221">
    <w:nsid w:val="af24d3"/>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222">
    <w:nsid w:val="d22d68"/>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3">
    <w:nsid w:val="86f8f"/>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4">
    <w:nsid w:val="15b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25">
    <w:nsid w:val="72bc9a"/>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6">
    <w:nsid w:val="da6be1"/>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227">
    <w:nsid w:val="11896a"/>
    <w:multiLevelType w:val="singleLevel"/>
    <w:tmpl w:val="76B0B6B0"/>
    <w:lvl w:ilvl="0">
      <w:start w:val="1"/>
      <w:numFmt w:val="decimal"/>
      <w:lvlText w:val="%1."/>
      <w:lvlJc w:val="left"/>
      <w:pPr>
        <w:tabs>
          <w:tab w:val="num" w:pos="1800"/>
        </w:tabs>
        <w:ind w:left="1800" w:hanging="360"/>
      </w:pPr>
    </w:lvl>
  </w:abstractNum>
  <w:abstractNum w:abstractNumId="228">
    <w:nsid w:val="6e3ecd"/>
    <w:multiLevelType w:val="singleLevel"/>
    <w:tmpl w:val="D5000EB4"/>
    <w:lvl w:ilvl="0">
      <w:start w:val="1"/>
      <w:numFmt w:val="decimal"/>
      <w:lvlText w:val="%1."/>
      <w:lvlJc w:val="left"/>
      <w:pPr>
        <w:tabs>
          <w:tab w:val="num" w:pos="1440"/>
        </w:tabs>
        <w:ind w:left="1440" w:hanging="360"/>
      </w:pPr>
    </w:lvl>
  </w:abstractNum>
  <w:abstractNum w:abstractNumId="229">
    <w:nsid w:val="9cd834"/>
    <w:multiLevelType w:val="singleLevel"/>
    <w:tmpl w:val="CC2C3E98"/>
    <w:lvl w:ilvl="0">
      <w:start w:val="1"/>
      <w:numFmt w:val="decimal"/>
      <w:lvlText w:val="%1."/>
      <w:lvlJc w:val="left"/>
      <w:pPr>
        <w:tabs>
          <w:tab w:val="num" w:pos="1080"/>
        </w:tabs>
        <w:ind w:left="1080" w:hanging="360"/>
      </w:pPr>
    </w:lvl>
  </w:abstractNum>
  <w:abstractNum w:abstractNumId="230">
    <w:nsid w:val="8ec96d"/>
    <w:multiLevelType w:val="singleLevel"/>
    <w:tmpl w:val="4EF456FE"/>
    <w:lvl w:ilvl="0">
      <w:start w:val="1"/>
      <w:numFmt w:val="decimal"/>
      <w:lvlText w:val="%1."/>
      <w:lvlJc w:val="left"/>
      <w:pPr>
        <w:tabs>
          <w:tab w:val="num" w:pos="720"/>
        </w:tabs>
        <w:ind w:left="720" w:hanging="360"/>
      </w:pPr>
    </w:lvl>
  </w:abstractNum>
  <w:abstractNum w:abstractNumId="231">
    <w:nsid w:val="ea5546"/>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232">
    <w:nsid w:val="fc0cdb"/>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233">
    <w:nsid w:val="1d57d2"/>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234">
    <w:nsid w:val="8bfa70"/>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235">
    <w:nsid w:val="a5f0c7"/>
    <w:multiLevelType w:val="singleLevel"/>
    <w:tmpl w:val="A69E9916"/>
    <w:lvl w:ilvl="0">
      <w:start w:val="1"/>
      <w:numFmt w:val="decimal"/>
      <w:lvlText w:val="%1."/>
      <w:lvlJc w:val="left"/>
      <w:pPr>
        <w:tabs>
          <w:tab w:val="num" w:pos="360"/>
        </w:tabs>
        <w:ind w:left="360" w:hanging="360"/>
      </w:pPr>
    </w:lvl>
  </w:abstractNum>
  <w:abstractNum w:abstractNumId="236">
    <w:nsid w:val="43c940"/>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237">
    <w:nsid w:val="ef4fa2"/>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8">
    <w:nsid w:val="ae7b1b"/>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9">
    <w:nsid w:val="b9ee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40">
    <w:nsid w:val="e5ba50"/>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1">
    <w:nsid w:val="4b715b"/>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242">
    <w:nsid w:val="4f1896"/>
    <w:multiLevelType w:val="singleLevel"/>
    <w:tmpl w:val="76B0B6B0"/>
    <w:lvl w:ilvl="0">
      <w:start w:val="1"/>
      <w:numFmt w:val="decimal"/>
      <w:lvlText w:val="%1."/>
      <w:lvlJc w:val="left"/>
      <w:pPr>
        <w:tabs>
          <w:tab w:val="num" w:pos="1800"/>
        </w:tabs>
        <w:ind w:left="1800" w:hanging="360"/>
      </w:pPr>
    </w:lvl>
  </w:abstractNum>
  <w:abstractNum w:abstractNumId="243">
    <w:nsid w:val="1e3f98"/>
    <w:multiLevelType w:val="singleLevel"/>
    <w:tmpl w:val="D5000EB4"/>
    <w:lvl w:ilvl="0">
      <w:start w:val="1"/>
      <w:numFmt w:val="decimal"/>
      <w:lvlText w:val="%1."/>
      <w:lvlJc w:val="left"/>
      <w:pPr>
        <w:tabs>
          <w:tab w:val="num" w:pos="1440"/>
        </w:tabs>
        <w:ind w:left="1440" w:hanging="360"/>
      </w:pPr>
    </w:lvl>
  </w:abstractNum>
  <w:abstractNum w:abstractNumId="244">
    <w:nsid w:val="434ade"/>
    <w:multiLevelType w:val="singleLevel"/>
    <w:tmpl w:val="CC2C3E98"/>
    <w:lvl w:ilvl="0">
      <w:start w:val="1"/>
      <w:numFmt w:val="decimal"/>
      <w:lvlText w:val="%1."/>
      <w:lvlJc w:val="left"/>
      <w:pPr>
        <w:tabs>
          <w:tab w:val="num" w:pos="1080"/>
        </w:tabs>
        <w:ind w:left="1080" w:hanging="360"/>
      </w:pPr>
    </w:lvl>
  </w:abstractNum>
  <w:abstractNum w:abstractNumId="245">
    <w:nsid w:val="a2b00a"/>
    <w:multiLevelType w:val="singleLevel"/>
    <w:tmpl w:val="4EF456FE"/>
    <w:lvl w:ilvl="0">
      <w:start w:val="1"/>
      <w:numFmt w:val="decimal"/>
      <w:lvlText w:val="%1."/>
      <w:lvlJc w:val="left"/>
      <w:pPr>
        <w:tabs>
          <w:tab w:val="num" w:pos="720"/>
        </w:tabs>
        <w:ind w:left="720" w:hanging="360"/>
      </w:pPr>
    </w:lvl>
  </w:abstractNum>
  <w:abstractNum w:abstractNumId="246">
    <w:nsid w:val="e684fa"/>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247">
    <w:nsid w:val="1cb22b"/>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248">
    <w:nsid w:val="d3d356"/>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249">
    <w:nsid w:val="301845"/>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250">
    <w:nsid w:val="c08020"/>
    <w:multiLevelType w:val="singleLevel"/>
    <w:tmpl w:val="A69E9916"/>
    <w:lvl w:ilvl="0">
      <w:start w:val="1"/>
      <w:numFmt w:val="decimal"/>
      <w:lvlText w:val="%1."/>
      <w:lvlJc w:val="left"/>
      <w:pPr>
        <w:tabs>
          <w:tab w:val="num" w:pos="360"/>
        </w:tabs>
        <w:ind w:left="360" w:hanging="360"/>
      </w:pPr>
    </w:lvl>
  </w:abstractNum>
  <w:abstractNum w:abstractNumId="251">
    <w:nsid w:val="5491b2"/>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252">
    <w:nsid w:val="7b74b7"/>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3">
    <w:nsid w:val="161696"/>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4">
    <w:nsid w:val="2e5f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55">
    <w:nsid w:val="b05038"/>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6">
    <w:nsid w:val="466f50"/>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257">
    <w:nsid w:val="88a648"/>
    <w:multiLevelType w:val="singleLevel"/>
    <w:tmpl w:val="76B0B6B0"/>
    <w:lvl w:ilvl="0">
      <w:start w:val="1"/>
      <w:numFmt w:val="decimal"/>
      <w:lvlText w:val="%1."/>
      <w:lvlJc w:val="left"/>
      <w:pPr>
        <w:tabs>
          <w:tab w:val="num" w:pos="1800"/>
        </w:tabs>
        <w:ind w:left="1800" w:hanging="360"/>
      </w:pPr>
    </w:lvl>
  </w:abstractNum>
  <w:abstractNum w:abstractNumId="258">
    <w:nsid w:val="17fd22"/>
    <w:multiLevelType w:val="singleLevel"/>
    <w:tmpl w:val="D5000EB4"/>
    <w:lvl w:ilvl="0">
      <w:start w:val="1"/>
      <w:numFmt w:val="decimal"/>
      <w:lvlText w:val="%1."/>
      <w:lvlJc w:val="left"/>
      <w:pPr>
        <w:tabs>
          <w:tab w:val="num" w:pos="1440"/>
        </w:tabs>
        <w:ind w:left="1440" w:hanging="360"/>
      </w:pPr>
    </w:lvl>
  </w:abstractNum>
  <w:abstractNum w:abstractNumId="259">
    <w:nsid w:val="2c4aa6"/>
    <w:multiLevelType w:val="singleLevel"/>
    <w:tmpl w:val="CC2C3E98"/>
    <w:lvl w:ilvl="0">
      <w:start w:val="1"/>
      <w:numFmt w:val="decimal"/>
      <w:lvlText w:val="%1."/>
      <w:lvlJc w:val="left"/>
      <w:pPr>
        <w:tabs>
          <w:tab w:val="num" w:pos="1080"/>
        </w:tabs>
        <w:ind w:left="1080" w:hanging="360"/>
      </w:pPr>
    </w:lvl>
  </w:abstractNum>
  <w:abstractNum w:abstractNumId="260">
    <w:nsid w:val="e9f55"/>
    <w:multiLevelType w:val="singleLevel"/>
    <w:tmpl w:val="4EF456FE"/>
    <w:lvl w:ilvl="0">
      <w:start w:val="1"/>
      <w:numFmt w:val="decimal"/>
      <w:lvlText w:val="%1."/>
      <w:lvlJc w:val="left"/>
      <w:pPr>
        <w:tabs>
          <w:tab w:val="num" w:pos="720"/>
        </w:tabs>
        <w:ind w:left="720" w:hanging="360"/>
      </w:pPr>
    </w:lvl>
  </w:abstractNum>
  <w:abstractNum w:abstractNumId="261">
    <w:nsid w:val="7b227c"/>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262">
    <w:nsid w:val="e15dd8"/>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263">
    <w:nsid w:val="5704c6"/>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264">
    <w:nsid w:val="dc0943"/>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265">
    <w:nsid w:val="a5b38f"/>
    <w:multiLevelType w:val="singleLevel"/>
    <w:tmpl w:val="A69E9916"/>
    <w:lvl w:ilvl="0">
      <w:start w:val="1"/>
      <w:numFmt w:val="decimal"/>
      <w:lvlText w:val="%1."/>
      <w:lvlJc w:val="left"/>
      <w:pPr>
        <w:tabs>
          <w:tab w:val="num" w:pos="360"/>
        </w:tabs>
        <w:ind w:left="360" w:hanging="360"/>
      </w:pPr>
    </w:lvl>
  </w:abstractNum>
  <w:abstractNum w:abstractNumId="266">
    <w:nsid w:val="5a8e49"/>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267">
    <w:nsid w:val="64768e"/>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8">
    <w:nsid w:val="44a00f"/>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9">
    <w:nsid w:val="7b92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70">
    <w:nsid w:val="d68b43"/>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1">
    <w:nsid w:val="8744c0"/>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272">
    <w:nsid w:val="aaaf2b"/>
    <w:multiLevelType w:val="singleLevel"/>
    <w:tmpl w:val="76B0B6B0"/>
    <w:lvl w:ilvl="0">
      <w:start w:val="1"/>
      <w:numFmt w:val="decimal"/>
      <w:lvlText w:val="%1."/>
      <w:lvlJc w:val="left"/>
      <w:pPr>
        <w:tabs>
          <w:tab w:val="num" w:pos="1800"/>
        </w:tabs>
        <w:ind w:left="1800" w:hanging="360"/>
      </w:pPr>
    </w:lvl>
  </w:abstractNum>
  <w:abstractNum w:abstractNumId="273">
    <w:nsid w:val="d89e8c"/>
    <w:multiLevelType w:val="singleLevel"/>
    <w:tmpl w:val="D5000EB4"/>
    <w:lvl w:ilvl="0">
      <w:start w:val="1"/>
      <w:numFmt w:val="decimal"/>
      <w:lvlText w:val="%1."/>
      <w:lvlJc w:val="left"/>
      <w:pPr>
        <w:tabs>
          <w:tab w:val="num" w:pos="1440"/>
        </w:tabs>
        <w:ind w:left="1440" w:hanging="360"/>
      </w:pPr>
    </w:lvl>
  </w:abstractNum>
  <w:abstractNum w:abstractNumId="274">
    <w:nsid w:val="953927"/>
    <w:multiLevelType w:val="singleLevel"/>
    <w:tmpl w:val="CC2C3E98"/>
    <w:lvl w:ilvl="0">
      <w:start w:val="1"/>
      <w:numFmt w:val="decimal"/>
      <w:lvlText w:val="%1."/>
      <w:lvlJc w:val="left"/>
      <w:pPr>
        <w:tabs>
          <w:tab w:val="num" w:pos="1080"/>
        </w:tabs>
        <w:ind w:left="1080" w:hanging="360"/>
      </w:pPr>
    </w:lvl>
  </w:abstractNum>
  <w:abstractNum w:abstractNumId="275">
    <w:nsid w:val="3fedb"/>
    <w:multiLevelType w:val="singleLevel"/>
    <w:tmpl w:val="4EF456FE"/>
    <w:lvl w:ilvl="0">
      <w:start w:val="1"/>
      <w:numFmt w:val="decimal"/>
      <w:lvlText w:val="%1."/>
      <w:lvlJc w:val="left"/>
      <w:pPr>
        <w:tabs>
          <w:tab w:val="num" w:pos="720"/>
        </w:tabs>
        <w:ind w:left="720" w:hanging="360"/>
      </w:pPr>
    </w:lvl>
  </w:abstractNum>
  <w:abstractNum w:abstractNumId="276">
    <w:nsid w:val="fc9256"/>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277">
    <w:nsid w:val="c1f857"/>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278">
    <w:nsid w:val="63b657"/>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279">
    <w:nsid w:val="1bbc55"/>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280">
    <w:nsid w:val="83a544"/>
    <w:multiLevelType w:val="singleLevel"/>
    <w:tmpl w:val="A69E9916"/>
    <w:lvl w:ilvl="0">
      <w:start w:val="1"/>
      <w:numFmt w:val="decimal"/>
      <w:lvlText w:val="%1."/>
      <w:lvlJc w:val="left"/>
      <w:pPr>
        <w:tabs>
          <w:tab w:val="num" w:pos="360"/>
        </w:tabs>
        <w:ind w:left="360" w:hanging="360"/>
      </w:pPr>
    </w:lvl>
  </w:abstractNum>
  <w:abstractNum w:abstractNumId="281">
    <w:nsid w:val="92a7c4"/>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282">
    <w:nsid w:val="b59287"/>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83">
    <w:nsid w:val="7cb32a"/>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84">
    <w:nsid w:val="6395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85">
    <w:nsid w:val="527b4d"/>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86">
    <w:nsid w:val="80b4d7"/>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287">
    <w:nsid w:val="60a1c1"/>
    <w:multiLevelType w:val="singleLevel"/>
    <w:tmpl w:val="76B0B6B0"/>
    <w:lvl w:ilvl="0">
      <w:start w:val="1"/>
      <w:numFmt w:val="decimal"/>
      <w:lvlText w:val="%1."/>
      <w:lvlJc w:val="left"/>
      <w:pPr>
        <w:tabs>
          <w:tab w:val="num" w:pos="1800"/>
        </w:tabs>
        <w:ind w:left="1800" w:hanging="360"/>
      </w:pPr>
    </w:lvl>
  </w:abstractNum>
  <w:abstractNum w:abstractNumId="288">
    <w:nsid w:val="a67d60"/>
    <w:multiLevelType w:val="singleLevel"/>
    <w:tmpl w:val="D5000EB4"/>
    <w:lvl w:ilvl="0">
      <w:start w:val="1"/>
      <w:numFmt w:val="decimal"/>
      <w:lvlText w:val="%1."/>
      <w:lvlJc w:val="left"/>
      <w:pPr>
        <w:tabs>
          <w:tab w:val="num" w:pos="1440"/>
        </w:tabs>
        <w:ind w:left="1440" w:hanging="360"/>
      </w:pPr>
    </w:lvl>
  </w:abstractNum>
  <w:abstractNum w:abstractNumId="289">
    <w:nsid w:val="c2a1a2"/>
    <w:multiLevelType w:val="singleLevel"/>
    <w:tmpl w:val="CC2C3E98"/>
    <w:lvl w:ilvl="0">
      <w:start w:val="1"/>
      <w:numFmt w:val="decimal"/>
      <w:lvlText w:val="%1."/>
      <w:lvlJc w:val="left"/>
      <w:pPr>
        <w:tabs>
          <w:tab w:val="num" w:pos="1080"/>
        </w:tabs>
        <w:ind w:left="1080" w:hanging="360"/>
      </w:pPr>
    </w:lvl>
  </w:abstractNum>
  <w:abstractNum w:abstractNumId="290">
    <w:nsid w:val="d4fabb"/>
    <w:multiLevelType w:val="singleLevel"/>
    <w:tmpl w:val="4EF456FE"/>
    <w:lvl w:ilvl="0">
      <w:start w:val="1"/>
      <w:numFmt w:val="decimal"/>
      <w:lvlText w:val="%1."/>
      <w:lvlJc w:val="left"/>
      <w:pPr>
        <w:tabs>
          <w:tab w:val="num" w:pos="720"/>
        </w:tabs>
        <w:ind w:left="720" w:hanging="360"/>
      </w:pPr>
    </w:lvl>
  </w:abstractNum>
  <w:abstractNum w:abstractNumId="291">
    <w:nsid w:val="e22610"/>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292">
    <w:nsid w:val="157bbd"/>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293">
    <w:nsid w:val="e0b53d"/>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294">
    <w:nsid w:val="7fd9b8"/>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295">
    <w:nsid w:val="5b5c26"/>
    <w:multiLevelType w:val="singleLevel"/>
    <w:tmpl w:val="A69E9916"/>
    <w:lvl w:ilvl="0">
      <w:start w:val="1"/>
      <w:numFmt w:val="decimal"/>
      <w:lvlText w:val="%1."/>
      <w:lvlJc w:val="left"/>
      <w:pPr>
        <w:tabs>
          <w:tab w:val="num" w:pos="360"/>
        </w:tabs>
        <w:ind w:left="360" w:hanging="360"/>
      </w:pPr>
    </w:lvl>
  </w:abstractNum>
  <w:abstractNum w:abstractNumId="296">
    <w:nsid w:val="a8a230"/>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297">
    <w:nsid w:val="3e3448"/>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98">
    <w:nsid w:val="b8ded"/>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99">
    <w:nsid w:val="d15d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00">
    <w:nsid w:val="c7417"/>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01">
    <w:nsid w:val="8f9ed3"/>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302">
    <w:nsid w:val="109f6c"/>
    <w:multiLevelType w:val="singleLevel"/>
    <w:tmpl w:val="76B0B6B0"/>
    <w:lvl w:ilvl="0">
      <w:start w:val="1"/>
      <w:numFmt w:val="decimal"/>
      <w:lvlText w:val="%1."/>
      <w:lvlJc w:val="left"/>
      <w:pPr>
        <w:tabs>
          <w:tab w:val="num" w:pos="1800"/>
        </w:tabs>
        <w:ind w:left="1800" w:hanging="360"/>
      </w:pPr>
    </w:lvl>
  </w:abstractNum>
  <w:abstractNum w:abstractNumId="303">
    <w:nsid w:val="897e54"/>
    <w:multiLevelType w:val="singleLevel"/>
    <w:tmpl w:val="D5000EB4"/>
    <w:lvl w:ilvl="0">
      <w:start w:val="1"/>
      <w:numFmt w:val="decimal"/>
      <w:lvlText w:val="%1."/>
      <w:lvlJc w:val="left"/>
      <w:pPr>
        <w:tabs>
          <w:tab w:val="num" w:pos="1440"/>
        </w:tabs>
        <w:ind w:left="1440" w:hanging="360"/>
      </w:pPr>
    </w:lvl>
  </w:abstractNum>
  <w:abstractNum w:abstractNumId="304">
    <w:nsid w:val="96569d"/>
    <w:multiLevelType w:val="singleLevel"/>
    <w:tmpl w:val="CC2C3E98"/>
    <w:lvl w:ilvl="0">
      <w:start w:val="1"/>
      <w:numFmt w:val="decimal"/>
      <w:lvlText w:val="%1."/>
      <w:lvlJc w:val="left"/>
      <w:pPr>
        <w:tabs>
          <w:tab w:val="num" w:pos="1080"/>
        </w:tabs>
        <w:ind w:left="1080" w:hanging="360"/>
      </w:pPr>
    </w:lvl>
  </w:abstractNum>
  <w:abstractNum w:abstractNumId="305">
    <w:nsid w:val="43b55c"/>
    <w:multiLevelType w:val="singleLevel"/>
    <w:tmpl w:val="4EF456FE"/>
    <w:lvl w:ilvl="0">
      <w:start w:val="1"/>
      <w:numFmt w:val="decimal"/>
      <w:lvlText w:val="%1."/>
      <w:lvlJc w:val="left"/>
      <w:pPr>
        <w:tabs>
          <w:tab w:val="num" w:pos="720"/>
        </w:tabs>
        <w:ind w:left="720" w:hanging="360"/>
      </w:pPr>
    </w:lvl>
  </w:abstractNum>
  <w:abstractNum w:abstractNumId="306">
    <w:nsid w:val="1fc86a"/>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307">
    <w:nsid w:val="e659b7"/>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308">
    <w:nsid w:val="49f15"/>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309">
    <w:nsid w:val="c891a3"/>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310">
    <w:nsid w:val="818634"/>
    <w:multiLevelType w:val="singleLevel"/>
    <w:tmpl w:val="A69E9916"/>
    <w:lvl w:ilvl="0">
      <w:start w:val="1"/>
      <w:numFmt w:val="decimal"/>
      <w:lvlText w:val="%1."/>
      <w:lvlJc w:val="left"/>
      <w:pPr>
        <w:tabs>
          <w:tab w:val="num" w:pos="360"/>
        </w:tabs>
        <w:ind w:left="360" w:hanging="360"/>
      </w:pPr>
    </w:lvl>
  </w:abstractNum>
  <w:abstractNum w:abstractNumId="311">
    <w:nsid w:val="94159e"/>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312">
    <w:nsid w:val="922911"/>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13">
    <w:nsid w:val="6193d7"/>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14">
    <w:nsid w:val="a7de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15">
    <w:nsid w:val="dc69cf"/>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16">
    <w:nsid w:val="389e60"/>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317">
    <w:nsid w:val="165e03"/>
    <w:multiLevelType w:val="singleLevel"/>
    <w:tmpl w:val="76B0B6B0"/>
    <w:lvl w:ilvl="0">
      <w:start w:val="1"/>
      <w:numFmt w:val="decimal"/>
      <w:lvlText w:val="%1."/>
      <w:lvlJc w:val="left"/>
      <w:pPr>
        <w:tabs>
          <w:tab w:val="num" w:pos="1800"/>
        </w:tabs>
        <w:ind w:left="1800" w:hanging="360"/>
      </w:pPr>
    </w:lvl>
  </w:abstractNum>
  <w:abstractNum w:abstractNumId="318">
    <w:nsid w:val="762673"/>
    <w:multiLevelType w:val="singleLevel"/>
    <w:tmpl w:val="D5000EB4"/>
    <w:lvl w:ilvl="0">
      <w:start w:val="1"/>
      <w:numFmt w:val="decimal"/>
      <w:lvlText w:val="%1."/>
      <w:lvlJc w:val="left"/>
      <w:pPr>
        <w:tabs>
          <w:tab w:val="num" w:pos="1440"/>
        </w:tabs>
        <w:ind w:left="1440" w:hanging="360"/>
      </w:pPr>
    </w:lvl>
  </w:abstractNum>
  <w:abstractNum w:abstractNumId="319">
    <w:nsid w:val="b44ca8"/>
    <w:multiLevelType w:val="singleLevel"/>
    <w:tmpl w:val="CC2C3E98"/>
    <w:lvl w:ilvl="0">
      <w:start w:val="1"/>
      <w:numFmt w:val="decimal"/>
      <w:lvlText w:val="%1."/>
      <w:lvlJc w:val="left"/>
      <w:pPr>
        <w:tabs>
          <w:tab w:val="num" w:pos="1080"/>
        </w:tabs>
        <w:ind w:left="1080" w:hanging="360"/>
      </w:pPr>
    </w:lvl>
  </w:abstractNum>
  <w:abstractNum w:abstractNumId="320">
    <w:nsid w:val="77dac9"/>
    <w:multiLevelType w:val="singleLevel"/>
    <w:tmpl w:val="4EF456FE"/>
    <w:lvl w:ilvl="0">
      <w:start w:val="1"/>
      <w:numFmt w:val="decimal"/>
      <w:lvlText w:val="%1."/>
      <w:lvlJc w:val="left"/>
      <w:pPr>
        <w:tabs>
          <w:tab w:val="num" w:pos="720"/>
        </w:tabs>
        <w:ind w:left="720" w:hanging="360"/>
      </w:pPr>
    </w:lvl>
  </w:abstractNum>
  <w:abstractNum w:abstractNumId="321">
    <w:nsid w:val="5057db"/>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322">
    <w:nsid w:val="71cb32"/>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323">
    <w:nsid w:val="b65cd0"/>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324">
    <w:nsid w:val="9c159e"/>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325">
    <w:nsid w:val="3174d3"/>
    <w:multiLevelType w:val="singleLevel"/>
    <w:tmpl w:val="A69E9916"/>
    <w:lvl w:ilvl="0">
      <w:start w:val="1"/>
      <w:numFmt w:val="decimal"/>
      <w:lvlText w:val="%1."/>
      <w:lvlJc w:val="left"/>
      <w:pPr>
        <w:tabs>
          <w:tab w:val="num" w:pos="360"/>
        </w:tabs>
        <w:ind w:left="360" w:hanging="360"/>
      </w:pPr>
    </w:lvl>
  </w:abstractNum>
  <w:abstractNum w:abstractNumId="326">
    <w:nsid w:val="8676f8"/>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327">
    <w:nsid w:val="c66236"/>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28">
    <w:nsid w:val="47bb25"/>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29">
    <w:nsid w:val="8c36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30">
    <w:nsid w:val="470bb1"/>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31">
    <w:nsid w:val="8b805d"/>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332">
    <w:nsid w:val="f91fbf"/>
    <w:multiLevelType w:val="singleLevel"/>
    <w:tmpl w:val="76B0B6B0"/>
    <w:lvl w:ilvl="0">
      <w:start w:val="1"/>
      <w:numFmt w:val="decimal"/>
      <w:lvlText w:val="%1."/>
      <w:lvlJc w:val="left"/>
      <w:pPr>
        <w:tabs>
          <w:tab w:val="num" w:pos="1800"/>
        </w:tabs>
        <w:ind w:left="1800" w:hanging="360"/>
      </w:pPr>
    </w:lvl>
  </w:abstractNum>
  <w:abstractNum w:abstractNumId="333">
    <w:nsid w:val="aa2550"/>
    <w:multiLevelType w:val="singleLevel"/>
    <w:tmpl w:val="D5000EB4"/>
    <w:lvl w:ilvl="0">
      <w:start w:val="1"/>
      <w:numFmt w:val="decimal"/>
      <w:lvlText w:val="%1."/>
      <w:lvlJc w:val="left"/>
      <w:pPr>
        <w:tabs>
          <w:tab w:val="num" w:pos="1440"/>
        </w:tabs>
        <w:ind w:left="1440" w:hanging="360"/>
      </w:pPr>
    </w:lvl>
  </w:abstractNum>
  <w:abstractNum w:abstractNumId="334">
    <w:nsid w:val="7c4752"/>
    <w:multiLevelType w:val="singleLevel"/>
    <w:tmpl w:val="CC2C3E98"/>
    <w:lvl w:ilvl="0">
      <w:start w:val="1"/>
      <w:numFmt w:val="decimal"/>
      <w:lvlText w:val="%1."/>
      <w:lvlJc w:val="left"/>
      <w:pPr>
        <w:tabs>
          <w:tab w:val="num" w:pos="1080"/>
        </w:tabs>
        <w:ind w:left="1080" w:hanging="360"/>
      </w:pPr>
    </w:lvl>
  </w:abstractNum>
  <w:abstractNum w:abstractNumId="335">
    <w:nsid w:val="47f3fe"/>
    <w:multiLevelType w:val="singleLevel"/>
    <w:tmpl w:val="4EF456FE"/>
    <w:lvl w:ilvl="0">
      <w:start w:val="1"/>
      <w:numFmt w:val="decimal"/>
      <w:lvlText w:val="%1."/>
      <w:lvlJc w:val="left"/>
      <w:pPr>
        <w:tabs>
          <w:tab w:val="num" w:pos="720"/>
        </w:tabs>
        <w:ind w:left="720" w:hanging="360"/>
      </w:pPr>
    </w:lvl>
  </w:abstractNum>
  <w:abstractNum w:abstractNumId="336">
    <w:nsid w:val="5f76fa"/>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337">
    <w:nsid w:val="bb399b"/>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338">
    <w:nsid w:val="611885"/>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339">
    <w:nsid w:val="d675f3"/>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340">
    <w:nsid w:val="95b850"/>
    <w:multiLevelType w:val="singleLevel"/>
    <w:tmpl w:val="A69E9916"/>
    <w:lvl w:ilvl="0">
      <w:start w:val="1"/>
      <w:numFmt w:val="decimal"/>
      <w:lvlText w:val="%1."/>
      <w:lvlJc w:val="left"/>
      <w:pPr>
        <w:tabs>
          <w:tab w:val="num" w:pos="360"/>
        </w:tabs>
        <w:ind w:left="360" w:hanging="360"/>
      </w:pPr>
    </w:lvl>
  </w:abstractNum>
  <w:abstractNum w:abstractNumId="341">
    <w:nsid w:val="ddeee8"/>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342">
    <w:nsid w:val="23ee21"/>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43">
    <w:nsid w:val="be9d78"/>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44">
    <w:nsid w:val="c55b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45">
    <w:nsid w:val="2cfba2"/>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46">
    <w:nsid w:val="238b75"/>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347">
    <w:nsid w:val="62dbb8"/>
    <w:multiLevelType w:val="singleLevel"/>
    <w:tmpl w:val="76B0B6B0"/>
    <w:lvl w:ilvl="0">
      <w:start w:val="1"/>
      <w:numFmt w:val="decimal"/>
      <w:lvlText w:val="%1."/>
      <w:lvlJc w:val="left"/>
      <w:pPr>
        <w:tabs>
          <w:tab w:val="num" w:pos="1800"/>
        </w:tabs>
        <w:ind w:left="1800" w:hanging="360"/>
      </w:pPr>
    </w:lvl>
  </w:abstractNum>
  <w:abstractNum w:abstractNumId="348">
    <w:nsid w:val="4618c6"/>
    <w:multiLevelType w:val="singleLevel"/>
    <w:tmpl w:val="D5000EB4"/>
    <w:lvl w:ilvl="0">
      <w:start w:val="1"/>
      <w:numFmt w:val="decimal"/>
      <w:lvlText w:val="%1."/>
      <w:lvlJc w:val="left"/>
      <w:pPr>
        <w:tabs>
          <w:tab w:val="num" w:pos="1440"/>
        </w:tabs>
        <w:ind w:left="1440" w:hanging="360"/>
      </w:pPr>
    </w:lvl>
  </w:abstractNum>
  <w:abstractNum w:abstractNumId="349">
    <w:nsid w:val="24e703"/>
    <w:multiLevelType w:val="singleLevel"/>
    <w:tmpl w:val="CC2C3E98"/>
    <w:lvl w:ilvl="0">
      <w:start w:val="1"/>
      <w:numFmt w:val="decimal"/>
      <w:lvlText w:val="%1."/>
      <w:lvlJc w:val="left"/>
      <w:pPr>
        <w:tabs>
          <w:tab w:val="num" w:pos="1080"/>
        </w:tabs>
        <w:ind w:left="1080" w:hanging="360"/>
      </w:pPr>
    </w:lvl>
  </w:abstractNum>
  <w:abstractNum w:abstractNumId="350">
    <w:nsid w:val="e52b63"/>
    <w:multiLevelType w:val="singleLevel"/>
    <w:tmpl w:val="4EF456FE"/>
    <w:lvl w:ilvl="0">
      <w:start w:val="1"/>
      <w:numFmt w:val="decimal"/>
      <w:lvlText w:val="%1."/>
      <w:lvlJc w:val="left"/>
      <w:pPr>
        <w:tabs>
          <w:tab w:val="num" w:pos="720"/>
        </w:tabs>
        <w:ind w:left="720" w:hanging="360"/>
      </w:pPr>
    </w:lvl>
  </w:abstractNum>
  <w:abstractNum w:abstractNumId="351">
    <w:nsid w:val="43eaad"/>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352">
    <w:nsid w:val="b0f7c"/>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353">
    <w:nsid w:val="f767"/>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354">
    <w:nsid w:val="f0fc4b"/>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355">
    <w:nsid w:val="36c94c"/>
    <w:multiLevelType w:val="singleLevel"/>
    <w:tmpl w:val="A69E9916"/>
    <w:lvl w:ilvl="0">
      <w:start w:val="1"/>
      <w:numFmt w:val="decimal"/>
      <w:lvlText w:val="%1."/>
      <w:lvlJc w:val="left"/>
      <w:pPr>
        <w:tabs>
          <w:tab w:val="num" w:pos="360"/>
        </w:tabs>
        <w:ind w:left="360" w:hanging="360"/>
      </w:pPr>
    </w:lvl>
  </w:abstractNum>
  <w:abstractNum w:abstractNumId="356">
    <w:nsid w:val="1109d3"/>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357">
    <w:nsid w:val="6432d7"/>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58">
    <w:nsid w:val="993ec5"/>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59">
    <w:nsid w:val="339f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60">
    <w:nsid w:val="8cbae1"/>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61">
    <w:nsid w:val="c06bf5"/>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362">
    <w:nsid w:val="2f912b"/>
    <w:multiLevelType w:val="singleLevel"/>
    <w:tmpl w:val="76B0B6B0"/>
    <w:lvl w:ilvl="0">
      <w:start w:val="1"/>
      <w:numFmt w:val="decimal"/>
      <w:lvlText w:val="%1."/>
      <w:lvlJc w:val="left"/>
      <w:pPr>
        <w:tabs>
          <w:tab w:val="num" w:pos="1800"/>
        </w:tabs>
        <w:ind w:left="1800" w:hanging="360"/>
      </w:pPr>
    </w:lvl>
  </w:abstractNum>
  <w:abstractNum w:abstractNumId="363">
    <w:nsid w:val="152095"/>
    <w:multiLevelType w:val="singleLevel"/>
    <w:tmpl w:val="D5000EB4"/>
    <w:lvl w:ilvl="0">
      <w:start w:val="1"/>
      <w:numFmt w:val="decimal"/>
      <w:lvlText w:val="%1."/>
      <w:lvlJc w:val="left"/>
      <w:pPr>
        <w:tabs>
          <w:tab w:val="num" w:pos="1440"/>
        </w:tabs>
        <w:ind w:left="1440" w:hanging="360"/>
      </w:pPr>
    </w:lvl>
  </w:abstractNum>
  <w:abstractNum w:abstractNumId="364">
    <w:nsid w:val="cb28b4"/>
    <w:multiLevelType w:val="singleLevel"/>
    <w:tmpl w:val="CC2C3E98"/>
    <w:lvl w:ilvl="0">
      <w:start w:val="1"/>
      <w:numFmt w:val="decimal"/>
      <w:lvlText w:val="%1."/>
      <w:lvlJc w:val="left"/>
      <w:pPr>
        <w:tabs>
          <w:tab w:val="num" w:pos="1080"/>
        </w:tabs>
        <w:ind w:left="1080" w:hanging="360"/>
      </w:pPr>
    </w:lvl>
  </w:abstractNum>
  <w:abstractNum w:abstractNumId="365">
    <w:nsid w:val="729536"/>
    <w:multiLevelType w:val="singleLevel"/>
    <w:tmpl w:val="4EF456FE"/>
    <w:lvl w:ilvl="0">
      <w:start w:val="1"/>
      <w:numFmt w:val="decimal"/>
      <w:lvlText w:val="%1."/>
      <w:lvlJc w:val="left"/>
      <w:pPr>
        <w:tabs>
          <w:tab w:val="num" w:pos="720"/>
        </w:tabs>
        <w:ind w:left="720" w:hanging="360"/>
      </w:pPr>
    </w:lvl>
  </w:abstractNum>
  <w:abstractNum w:abstractNumId="366">
    <w:nsid w:val="5331f4"/>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367">
    <w:nsid w:val="39501e"/>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368">
    <w:nsid w:val="11a9d0"/>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369">
    <w:nsid w:val="78d45f"/>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370">
    <w:nsid w:val="d242de"/>
    <w:multiLevelType w:val="singleLevel"/>
    <w:tmpl w:val="A69E9916"/>
    <w:lvl w:ilvl="0">
      <w:start w:val="1"/>
      <w:numFmt w:val="decimal"/>
      <w:lvlText w:val="%1."/>
      <w:lvlJc w:val="left"/>
      <w:pPr>
        <w:tabs>
          <w:tab w:val="num" w:pos="360"/>
        </w:tabs>
        <w:ind w:left="360" w:hanging="360"/>
      </w:pPr>
    </w:lvl>
  </w:abstractNum>
  <w:abstractNum w:abstractNumId="371">
    <w:nsid w:val="75b297"/>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372">
    <w:nsid w:val="4e2083"/>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73">
    <w:nsid w:val="fc1062"/>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74">
    <w:nsid w:val="f56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75">
    <w:nsid w:val="3a5491"/>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76">
    <w:nsid w:val="135e0b"/>
    <w:multiLevelType w:val="multilevel"/>
    <w:tmpl w:val="57FCC9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377">
    <w:nsid w:val="a3f386"/>
    <w:multiLevelType w:val="singleLevel"/>
    <w:tmpl w:val="76B0B6B0"/>
    <w:lvl w:ilvl="0">
      <w:start w:val="1"/>
      <w:numFmt w:val="decimal"/>
      <w:lvlText w:val="%1."/>
      <w:lvlJc w:val="left"/>
      <w:pPr>
        <w:tabs>
          <w:tab w:val="num" w:pos="1800"/>
        </w:tabs>
        <w:ind w:left="1800" w:hanging="360"/>
      </w:pPr>
    </w:lvl>
  </w:abstractNum>
  <w:abstractNum w:abstractNumId="378">
    <w:nsid w:val="fbd526"/>
    <w:multiLevelType w:val="singleLevel"/>
    <w:tmpl w:val="D5000EB4"/>
    <w:lvl w:ilvl="0">
      <w:start w:val="1"/>
      <w:numFmt w:val="decimal"/>
      <w:lvlText w:val="%1."/>
      <w:lvlJc w:val="left"/>
      <w:pPr>
        <w:tabs>
          <w:tab w:val="num" w:pos="1440"/>
        </w:tabs>
        <w:ind w:left="1440" w:hanging="360"/>
      </w:pPr>
    </w:lvl>
  </w:abstractNum>
  <w:abstractNum w:abstractNumId="379">
    <w:nsid w:val="10383d"/>
    <w:multiLevelType w:val="singleLevel"/>
    <w:tmpl w:val="CC2C3E98"/>
    <w:lvl w:ilvl="0">
      <w:start w:val="1"/>
      <w:numFmt w:val="decimal"/>
      <w:lvlText w:val="%1."/>
      <w:lvlJc w:val="left"/>
      <w:pPr>
        <w:tabs>
          <w:tab w:val="num" w:pos="1080"/>
        </w:tabs>
        <w:ind w:left="1080" w:hanging="360"/>
      </w:pPr>
    </w:lvl>
  </w:abstractNum>
  <w:abstractNum w:abstractNumId="380">
    <w:nsid w:val="30d783"/>
    <w:multiLevelType w:val="singleLevel"/>
    <w:tmpl w:val="4EF456FE"/>
    <w:lvl w:ilvl="0">
      <w:start w:val="1"/>
      <w:numFmt w:val="decimal"/>
      <w:lvlText w:val="%1."/>
      <w:lvlJc w:val="left"/>
      <w:pPr>
        <w:tabs>
          <w:tab w:val="num" w:pos="720"/>
        </w:tabs>
        <w:ind w:left="720" w:hanging="360"/>
      </w:pPr>
    </w:lvl>
  </w:abstractNum>
  <w:abstractNum w:abstractNumId="381">
    <w:nsid w:val="d19bd8"/>
    <w:multiLevelType w:val="singleLevel"/>
    <w:tmpl w:val="55B45CDA"/>
    <w:lvl w:ilvl="0">
      <w:start w:val="1"/>
      <w:numFmt w:val="bullet"/>
      <w:lvlText w:val=""/>
      <w:lvlJc w:val="left"/>
      <w:pPr>
        <w:tabs>
          <w:tab w:val="num" w:pos="1800"/>
        </w:tabs>
        <w:ind w:left="1800" w:hanging="360"/>
      </w:pPr>
      <w:rPr>
        <w:rFonts w:hint="default" w:ascii="Symbol" w:hAnsi="Symbol"/>
      </w:rPr>
    </w:lvl>
  </w:abstractNum>
  <w:abstractNum w:abstractNumId="382">
    <w:nsid w:val="7efa45"/>
    <w:multiLevelType w:val="singleLevel"/>
    <w:tmpl w:val="455C5200"/>
    <w:lvl w:ilvl="0">
      <w:start w:val="1"/>
      <w:numFmt w:val="bullet"/>
      <w:lvlText w:val=""/>
      <w:lvlJc w:val="left"/>
      <w:pPr>
        <w:tabs>
          <w:tab w:val="num" w:pos="1440"/>
        </w:tabs>
        <w:ind w:left="1440" w:hanging="360"/>
      </w:pPr>
      <w:rPr>
        <w:rFonts w:hint="default" w:ascii="Symbol" w:hAnsi="Symbol"/>
      </w:rPr>
    </w:lvl>
  </w:abstractNum>
  <w:abstractNum w:abstractNumId="383">
    <w:nsid w:val="d906ce"/>
    <w:multiLevelType w:val="singleLevel"/>
    <w:tmpl w:val="38A6CA80"/>
    <w:lvl w:ilvl="0">
      <w:start w:val="1"/>
      <w:numFmt w:val="bullet"/>
      <w:lvlText w:val=""/>
      <w:lvlJc w:val="left"/>
      <w:pPr>
        <w:tabs>
          <w:tab w:val="num" w:pos="1080"/>
        </w:tabs>
        <w:ind w:left="1080" w:hanging="360"/>
      </w:pPr>
      <w:rPr>
        <w:rFonts w:hint="default" w:ascii="Symbol" w:hAnsi="Symbol"/>
      </w:rPr>
    </w:lvl>
  </w:abstractNum>
  <w:abstractNum w:abstractNumId="384">
    <w:nsid w:val="3016aa"/>
    <w:multiLevelType w:val="singleLevel"/>
    <w:tmpl w:val="3D262AEE"/>
    <w:lvl w:ilvl="0">
      <w:start w:val="1"/>
      <w:numFmt w:val="bullet"/>
      <w:lvlText w:val=""/>
      <w:lvlJc w:val="left"/>
      <w:pPr>
        <w:tabs>
          <w:tab w:val="num" w:pos="720"/>
        </w:tabs>
        <w:ind w:left="720" w:hanging="360"/>
      </w:pPr>
      <w:rPr>
        <w:rFonts w:hint="default" w:ascii="Symbol" w:hAnsi="Symbol"/>
      </w:rPr>
    </w:lvl>
  </w:abstractNum>
  <w:abstractNum w:abstractNumId="385">
    <w:nsid w:val="6a73f7"/>
    <w:multiLevelType w:val="singleLevel"/>
    <w:tmpl w:val="A69E9916"/>
    <w:lvl w:ilvl="0">
      <w:start w:val="1"/>
      <w:numFmt w:val="decimal"/>
      <w:lvlText w:val="%1."/>
      <w:lvlJc w:val="left"/>
      <w:pPr>
        <w:tabs>
          <w:tab w:val="num" w:pos="360"/>
        </w:tabs>
        <w:ind w:left="360" w:hanging="360"/>
      </w:pPr>
    </w:lvl>
  </w:abstractNum>
  <w:abstractNum w:abstractNumId="386">
    <w:nsid w:val="90830d"/>
    <w:multiLevelType w:val="singleLevel"/>
    <w:tmpl w:val="48E4D1C0"/>
    <w:lvl w:ilvl="0">
      <w:start w:val="1"/>
      <w:numFmt w:val="bullet"/>
      <w:lvlText w:val=""/>
      <w:lvlJc w:val="left"/>
      <w:pPr>
        <w:tabs>
          <w:tab w:val="num" w:pos="360"/>
        </w:tabs>
        <w:ind w:left="360" w:hanging="360"/>
      </w:pPr>
      <w:rPr>
        <w:rFonts w:hint="default" w:ascii="Symbol" w:hAnsi="Symbol"/>
      </w:rPr>
    </w:lvl>
  </w:abstractNum>
  <w:abstractNum w:abstractNumId="387">
    <w:nsid w:val="571f2a"/>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88">
    <w:nsid w:val="259073"/>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89">
    <w:nsid w:val="d1ee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
  </w:num>
  <w:num w:numId="15">
    <w:abstractNumId w:val="14"/>
  </w:num>
  <w:num w:numId="16">
    <w:abstractNumId w:val="15"/>
  </w:num>
  <w:num w:numId="17">
    <w:abstractNumId w:val="27"/>
  </w:num>
  <w:num w:numId="18">
    <w:abstractNumId w:val="26"/>
  </w:num>
  <w:num w:numId="19">
    <w:abstractNumId w:val="24"/>
  </w:num>
  <w:num w:numId="20">
    <w:abstractNumId w:val="23"/>
  </w:num>
  <w:num w:numId="21">
    <w:abstractNumId w:val="22"/>
  </w:num>
  <w:num w:numId="22">
    <w:abstractNumId w:val="21"/>
  </w:num>
  <w:num w:numId="23">
    <w:abstractNumId w:val="25"/>
  </w:num>
  <w:num w:numId="24">
    <w:abstractNumId w:val="20"/>
  </w:num>
  <w:num w:numId="25">
    <w:abstractNumId w:val="19"/>
  </w:num>
  <w:num w:numId="26">
    <w:abstractNumId w:val="18"/>
  </w:num>
  <w:num w:numId="27">
    <w:abstractNumId w:val="17"/>
  </w:num>
  <w:num w:numId="28">
    <w:abstractNumId w:val="28"/>
  </w:num>
  <w:num w:numId="29">
    <w:abstractNumId w:val="16"/>
  </w:num>
  <w:num w:numId="30">
    <w:abstractNumId w:val="29"/>
  </w:num>
  <w:num w:numId="31">
    <w:abstractNumId w:val="30"/>
  </w:num>
  <w:num w:numId="32">
    <w:abstractNumId w:val="42"/>
  </w:num>
  <w:num w:numId="33">
    <w:abstractNumId w:val="41"/>
  </w:num>
  <w:num w:numId="34">
    <w:abstractNumId w:val="39"/>
  </w:num>
  <w:num w:numId="35">
    <w:abstractNumId w:val="38"/>
  </w:num>
  <w:num w:numId="36">
    <w:abstractNumId w:val="37"/>
  </w:num>
  <w:num w:numId="37">
    <w:abstractNumId w:val="36"/>
  </w:num>
  <w:num w:numId="38">
    <w:abstractNumId w:val="40"/>
  </w:num>
  <w:num w:numId="39">
    <w:abstractNumId w:val="35"/>
  </w:num>
  <w:num w:numId="40">
    <w:abstractNumId w:val="34"/>
  </w:num>
  <w:num w:numId="41">
    <w:abstractNumId w:val="33"/>
  </w:num>
  <w:num w:numId="42">
    <w:abstractNumId w:val="32"/>
  </w:num>
  <w:num w:numId="43">
    <w:abstractNumId w:val="43"/>
  </w:num>
  <w:num w:numId="44">
    <w:abstractNumId w:val="31"/>
  </w:num>
  <w:num w:numId="45">
    <w:abstractNumId w:val="44"/>
  </w:num>
  <w:num w:numId="46">
    <w:abstractNumId w:val="45"/>
  </w:num>
  <w:num w:numId="47">
    <w:abstractNumId w:val="57"/>
  </w:num>
  <w:num w:numId="48">
    <w:abstractNumId w:val="56"/>
  </w:num>
  <w:num w:numId="49">
    <w:abstractNumId w:val="54"/>
  </w:num>
  <w:num w:numId="50">
    <w:abstractNumId w:val="53"/>
  </w:num>
  <w:num w:numId="51">
    <w:abstractNumId w:val="52"/>
  </w:num>
  <w:num w:numId="52">
    <w:abstractNumId w:val="51"/>
  </w:num>
  <w:num w:numId="53">
    <w:abstractNumId w:val="55"/>
  </w:num>
  <w:num w:numId="54">
    <w:abstractNumId w:val="50"/>
  </w:num>
  <w:num w:numId="55">
    <w:abstractNumId w:val="49"/>
  </w:num>
  <w:num w:numId="56">
    <w:abstractNumId w:val="48"/>
  </w:num>
  <w:num w:numId="57">
    <w:abstractNumId w:val="47"/>
  </w:num>
  <w:num w:numId="58">
    <w:abstractNumId w:val="58"/>
  </w:num>
  <w:num w:numId="59">
    <w:abstractNumId w:val="46"/>
  </w:num>
  <w:num w:numId="60">
    <w:abstractNumId w:val="59"/>
  </w:num>
  <w:num w:numId="61">
    <w:abstractNumId w:val="60"/>
  </w:num>
  <w:num w:numId="62">
    <w:abstractNumId w:val="72"/>
  </w:num>
  <w:num w:numId="63">
    <w:abstractNumId w:val="71"/>
  </w:num>
  <w:num w:numId="64">
    <w:abstractNumId w:val="69"/>
  </w:num>
  <w:num w:numId="65">
    <w:abstractNumId w:val="68"/>
  </w:num>
  <w:num w:numId="66">
    <w:abstractNumId w:val="67"/>
  </w:num>
  <w:num w:numId="67">
    <w:abstractNumId w:val="66"/>
  </w:num>
  <w:num w:numId="68">
    <w:abstractNumId w:val="70"/>
  </w:num>
  <w:num w:numId="69">
    <w:abstractNumId w:val="65"/>
  </w:num>
  <w:num w:numId="70">
    <w:abstractNumId w:val="64"/>
  </w:num>
  <w:num w:numId="71">
    <w:abstractNumId w:val="63"/>
  </w:num>
  <w:num w:numId="72">
    <w:abstractNumId w:val="62"/>
  </w:num>
  <w:num w:numId="73">
    <w:abstractNumId w:val="73"/>
  </w:num>
  <w:num w:numId="74">
    <w:abstractNumId w:val="61"/>
  </w:num>
  <w:num w:numId="75">
    <w:abstractNumId w:val="74"/>
  </w:num>
  <w:num w:numId="76">
    <w:abstractNumId w:val="75"/>
  </w:num>
  <w:num w:numId="77">
    <w:abstractNumId w:val="87"/>
  </w:num>
  <w:num w:numId="78">
    <w:abstractNumId w:val="86"/>
  </w:num>
  <w:num w:numId="79">
    <w:abstractNumId w:val="84"/>
  </w:num>
  <w:num w:numId="80">
    <w:abstractNumId w:val="83"/>
  </w:num>
  <w:num w:numId="81">
    <w:abstractNumId w:val="82"/>
  </w:num>
  <w:num w:numId="82">
    <w:abstractNumId w:val="81"/>
  </w:num>
  <w:num w:numId="83">
    <w:abstractNumId w:val="85"/>
  </w:num>
  <w:num w:numId="84">
    <w:abstractNumId w:val="80"/>
  </w:num>
  <w:num w:numId="85">
    <w:abstractNumId w:val="79"/>
  </w:num>
  <w:num w:numId="86">
    <w:abstractNumId w:val="78"/>
  </w:num>
  <w:num w:numId="87">
    <w:abstractNumId w:val="77"/>
  </w:num>
  <w:num w:numId="88">
    <w:abstractNumId w:val="88"/>
  </w:num>
  <w:num w:numId="89">
    <w:abstractNumId w:val="76"/>
  </w:num>
  <w:num w:numId="90">
    <w:abstractNumId w:val="89"/>
  </w:num>
  <w:num w:numId="91">
    <w:abstractNumId w:val="90"/>
  </w:num>
  <w:num w:numId="92">
    <w:abstractNumId w:val="102"/>
  </w:num>
  <w:num w:numId="93">
    <w:abstractNumId w:val="101"/>
  </w:num>
  <w:num w:numId="94">
    <w:abstractNumId w:val="99"/>
  </w:num>
  <w:num w:numId="95">
    <w:abstractNumId w:val="98"/>
  </w:num>
  <w:num w:numId="96">
    <w:abstractNumId w:val="97"/>
  </w:num>
  <w:num w:numId="97">
    <w:abstractNumId w:val="96"/>
  </w:num>
  <w:num w:numId="98">
    <w:abstractNumId w:val="100"/>
  </w:num>
  <w:num w:numId="99">
    <w:abstractNumId w:val="95"/>
  </w:num>
  <w:num w:numId="100">
    <w:abstractNumId w:val="94"/>
  </w:num>
  <w:num w:numId="101">
    <w:abstractNumId w:val="93"/>
  </w:num>
  <w:num w:numId="102">
    <w:abstractNumId w:val="92"/>
  </w:num>
  <w:num w:numId="103">
    <w:abstractNumId w:val="103"/>
  </w:num>
  <w:num w:numId="104">
    <w:abstractNumId w:val="91"/>
  </w:num>
  <w:num w:numId="105">
    <w:abstractNumId w:val="104"/>
  </w:num>
  <w:num w:numId="106">
    <w:abstractNumId w:val="105"/>
  </w:num>
  <w:num w:numId="107">
    <w:abstractNumId w:val="117"/>
  </w:num>
  <w:num w:numId="108">
    <w:abstractNumId w:val="116"/>
  </w:num>
  <w:num w:numId="109">
    <w:abstractNumId w:val="114"/>
  </w:num>
  <w:num w:numId="110">
    <w:abstractNumId w:val="113"/>
  </w:num>
  <w:num w:numId="111">
    <w:abstractNumId w:val="112"/>
  </w:num>
  <w:num w:numId="112">
    <w:abstractNumId w:val="111"/>
  </w:num>
  <w:num w:numId="113">
    <w:abstractNumId w:val="115"/>
  </w:num>
  <w:num w:numId="114">
    <w:abstractNumId w:val="110"/>
  </w:num>
  <w:num w:numId="115">
    <w:abstractNumId w:val="109"/>
  </w:num>
  <w:num w:numId="116">
    <w:abstractNumId w:val="108"/>
  </w:num>
  <w:num w:numId="117">
    <w:abstractNumId w:val="107"/>
  </w:num>
  <w:num w:numId="118">
    <w:abstractNumId w:val="118"/>
  </w:num>
  <w:num w:numId="119">
    <w:abstractNumId w:val="106"/>
  </w:num>
  <w:num w:numId="120">
    <w:abstractNumId w:val="119"/>
  </w:num>
  <w:num w:numId="121">
    <w:abstractNumId w:val="120"/>
  </w:num>
  <w:num w:numId="122">
    <w:abstractNumId w:val="132"/>
  </w:num>
  <w:num w:numId="123">
    <w:abstractNumId w:val="131"/>
  </w:num>
  <w:num w:numId="124">
    <w:abstractNumId w:val="129"/>
  </w:num>
  <w:num w:numId="125">
    <w:abstractNumId w:val="128"/>
  </w:num>
  <w:num w:numId="126">
    <w:abstractNumId w:val="127"/>
  </w:num>
  <w:num w:numId="127">
    <w:abstractNumId w:val="126"/>
  </w:num>
  <w:num w:numId="128">
    <w:abstractNumId w:val="130"/>
  </w:num>
  <w:num w:numId="129">
    <w:abstractNumId w:val="125"/>
  </w:num>
  <w:num w:numId="130">
    <w:abstractNumId w:val="124"/>
  </w:num>
  <w:num w:numId="131">
    <w:abstractNumId w:val="123"/>
  </w:num>
  <w:num w:numId="132">
    <w:abstractNumId w:val="122"/>
  </w:num>
  <w:num w:numId="133">
    <w:abstractNumId w:val="133"/>
  </w:num>
  <w:num w:numId="134">
    <w:abstractNumId w:val="121"/>
  </w:num>
  <w:num w:numId="135">
    <w:abstractNumId w:val="134"/>
  </w:num>
  <w:num w:numId="136">
    <w:abstractNumId w:val="135"/>
  </w:num>
  <w:num w:numId="137">
    <w:abstractNumId w:val="147"/>
  </w:num>
  <w:num w:numId="138">
    <w:abstractNumId w:val="146"/>
  </w:num>
  <w:num w:numId="139">
    <w:abstractNumId w:val="144"/>
  </w:num>
  <w:num w:numId="140">
    <w:abstractNumId w:val="143"/>
  </w:num>
  <w:num w:numId="141">
    <w:abstractNumId w:val="142"/>
  </w:num>
  <w:num w:numId="142">
    <w:abstractNumId w:val="141"/>
  </w:num>
  <w:num w:numId="143">
    <w:abstractNumId w:val="145"/>
  </w:num>
  <w:num w:numId="144">
    <w:abstractNumId w:val="140"/>
  </w:num>
  <w:num w:numId="145">
    <w:abstractNumId w:val="139"/>
  </w:num>
  <w:num w:numId="146">
    <w:abstractNumId w:val="138"/>
  </w:num>
  <w:num w:numId="147">
    <w:abstractNumId w:val="137"/>
  </w:num>
  <w:num w:numId="148">
    <w:abstractNumId w:val="148"/>
  </w:num>
  <w:num w:numId="149">
    <w:abstractNumId w:val="136"/>
  </w:num>
  <w:num w:numId="150">
    <w:abstractNumId w:val="149"/>
  </w:num>
  <w:num w:numId="151">
    <w:abstractNumId w:val="150"/>
  </w:num>
  <w:num w:numId="152">
    <w:abstractNumId w:val="162"/>
  </w:num>
  <w:num w:numId="153">
    <w:abstractNumId w:val="161"/>
  </w:num>
  <w:num w:numId="154">
    <w:abstractNumId w:val="159"/>
  </w:num>
  <w:num w:numId="155">
    <w:abstractNumId w:val="158"/>
  </w:num>
  <w:num w:numId="156">
    <w:abstractNumId w:val="157"/>
  </w:num>
  <w:num w:numId="157">
    <w:abstractNumId w:val="156"/>
  </w:num>
  <w:num w:numId="158">
    <w:abstractNumId w:val="160"/>
  </w:num>
  <w:num w:numId="159">
    <w:abstractNumId w:val="155"/>
  </w:num>
  <w:num w:numId="160">
    <w:abstractNumId w:val="154"/>
  </w:num>
  <w:num w:numId="161">
    <w:abstractNumId w:val="153"/>
  </w:num>
  <w:num w:numId="162">
    <w:abstractNumId w:val="152"/>
  </w:num>
  <w:num w:numId="163">
    <w:abstractNumId w:val="163"/>
  </w:num>
  <w:num w:numId="164">
    <w:abstractNumId w:val="151"/>
  </w:num>
  <w:num w:numId="165">
    <w:abstractNumId w:val="164"/>
  </w:num>
  <w:num w:numId="166">
    <w:abstractNumId w:val="165"/>
  </w:num>
  <w:num w:numId="167">
    <w:abstractNumId w:val="177"/>
  </w:num>
  <w:num w:numId="168">
    <w:abstractNumId w:val="176"/>
  </w:num>
  <w:num w:numId="169">
    <w:abstractNumId w:val="174"/>
  </w:num>
  <w:num w:numId="170">
    <w:abstractNumId w:val="173"/>
  </w:num>
  <w:num w:numId="171">
    <w:abstractNumId w:val="172"/>
  </w:num>
  <w:num w:numId="172">
    <w:abstractNumId w:val="171"/>
  </w:num>
  <w:num w:numId="173">
    <w:abstractNumId w:val="175"/>
  </w:num>
  <w:num w:numId="174">
    <w:abstractNumId w:val="170"/>
  </w:num>
  <w:num w:numId="175">
    <w:abstractNumId w:val="169"/>
  </w:num>
  <w:num w:numId="176">
    <w:abstractNumId w:val="168"/>
  </w:num>
  <w:num w:numId="177">
    <w:abstractNumId w:val="167"/>
  </w:num>
  <w:num w:numId="178">
    <w:abstractNumId w:val="178"/>
  </w:num>
  <w:num w:numId="179">
    <w:abstractNumId w:val="166"/>
  </w:num>
  <w:num w:numId="180">
    <w:abstractNumId w:val="179"/>
  </w:num>
  <w:num w:numId="181">
    <w:abstractNumId w:val="180"/>
  </w:num>
  <w:num w:numId="182">
    <w:abstractNumId w:val="192"/>
  </w:num>
  <w:num w:numId="183">
    <w:abstractNumId w:val="191"/>
  </w:num>
  <w:num w:numId="184">
    <w:abstractNumId w:val="189"/>
  </w:num>
  <w:num w:numId="185">
    <w:abstractNumId w:val="188"/>
  </w:num>
  <w:num w:numId="186">
    <w:abstractNumId w:val="187"/>
  </w:num>
  <w:num w:numId="187">
    <w:abstractNumId w:val="186"/>
  </w:num>
  <w:num w:numId="188">
    <w:abstractNumId w:val="190"/>
  </w:num>
  <w:num w:numId="189">
    <w:abstractNumId w:val="185"/>
  </w:num>
  <w:num w:numId="190">
    <w:abstractNumId w:val="184"/>
  </w:num>
  <w:num w:numId="191">
    <w:abstractNumId w:val="183"/>
  </w:num>
  <w:num w:numId="192">
    <w:abstractNumId w:val="182"/>
  </w:num>
  <w:num w:numId="193">
    <w:abstractNumId w:val="193"/>
  </w:num>
  <w:num w:numId="194">
    <w:abstractNumId w:val="181"/>
  </w:num>
  <w:num w:numId="195">
    <w:abstractNumId w:val="194"/>
  </w:num>
  <w:num w:numId="196">
    <w:abstractNumId w:val="195"/>
  </w:num>
  <w:num w:numId="197">
    <w:abstractNumId w:val="207"/>
  </w:num>
  <w:num w:numId="198">
    <w:abstractNumId w:val="206"/>
  </w:num>
  <w:num w:numId="199">
    <w:abstractNumId w:val="204"/>
  </w:num>
  <w:num w:numId="200">
    <w:abstractNumId w:val="203"/>
  </w:num>
  <w:num w:numId="201">
    <w:abstractNumId w:val="202"/>
  </w:num>
  <w:num w:numId="202">
    <w:abstractNumId w:val="201"/>
  </w:num>
  <w:num w:numId="203">
    <w:abstractNumId w:val="205"/>
  </w:num>
  <w:num w:numId="204">
    <w:abstractNumId w:val="200"/>
  </w:num>
  <w:num w:numId="205">
    <w:abstractNumId w:val="199"/>
  </w:num>
  <w:num w:numId="206">
    <w:abstractNumId w:val="198"/>
  </w:num>
  <w:num w:numId="207">
    <w:abstractNumId w:val="197"/>
  </w:num>
  <w:num w:numId="208">
    <w:abstractNumId w:val="208"/>
  </w:num>
  <w:num w:numId="209">
    <w:abstractNumId w:val="196"/>
  </w:num>
  <w:num w:numId="210">
    <w:abstractNumId w:val="209"/>
  </w:num>
  <w:num w:numId="211">
    <w:abstractNumId w:val="210"/>
  </w:num>
  <w:num w:numId="212">
    <w:abstractNumId w:val="222"/>
  </w:num>
  <w:num w:numId="213">
    <w:abstractNumId w:val="221"/>
  </w:num>
  <w:num w:numId="214">
    <w:abstractNumId w:val="219"/>
  </w:num>
  <w:num w:numId="215">
    <w:abstractNumId w:val="218"/>
  </w:num>
  <w:num w:numId="216">
    <w:abstractNumId w:val="217"/>
  </w:num>
  <w:num w:numId="217">
    <w:abstractNumId w:val="216"/>
  </w:num>
  <w:num w:numId="218">
    <w:abstractNumId w:val="220"/>
  </w:num>
  <w:num w:numId="219">
    <w:abstractNumId w:val="215"/>
  </w:num>
  <w:num w:numId="220">
    <w:abstractNumId w:val="214"/>
  </w:num>
  <w:num w:numId="221">
    <w:abstractNumId w:val="213"/>
  </w:num>
  <w:num w:numId="222">
    <w:abstractNumId w:val="212"/>
  </w:num>
  <w:num w:numId="223">
    <w:abstractNumId w:val="223"/>
  </w:num>
  <w:num w:numId="224">
    <w:abstractNumId w:val="211"/>
  </w:num>
  <w:num w:numId="225">
    <w:abstractNumId w:val="224"/>
  </w:num>
  <w:num w:numId="226">
    <w:abstractNumId w:val="225"/>
  </w:num>
  <w:num w:numId="227">
    <w:abstractNumId w:val="237"/>
  </w:num>
  <w:num w:numId="228">
    <w:abstractNumId w:val="236"/>
  </w:num>
  <w:num w:numId="229">
    <w:abstractNumId w:val="234"/>
  </w:num>
  <w:num w:numId="230">
    <w:abstractNumId w:val="233"/>
  </w:num>
  <w:num w:numId="231">
    <w:abstractNumId w:val="232"/>
  </w:num>
  <w:num w:numId="232">
    <w:abstractNumId w:val="231"/>
  </w:num>
  <w:num w:numId="233">
    <w:abstractNumId w:val="235"/>
  </w:num>
  <w:num w:numId="234">
    <w:abstractNumId w:val="230"/>
  </w:num>
  <w:num w:numId="235">
    <w:abstractNumId w:val="229"/>
  </w:num>
  <w:num w:numId="236">
    <w:abstractNumId w:val="228"/>
  </w:num>
  <w:num w:numId="237">
    <w:abstractNumId w:val="227"/>
  </w:num>
  <w:num w:numId="238">
    <w:abstractNumId w:val="238"/>
  </w:num>
  <w:num w:numId="239">
    <w:abstractNumId w:val="226"/>
  </w:num>
  <w:num w:numId="240">
    <w:abstractNumId w:val="239"/>
  </w:num>
  <w:num w:numId="241">
    <w:abstractNumId w:val="240"/>
  </w:num>
  <w:num w:numId="242">
    <w:abstractNumId w:val="252"/>
  </w:num>
  <w:num w:numId="243">
    <w:abstractNumId w:val="251"/>
  </w:num>
  <w:num w:numId="244">
    <w:abstractNumId w:val="249"/>
  </w:num>
  <w:num w:numId="245">
    <w:abstractNumId w:val="248"/>
  </w:num>
  <w:num w:numId="246">
    <w:abstractNumId w:val="247"/>
  </w:num>
  <w:num w:numId="247">
    <w:abstractNumId w:val="246"/>
  </w:num>
  <w:num w:numId="248">
    <w:abstractNumId w:val="250"/>
  </w:num>
  <w:num w:numId="249">
    <w:abstractNumId w:val="245"/>
  </w:num>
  <w:num w:numId="250">
    <w:abstractNumId w:val="244"/>
  </w:num>
  <w:num w:numId="251">
    <w:abstractNumId w:val="243"/>
  </w:num>
  <w:num w:numId="252">
    <w:abstractNumId w:val="242"/>
  </w:num>
  <w:num w:numId="253">
    <w:abstractNumId w:val="253"/>
  </w:num>
  <w:num w:numId="254">
    <w:abstractNumId w:val="241"/>
  </w:num>
  <w:num w:numId="255">
    <w:abstractNumId w:val="254"/>
  </w:num>
  <w:num w:numId="256">
    <w:abstractNumId w:val="255"/>
  </w:num>
  <w:num w:numId="257">
    <w:abstractNumId w:val="267"/>
  </w:num>
  <w:num w:numId="258">
    <w:abstractNumId w:val="266"/>
  </w:num>
  <w:num w:numId="259">
    <w:abstractNumId w:val="264"/>
  </w:num>
  <w:num w:numId="260">
    <w:abstractNumId w:val="263"/>
  </w:num>
  <w:num w:numId="261">
    <w:abstractNumId w:val="262"/>
  </w:num>
  <w:num w:numId="262">
    <w:abstractNumId w:val="261"/>
  </w:num>
  <w:num w:numId="263">
    <w:abstractNumId w:val="265"/>
  </w:num>
  <w:num w:numId="264">
    <w:abstractNumId w:val="260"/>
  </w:num>
  <w:num w:numId="265">
    <w:abstractNumId w:val="259"/>
  </w:num>
  <w:num w:numId="266">
    <w:abstractNumId w:val="258"/>
  </w:num>
  <w:num w:numId="267">
    <w:abstractNumId w:val="257"/>
  </w:num>
  <w:num w:numId="268">
    <w:abstractNumId w:val="268"/>
  </w:num>
  <w:num w:numId="269">
    <w:abstractNumId w:val="256"/>
  </w:num>
  <w:num w:numId="270">
    <w:abstractNumId w:val="269"/>
  </w:num>
  <w:num w:numId="271">
    <w:abstractNumId w:val="270"/>
  </w:num>
  <w:num w:numId="272">
    <w:abstractNumId w:val="282"/>
  </w:num>
  <w:num w:numId="273">
    <w:abstractNumId w:val="281"/>
  </w:num>
  <w:num w:numId="274">
    <w:abstractNumId w:val="279"/>
  </w:num>
  <w:num w:numId="275">
    <w:abstractNumId w:val="278"/>
  </w:num>
  <w:num w:numId="276">
    <w:abstractNumId w:val="277"/>
  </w:num>
  <w:num w:numId="277">
    <w:abstractNumId w:val="276"/>
  </w:num>
  <w:num w:numId="278">
    <w:abstractNumId w:val="280"/>
  </w:num>
  <w:num w:numId="279">
    <w:abstractNumId w:val="275"/>
  </w:num>
  <w:num w:numId="280">
    <w:abstractNumId w:val="274"/>
  </w:num>
  <w:num w:numId="281">
    <w:abstractNumId w:val="273"/>
  </w:num>
  <w:num w:numId="282">
    <w:abstractNumId w:val="272"/>
  </w:num>
  <w:num w:numId="283">
    <w:abstractNumId w:val="283"/>
  </w:num>
  <w:num w:numId="284">
    <w:abstractNumId w:val="271"/>
  </w:num>
  <w:num w:numId="285">
    <w:abstractNumId w:val="284"/>
  </w:num>
  <w:num w:numId="286">
    <w:abstractNumId w:val="285"/>
  </w:num>
  <w:num w:numId="287">
    <w:abstractNumId w:val="297"/>
  </w:num>
  <w:num w:numId="288">
    <w:abstractNumId w:val="296"/>
  </w:num>
  <w:num w:numId="289">
    <w:abstractNumId w:val="294"/>
  </w:num>
  <w:num w:numId="290">
    <w:abstractNumId w:val="293"/>
  </w:num>
  <w:num w:numId="291">
    <w:abstractNumId w:val="292"/>
  </w:num>
  <w:num w:numId="292">
    <w:abstractNumId w:val="291"/>
  </w:num>
  <w:num w:numId="293">
    <w:abstractNumId w:val="295"/>
  </w:num>
  <w:num w:numId="294">
    <w:abstractNumId w:val="290"/>
  </w:num>
  <w:num w:numId="295">
    <w:abstractNumId w:val="289"/>
  </w:num>
  <w:num w:numId="296">
    <w:abstractNumId w:val="288"/>
  </w:num>
  <w:num w:numId="297">
    <w:abstractNumId w:val="287"/>
  </w:num>
  <w:num w:numId="298">
    <w:abstractNumId w:val="298"/>
  </w:num>
  <w:num w:numId="299">
    <w:abstractNumId w:val="286"/>
  </w:num>
  <w:num w:numId="300">
    <w:abstractNumId w:val="299"/>
  </w:num>
  <w:num w:numId="301">
    <w:abstractNumId w:val="300"/>
  </w:num>
  <w:num w:numId="302">
    <w:abstractNumId w:val="312"/>
  </w:num>
  <w:num w:numId="303">
    <w:abstractNumId w:val="311"/>
  </w:num>
  <w:num w:numId="304">
    <w:abstractNumId w:val="309"/>
  </w:num>
  <w:num w:numId="305">
    <w:abstractNumId w:val="308"/>
  </w:num>
  <w:num w:numId="306">
    <w:abstractNumId w:val="307"/>
  </w:num>
  <w:num w:numId="307">
    <w:abstractNumId w:val="306"/>
  </w:num>
  <w:num w:numId="308">
    <w:abstractNumId w:val="310"/>
  </w:num>
  <w:num w:numId="309">
    <w:abstractNumId w:val="305"/>
  </w:num>
  <w:num w:numId="310">
    <w:abstractNumId w:val="304"/>
  </w:num>
  <w:num w:numId="311">
    <w:abstractNumId w:val="303"/>
  </w:num>
  <w:num w:numId="312">
    <w:abstractNumId w:val="302"/>
  </w:num>
  <w:num w:numId="313">
    <w:abstractNumId w:val="313"/>
  </w:num>
  <w:num w:numId="314">
    <w:abstractNumId w:val="301"/>
  </w:num>
  <w:num w:numId="315">
    <w:abstractNumId w:val="314"/>
  </w:num>
  <w:num w:numId="316">
    <w:abstractNumId w:val="315"/>
  </w:num>
  <w:num w:numId="317">
    <w:abstractNumId w:val="327"/>
  </w:num>
  <w:num w:numId="318">
    <w:abstractNumId w:val="326"/>
  </w:num>
  <w:num w:numId="319">
    <w:abstractNumId w:val="324"/>
  </w:num>
  <w:num w:numId="320">
    <w:abstractNumId w:val="323"/>
  </w:num>
  <w:num w:numId="321">
    <w:abstractNumId w:val="322"/>
  </w:num>
  <w:num w:numId="322">
    <w:abstractNumId w:val="321"/>
  </w:num>
  <w:num w:numId="323">
    <w:abstractNumId w:val="325"/>
  </w:num>
  <w:num w:numId="324">
    <w:abstractNumId w:val="320"/>
  </w:num>
  <w:num w:numId="325">
    <w:abstractNumId w:val="319"/>
  </w:num>
  <w:num w:numId="326">
    <w:abstractNumId w:val="318"/>
  </w:num>
  <w:num w:numId="327">
    <w:abstractNumId w:val="317"/>
  </w:num>
  <w:num w:numId="328">
    <w:abstractNumId w:val="328"/>
  </w:num>
  <w:num w:numId="329">
    <w:abstractNumId w:val="316"/>
  </w:num>
  <w:num w:numId="330">
    <w:abstractNumId w:val="329"/>
  </w:num>
  <w:num w:numId="331">
    <w:abstractNumId w:val="330"/>
  </w:num>
  <w:num w:numId="332">
    <w:abstractNumId w:val="342"/>
  </w:num>
  <w:num w:numId="333">
    <w:abstractNumId w:val="341"/>
  </w:num>
  <w:num w:numId="334">
    <w:abstractNumId w:val="339"/>
  </w:num>
  <w:num w:numId="335">
    <w:abstractNumId w:val="338"/>
  </w:num>
  <w:num w:numId="336">
    <w:abstractNumId w:val="337"/>
  </w:num>
  <w:num w:numId="337">
    <w:abstractNumId w:val="336"/>
  </w:num>
  <w:num w:numId="338">
    <w:abstractNumId w:val="340"/>
  </w:num>
  <w:num w:numId="339">
    <w:abstractNumId w:val="335"/>
  </w:num>
  <w:num w:numId="340">
    <w:abstractNumId w:val="334"/>
  </w:num>
  <w:num w:numId="341">
    <w:abstractNumId w:val="333"/>
  </w:num>
  <w:num w:numId="342">
    <w:abstractNumId w:val="332"/>
  </w:num>
  <w:num w:numId="343">
    <w:abstractNumId w:val="343"/>
  </w:num>
  <w:num w:numId="344">
    <w:abstractNumId w:val="331"/>
  </w:num>
  <w:num w:numId="345">
    <w:abstractNumId w:val="344"/>
  </w:num>
  <w:num w:numId="346">
    <w:abstractNumId w:val="345"/>
  </w:num>
  <w:num w:numId="347">
    <w:abstractNumId w:val="357"/>
  </w:num>
  <w:num w:numId="348">
    <w:abstractNumId w:val="356"/>
  </w:num>
  <w:num w:numId="349">
    <w:abstractNumId w:val="354"/>
  </w:num>
  <w:num w:numId="350">
    <w:abstractNumId w:val="353"/>
  </w:num>
  <w:num w:numId="351">
    <w:abstractNumId w:val="352"/>
  </w:num>
  <w:num w:numId="352">
    <w:abstractNumId w:val="351"/>
  </w:num>
  <w:num w:numId="353">
    <w:abstractNumId w:val="355"/>
  </w:num>
  <w:num w:numId="354">
    <w:abstractNumId w:val="350"/>
  </w:num>
  <w:num w:numId="355">
    <w:abstractNumId w:val="349"/>
  </w:num>
  <w:num w:numId="356">
    <w:abstractNumId w:val="348"/>
  </w:num>
  <w:num w:numId="357">
    <w:abstractNumId w:val="347"/>
  </w:num>
  <w:num w:numId="358">
    <w:abstractNumId w:val="358"/>
  </w:num>
  <w:num w:numId="359">
    <w:abstractNumId w:val="346"/>
  </w:num>
  <w:num w:numId="360">
    <w:abstractNumId w:val="359"/>
  </w:num>
  <w:num w:numId="361">
    <w:abstractNumId w:val="360"/>
  </w:num>
  <w:num w:numId="362">
    <w:abstractNumId w:val="372"/>
  </w:num>
  <w:num w:numId="363">
    <w:abstractNumId w:val="371"/>
  </w:num>
  <w:num w:numId="364">
    <w:abstractNumId w:val="369"/>
  </w:num>
  <w:num w:numId="365">
    <w:abstractNumId w:val="368"/>
  </w:num>
  <w:num w:numId="366">
    <w:abstractNumId w:val="367"/>
  </w:num>
  <w:num w:numId="367">
    <w:abstractNumId w:val="366"/>
  </w:num>
  <w:num w:numId="368">
    <w:abstractNumId w:val="370"/>
  </w:num>
  <w:num w:numId="369">
    <w:abstractNumId w:val="365"/>
  </w:num>
  <w:num w:numId="370">
    <w:abstractNumId w:val="364"/>
  </w:num>
  <w:num w:numId="371">
    <w:abstractNumId w:val="363"/>
  </w:num>
  <w:num w:numId="372">
    <w:abstractNumId w:val="362"/>
  </w:num>
  <w:num w:numId="373">
    <w:abstractNumId w:val="373"/>
  </w:num>
  <w:num w:numId="374">
    <w:abstractNumId w:val="361"/>
  </w:num>
  <w:num w:numId="375">
    <w:abstractNumId w:val="374"/>
  </w:num>
  <w:num w:numId="376">
    <w:abstractNumId w:val="375"/>
  </w:num>
  <w:num w:numId="377">
    <w:abstractNumId w:val="387"/>
  </w:num>
  <w:num w:numId="378">
    <w:abstractNumId w:val="386"/>
  </w:num>
  <w:num w:numId="379">
    <w:abstractNumId w:val="384"/>
  </w:num>
  <w:num w:numId="380">
    <w:abstractNumId w:val="383"/>
  </w:num>
  <w:num w:numId="381">
    <w:abstractNumId w:val="382"/>
  </w:num>
  <w:num w:numId="382">
    <w:abstractNumId w:val="381"/>
  </w:num>
  <w:num w:numId="383">
    <w:abstractNumId w:val="385"/>
  </w:num>
  <w:num w:numId="384">
    <w:abstractNumId w:val="380"/>
  </w:num>
  <w:num w:numId="385">
    <w:abstractNumId w:val="379"/>
  </w:num>
  <w:num w:numId="386">
    <w:abstractNumId w:val="378"/>
  </w:num>
  <w:num w:numId="387">
    <w:abstractNumId w:val="377"/>
  </w:num>
  <w:num w:numId="388">
    <w:abstractNumId w:val="388"/>
  </w:num>
  <w:num w:numId="389">
    <w:abstractNumId w:val="376"/>
  </w:num>
  <w:num w:numId="390">
    <w:abstractNumId w:val="389"/>
  </w:num>
</w:numbering>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PrDefault>
    <w:pPrDefault>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calibri" w:hAnsi="calibri" w:eastAsia="calibri" w:cs="calibri"/>
      <w:sz w:val="24"/>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 w:type="paragraph" w:styleId="Normal-BR2" w:default="false">
    <w:name w:val="Normal-BR2"/>
    <w:basedOn w:val="DocDefaults-BR2"/>
    <w:qFormat/>
    <w:rsid w:val="00925D86"/>
    <w:pPr>
      <w:spacing w:before="180" w:after="180"/>
      <w:jc w:val="both"/>
    </w:pPr>
    <w:rPr>
      <w:rFonts w:ascii="Calibri" w:hAnsi="Calibri"/>
    </w:rPr>
  </w:style>
  <w:style w:type="paragraph" w:styleId="Heading1-BR2">
    <w:name w:val="Heading1-BR2"/>
    <w:basedOn w:val="Normal-BR2"/>
    <w:next w:val="Normal-BR2"/>
    <w:uiPriority w:val="9"/>
    <w:qFormat/>
    <w:rsid w:val="00E154A2"/>
    <w:pPr>
      <w:keepNext/>
      <w:keepLines/>
      <w:spacing w:before="480" w:after="0"/>
      <w:outlineLvl w:val="0"/>
    </w:pPr>
    <w:rPr>
      <w:rFonts w:asciiTheme="majorHAnsi" w:hAnsiTheme="majorHAnsi" w:eastAsiaTheme="majorEastAsia" w:cstheme="majorBidi"/>
      <w:b/>
      <w:bCs/>
      <w:color w:val="345A8A" w:themeColor="accent1" w:themeShade="B5"/>
      <w:sz w:val="32"/>
      <w:szCs w:val="32"/>
    </w:rPr>
  </w:style>
  <w:style w:type="paragraph" w:styleId="Heading3-BR2">
    <w:name w:val="Heading3-BR2"/>
    <w:basedOn w:val="Normal-BR2"/>
    <w:next w:val="Normal-BR2"/>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Heading5">
    <w:name w:val="heading 5"/>
    <w:basedOn w:val="Normal-BR2"/>
    <w:next w:val="Normal-BR2"/>
    <w:uiPriority w:val="9"/>
    <w:unhideWhenUsed/>
    <w:qFormat/>
    <w:pPr>
      <w:keepNext/>
      <w:keepLines/>
      <w:spacing w:before="200" w:after="0"/>
      <w:outlineLvl w:val="4"/>
    </w:pPr>
    <w:rPr>
      <w:rFonts w:asciiTheme="majorHAnsi" w:hAnsiTheme="majorHAnsi" w:eastAsiaTheme="majorEastAsia" w:cstheme="majorBidi"/>
      <w:i/>
      <w:iCs/>
      <w:color w:val="4F81BD" w:themeColor="accent1"/>
    </w:rPr>
  </w:style>
  <w:style w:type="numbering" w:styleId="NoList" w:default="true">
    <w:name w:val="No List"/>
    <w:uiPriority w:val="99"/>
    <w:semiHidden/>
    <w:unhideWhenUsed/>
  </w:style>
  <w:style w:type="paragraph" w:styleId="Compact" w:customStyle="true">
    <w:name w:val="Compact"/>
    <w:basedOn w:val="Normal-BR2"/>
    <w:qFormat/>
    <w:pPr>
      <w:spacing w:before="36" w:after="36"/>
    </w:pPr>
  </w:style>
  <w:style w:type="paragraph" w:styleId="Author" w:customStyle="true">
    <w:name w:val="Author"/>
    <w:next w:val="Normal-BR2"/>
    <w:qFormat/>
    <w:rsid w:val="004A0E00"/>
    <w:pPr>
      <w:keepNext/>
      <w:keepLines/>
      <w:spacing w:before="120" w:after="120"/>
      <w:jc w:val="center"/>
    </w:pPr>
    <w:rPr>
      <w:rFonts w:ascii="Calibri" w:hAnsi="Calibri"/>
    </w:rPr>
  </w:style>
  <w:style w:type="paragraph" w:styleId="Date">
    <w:name w:val="Date"/>
    <w:next w:val="Normal-BR2"/>
    <w:qFormat/>
    <w:rsid w:val="004A0E00"/>
    <w:pPr>
      <w:keepNext/>
      <w:keepLines/>
      <w:spacing w:before="120" w:after="120"/>
      <w:jc w:val="center"/>
    </w:pPr>
    <w:rPr>
      <w:rFonts w:ascii="Calibri" w:hAnsi="Calibri"/>
    </w:rPr>
  </w:style>
  <w:style w:type="paragraph" w:styleId="Abstract" w:customStyle="true">
    <w:name w:val="Abstract"/>
    <w:basedOn w:val="Normal-BR2"/>
    <w:next w:val="Normal-BR2"/>
    <w:qFormat/>
    <w:rsid w:val="00014565"/>
    <w:pPr>
      <w:keepNext/>
      <w:keepLines/>
      <w:spacing w:before="840" w:after="600"/>
      <w:ind w:left="1418" w:right="1418"/>
    </w:pPr>
    <w:rPr>
      <w:szCs w:val="20"/>
    </w:rPr>
  </w:style>
  <w:style w:type="paragraph" w:styleId="Bibliography">
    <w:name w:val="Bibliography"/>
    <w:basedOn w:val="Normal-BR2"/>
    <w:qFormat/>
  </w:style>
  <w:style w:type="paragraph" w:styleId="BlockQuote" w:customStyle="true">
    <w:name w:val="Block Quote"/>
    <w:basedOn w:val="Normal-BR2"/>
    <w:next w:val="Normal-BR2"/>
    <w:uiPriority w:val="9"/>
    <w:unhideWhenUsed/>
    <w:qFormat/>
    <w:pPr>
      <w:spacing w:before="100" w:after="100"/>
    </w:pPr>
    <w:rPr>
      <w:rFonts w:asciiTheme="majorHAnsi" w:hAnsiTheme="majorHAnsi" w:eastAsiaTheme="majorEastAsia" w:cstheme="majorBidi"/>
      <w:bCs/>
      <w:sz w:val="20"/>
      <w:szCs w:val="20"/>
    </w:rPr>
  </w:style>
  <w:style w:type="paragraph" w:styleId="FootnoteText">
    <w:name w:val="footnote text"/>
    <w:basedOn w:val="Normal-BR2"/>
    <w:uiPriority w:val="9"/>
    <w:unhideWhenUsed/>
    <w:qFormat/>
  </w:style>
  <w:style w:type="paragraph" w:styleId="DefinitionTerm" w:customStyle="true">
    <w:name w:val="Definition Term"/>
    <w:basedOn w:val="Normal-BR2"/>
    <w:next w:val="Definition"/>
    <w:pPr>
      <w:keepNext/>
      <w:keepLines/>
      <w:spacing w:after="0"/>
    </w:pPr>
    <w:rPr>
      <w:b/>
    </w:rPr>
  </w:style>
  <w:style w:type="paragraph" w:styleId="Definition" w:customStyle="true">
    <w:name w:val="Definition"/>
    <w:basedOn w:val="Normal-BR2"/>
  </w:style>
  <w:style w:type="paragraph" w:styleId="BodyText">
    <w:name w:val="Body Text"/>
    <w:basedOn w:val="Normal-BR2"/>
    <w:link w:val="BodyTextChar1"/>
    <w:pPr>
      <w:spacing w:after="120"/>
    </w:pPr>
  </w:style>
  <w:style w:type="paragraph" w:styleId="TableCaption" w:customStyle="true">
    <w:name w:val="Table Caption"/>
    <w:basedOn w:val="Normal-BR2"/>
    <w:pPr>
      <w:spacing w:before="0" w:after="120"/>
    </w:pPr>
    <w:rPr>
      <w:i/>
    </w:rPr>
  </w:style>
  <w:style w:type="paragraph" w:styleId="ImageCaption" w:customStyle="true">
    <w:name w:val="Image Caption"/>
    <w:basedOn w:val="Normal-BR2"/>
    <w:link w:val="BodyTextChar"/>
    <w:pPr>
      <w:spacing w:before="0" w:after="120"/>
    </w:pPr>
    <w:rPr>
      <w:i/>
    </w:rPr>
  </w:style>
  <w:style w:type="character" w:styleId="BodyTextChar" w:customStyle="true">
    <w:name w:val="Body Text Char"/>
    <w:basedOn w:val="DefaultParagraphFont"/>
    <w:link w:val="ImageCaption"/>
  </w:style>
  <w:style w:type="character" w:styleId="VerbatimChar" w:customStyle="true">
    <w:name w:val="Verbatim Char"/>
    <w:basedOn w:val="BodyTextChar"/>
    <w:link w:val="SourceCode-BR2"/>
    <w:rsid w:val="001B5482"/>
    <w:rPr>
      <w:rFonts w:ascii="Consolas" w:hAnsi="Consolas"/>
      <w:sz w:val="16"/>
      <w:shd w:val="clear" w:color="auto" w:fill="F0F3F9"/>
    </w:rPr>
  </w:style>
  <w:style w:type="character" w:styleId="FootnoteRef" w:customStyle="true">
    <w:name w:val="Footnote Ref"/>
    <w:basedOn w:val="BodyTextChar"/>
    <w:rPr>
      <w:vertAlign w:val="superscript"/>
    </w:rPr>
  </w:style>
  <w:style w:type="character" w:styleId="Link" w:customStyle="true">
    <w:name w:val="Link"/>
    <w:basedOn w:val="BodyTextChar"/>
    <w:rPr>
      <w:color w:val="4F81BD" w:themeColor="accent1"/>
    </w:rPr>
  </w:style>
  <w:style w:type="character" w:styleId="KeywordTok" w:customStyle="true">
    <w:name w:val="KeywordTok"/>
    <w:basedOn w:val="VerbatimChar"/>
    <w:rPr>
      <w:rFonts w:ascii="Courier New" w:hAnsi="Courier New"/>
      <w:b/>
      <w:color w:val="007020"/>
      <w:sz w:val="18"/>
      <w:szCs w:val="21"/>
      <w:shd w:val="clear" w:color="auto" w:fill="D9D9D9" w:themeFill="background1" w:themeFillShade="D9"/>
    </w:rPr>
  </w:style>
  <w:style w:type="character" w:styleId="DataTypeTok" w:customStyle="true">
    <w:name w:val="DataTypeTok"/>
    <w:basedOn w:val="VerbatimChar"/>
    <w:rPr>
      <w:rFonts w:ascii="Courier New" w:hAnsi="Courier New"/>
      <w:color w:val="902000"/>
      <w:sz w:val="18"/>
      <w:szCs w:val="21"/>
      <w:shd w:val="clear" w:color="auto" w:fill="D9D9D9" w:themeFill="background1" w:themeFillShade="D9"/>
    </w:rPr>
  </w:style>
  <w:style w:type="character" w:styleId="DecValTok" w:customStyle="true">
    <w:name w:val="DecValTok"/>
    <w:basedOn w:val="VerbatimChar"/>
    <w:rPr>
      <w:rFonts w:ascii="Courier New" w:hAnsi="Courier New"/>
      <w:color w:val="40A070"/>
      <w:sz w:val="18"/>
      <w:szCs w:val="21"/>
      <w:shd w:val="clear" w:color="auto" w:fill="D9D9D9" w:themeFill="background1" w:themeFillShade="D9"/>
    </w:rPr>
  </w:style>
  <w:style w:type="character" w:styleId="BaseNTok" w:customStyle="true">
    <w:name w:val="BaseNTok"/>
    <w:basedOn w:val="VerbatimChar"/>
    <w:rPr>
      <w:rFonts w:ascii="Courier New" w:hAnsi="Courier New"/>
      <w:color w:val="40A070"/>
      <w:sz w:val="18"/>
      <w:szCs w:val="21"/>
      <w:shd w:val="clear" w:color="auto" w:fill="D9D9D9" w:themeFill="background1" w:themeFillShade="D9"/>
    </w:rPr>
  </w:style>
  <w:style w:type="character" w:styleId="FloatTok" w:customStyle="true">
    <w:name w:val="FloatTok"/>
    <w:basedOn w:val="VerbatimChar"/>
    <w:rPr>
      <w:rFonts w:ascii="Courier New" w:hAnsi="Courier New"/>
      <w:color w:val="40A070"/>
      <w:sz w:val="18"/>
      <w:szCs w:val="21"/>
      <w:shd w:val="clear" w:color="auto" w:fill="D9D9D9" w:themeFill="background1" w:themeFillShade="D9"/>
    </w:rPr>
  </w:style>
  <w:style w:type="character" w:styleId="CharTok" w:customStyle="true">
    <w:name w:val="CharTok"/>
    <w:basedOn w:val="VerbatimChar"/>
    <w:rPr>
      <w:rFonts w:ascii="Courier New" w:hAnsi="Courier New"/>
      <w:color w:val="4070A0"/>
      <w:sz w:val="18"/>
      <w:szCs w:val="21"/>
      <w:shd w:val="clear" w:color="auto" w:fill="D9D9D9" w:themeFill="background1" w:themeFillShade="D9"/>
    </w:rPr>
  </w:style>
  <w:style w:type="character" w:styleId="StringTok" w:customStyle="true">
    <w:name w:val="StringTok"/>
    <w:basedOn w:val="VerbatimChar"/>
    <w:rPr>
      <w:rFonts w:ascii="Courier New" w:hAnsi="Courier New"/>
      <w:color w:val="4070A0"/>
      <w:sz w:val="18"/>
      <w:szCs w:val="21"/>
      <w:shd w:val="clear" w:color="auto" w:fill="D9D9D9" w:themeFill="background1" w:themeFillShade="D9"/>
    </w:rPr>
  </w:style>
  <w:style w:type="character" w:styleId="CommentTok" w:customStyle="true">
    <w:name w:val="CommentTok"/>
    <w:basedOn w:val="VerbatimChar"/>
    <w:rPr>
      <w:rFonts w:ascii="Courier New" w:hAnsi="Courier New"/>
      <w:i/>
      <w:color w:val="60A0B0"/>
      <w:sz w:val="18"/>
      <w:szCs w:val="21"/>
      <w:shd w:val="clear" w:color="auto" w:fill="D9D9D9" w:themeFill="background1" w:themeFillShade="D9"/>
    </w:rPr>
  </w:style>
  <w:style w:type="character" w:styleId="OtherTok" w:customStyle="true">
    <w:name w:val="OtherTok"/>
    <w:basedOn w:val="VerbatimChar"/>
    <w:rPr>
      <w:rFonts w:ascii="Courier New" w:hAnsi="Courier New"/>
      <w:color w:val="007020"/>
      <w:sz w:val="18"/>
      <w:szCs w:val="21"/>
      <w:shd w:val="clear" w:color="auto" w:fill="D9D9D9" w:themeFill="background1" w:themeFillShade="D9"/>
    </w:rPr>
  </w:style>
  <w:style w:type="character" w:styleId="AlertTok" w:customStyle="true">
    <w:name w:val="AlertTok"/>
    <w:basedOn w:val="VerbatimChar"/>
    <w:rPr>
      <w:rFonts w:ascii="Courier New" w:hAnsi="Courier New"/>
      <w:b/>
      <w:color w:val="FF0000"/>
      <w:sz w:val="18"/>
      <w:szCs w:val="21"/>
      <w:shd w:val="clear" w:color="auto" w:fill="D9D9D9" w:themeFill="background1" w:themeFillShade="D9"/>
    </w:rPr>
  </w:style>
  <w:style w:type="character" w:styleId="FunctionTok" w:customStyle="true">
    <w:name w:val="FunctionTok"/>
    <w:basedOn w:val="VerbatimChar"/>
    <w:rPr>
      <w:rFonts w:ascii="Courier New" w:hAnsi="Courier New"/>
      <w:color w:val="06287E"/>
      <w:sz w:val="18"/>
      <w:szCs w:val="21"/>
      <w:shd w:val="clear" w:color="auto" w:fill="D9D9D9" w:themeFill="background1" w:themeFillShade="D9"/>
    </w:rPr>
  </w:style>
  <w:style w:type="character" w:styleId="RegionMarkerTok" w:customStyle="true">
    <w:name w:val="RegionMarkerTok"/>
    <w:basedOn w:val="VerbatimChar"/>
    <w:rPr>
      <w:rFonts w:ascii="Courier New" w:hAnsi="Courier New"/>
      <w:color w:val="0F243E" w:themeColor="text2" w:themeShade="80"/>
      <w:sz w:val="18"/>
      <w:szCs w:val="21"/>
      <w:shd w:val="clear" w:color="auto" w:fill="D9D9D9" w:themeFill="background1" w:themeFillShade="D9"/>
    </w:rPr>
  </w:style>
  <w:style w:type="character" w:styleId="ErrorTok" w:customStyle="true">
    <w:name w:val="ErrorTok"/>
    <w:basedOn w:val="VerbatimChar"/>
    <w:rPr>
      <w:rFonts w:ascii="Courier New" w:hAnsi="Courier New"/>
      <w:b/>
      <w:color w:val="FF0000"/>
      <w:sz w:val="18"/>
      <w:szCs w:val="21"/>
      <w:shd w:val="clear" w:color="auto" w:fill="D9D9D9" w:themeFill="background1" w:themeFillShade="D9"/>
    </w:rPr>
  </w:style>
  <w:style w:type="character" w:styleId="NormalTok" w:customStyle="true">
    <w:name w:val="NormalTok"/>
    <w:basedOn w:val="VerbatimChar"/>
    <w:rPr>
      <w:rFonts w:ascii="Courier New" w:hAnsi="Courier New"/>
      <w:color w:val="0F243E" w:themeColor="text2" w:themeShade="80"/>
      <w:sz w:val="18"/>
      <w:szCs w:val="21"/>
      <w:shd w:val="clear" w:color="auto" w:fill="D9D9D9" w:themeFill="background1" w:themeFillShade="D9"/>
    </w:rPr>
  </w:style>
  <w:style w:type="character" w:styleId="KeywordTok0" w:customStyle="true">
    <w:name w:val="KeywordTok"/>
    <w:basedOn w:val="VerbatimChar"/>
    <w:rPr>
      <w:rFonts w:ascii="Courier New" w:hAnsi="Courier New"/>
      <w:b/>
      <w:color w:val="007020"/>
      <w:sz w:val="18"/>
      <w:szCs w:val="21"/>
      <w:shd w:val="clear" w:color="auto" w:fill="D9D9D9" w:themeFill="background1" w:themeFillShade="D9"/>
    </w:rPr>
  </w:style>
  <w:style w:type="character" w:styleId="DataTypeTok0" w:customStyle="true">
    <w:name w:val="DataTypeTok"/>
    <w:basedOn w:val="VerbatimChar"/>
    <w:rPr>
      <w:rFonts w:ascii="Courier New" w:hAnsi="Courier New"/>
      <w:color w:val="902000"/>
      <w:sz w:val="18"/>
      <w:szCs w:val="21"/>
      <w:shd w:val="clear" w:color="auto" w:fill="D9D9D9" w:themeFill="background1" w:themeFillShade="D9"/>
    </w:rPr>
  </w:style>
  <w:style w:type="character" w:styleId="DecValTok0" w:customStyle="true">
    <w:name w:val="DecValTok"/>
    <w:basedOn w:val="VerbatimChar"/>
    <w:rPr>
      <w:rFonts w:ascii="Courier New" w:hAnsi="Courier New"/>
      <w:color w:val="40A070"/>
      <w:sz w:val="18"/>
      <w:szCs w:val="21"/>
      <w:shd w:val="clear" w:color="auto" w:fill="D9D9D9" w:themeFill="background1" w:themeFillShade="D9"/>
    </w:rPr>
  </w:style>
  <w:style w:type="character" w:styleId="BaseNTok0" w:customStyle="true">
    <w:name w:val="BaseNTok"/>
    <w:basedOn w:val="VerbatimChar"/>
    <w:rPr>
      <w:rFonts w:ascii="Courier New" w:hAnsi="Courier New"/>
      <w:color w:val="40A070"/>
      <w:sz w:val="18"/>
      <w:szCs w:val="21"/>
      <w:shd w:val="clear" w:color="auto" w:fill="D9D9D9" w:themeFill="background1" w:themeFillShade="D9"/>
    </w:rPr>
  </w:style>
  <w:style w:type="character" w:styleId="FloatTok0" w:customStyle="true">
    <w:name w:val="FloatTok"/>
    <w:basedOn w:val="VerbatimChar"/>
    <w:rPr>
      <w:rFonts w:ascii="Courier New" w:hAnsi="Courier New"/>
      <w:color w:val="40A070"/>
      <w:sz w:val="18"/>
      <w:szCs w:val="21"/>
      <w:shd w:val="clear" w:color="auto" w:fill="D9D9D9" w:themeFill="background1" w:themeFillShade="D9"/>
    </w:rPr>
  </w:style>
  <w:style w:type="character" w:styleId="CharTok0" w:customStyle="true">
    <w:name w:val="CharTok"/>
    <w:basedOn w:val="VerbatimChar"/>
    <w:rPr>
      <w:rFonts w:ascii="Courier New" w:hAnsi="Courier New"/>
      <w:color w:val="4070A0"/>
      <w:sz w:val="18"/>
      <w:szCs w:val="21"/>
      <w:shd w:val="clear" w:color="auto" w:fill="D9D9D9" w:themeFill="background1" w:themeFillShade="D9"/>
    </w:rPr>
  </w:style>
  <w:style w:type="character" w:styleId="StringTok0" w:customStyle="true">
    <w:name w:val="StringTok"/>
    <w:basedOn w:val="VerbatimChar"/>
    <w:rPr>
      <w:rFonts w:ascii="Courier New" w:hAnsi="Courier New"/>
      <w:color w:val="4070A0"/>
      <w:sz w:val="18"/>
      <w:szCs w:val="21"/>
      <w:shd w:val="clear" w:color="auto" w:fill="D9D9D9" w:themeFill="background1" w:themeFillShade="D9"/>
    </w:rPr>
  </w:style>
  <w:style w:type="character" w:styleId="CommentTok0" w:customStyle="true">
    <w:name w:val="CommentTok"/>
    <w:basedOn w:val="VerbatimChar"/>
    <w:rPr>
      <w:rFonts w:ascii="Courier New" w:hAnsi="Courier New"/>
      <w:i/>
      <w:color w:val="60A0B0"/>
      <w:sz w:val="18"/>
      <w:szCs w:val="21"/>
      <w:shd w:val="clear" w:color="auto" w:fill="D9D9D9" w:themeFill="background1" w:themeFillShade="D9"/>
    </w:rPr>
  </w:style>
  <w:style w:type="character" w:styleId="OtherTok0" w:customStyle="true">
    <w:name w:val="OtherTok"/>
    <w:basedOn w:val="VerbatimChar"/>
    <w:rPr>
      <w:rFonts w:ascii="Courier New" w:hAnsi="Courier New"/>
      <w:color w:val="007020"/>
      <w:sz w:val="18"/>
      <w:szCs w:val="21"/>
      <w:shd w:val="clear" w:color="auto" w:fill="D9D9D9" w:themeFill="background1" w:themeFillShade="D9"/>
    </w:rPr>
  </w:style>
  <w:style w:type="character" w:styleId="AlertTok0" w:customStyle="true">
    <w:name w:val="AlertTok"/>
    <w:basedOn w:val="VerbatimChar"/>
    <w:rPr>
      <w:rFonts w:ascii="Courier New" w:hAnsi="Courier New"/>
      <w:b/>
      <w:color w:val="FF0000"/>
      <w:sz w:val="18"/>
      <w:szCs w:val="21"/>
      <w:shd w:val="clear" w:color="auto" w:fill="D9D9D9" w:themeFill="background1" w:themeFillShade="D9"/>
    </w:rPr>
  </w:style>
  <w:style w:type="character" w:styleId="FunctionTok0" w:customStyle="true">
    <w:name w:val="FunctionTok"/>
    <w:basedOn w:val="VerbatimChar"/>
    <w:rPr>
      <w:rFonts w:ascii="Courier New" w:hAnsi="Courier New"/>
      <w:color w:val="06287E"/>
      <w:sz w:val="18"/>
      <w:szCs w:val="21"/>
      <w:shd w:val="clear" w:color="auto" w:fill="D9D9D9" w:themeFill="background1" w:themeFillShade="D9"/>
    </w:rPr>
  </w:style>
  <w:style w:type="character" w:styleId="RegionMarkerTok0" w:customStyle="true">
    <w:name w:val="RegionMarkerTok"/>
    <w:basedOn w:val="VerbatimChar"/>
    <w:rPr>
      <w:rFonts w:ascii="Courier New" w:hAnsi="Courier New"/>
      <w:color w:val="0F243E" w:themeColor="text2" w:themeShade="80"/>
      <w:sz w:val="18"/>
      <w:szCs w:val="21"/>
      <w:shd w:val="clear" w:color="auto" w:fill="D9D9D9" w:themeFill="background1" w:themeFillShade="D9"/>
    </w:rPr>
  </w:style>
  <w:style w:type="character" w:styleId="ErrorTok0" w:customStyle="true">
    <w:name w:val="ErrorTok"/>
    <w:basedOn w:val="VerbatimChar"/>
    <w:rPr>
      <w:rFonts w:ascii="Courier New" w:hAnsi="Courier New"/>
      <w:b/>
      <w:color w:val="FF0000"/>
      <w:sz w:val="18"/>
      <w:szCs w:val="21"/>
      <w:shd w:val="clear" w:color="auto" w:fill="D9D9D9" w:themeFill="background1" w:themeFillShade="D9"/>
    </w:rPr>
  </w:style>
  <w:style w:type="character" w:styleId="NormalTok0" w:customStyle="true">
    <w:name w:val="NormalTok"/>
    <w:basedOn w:val="VerbatimChar"/>
    <w:rPr>
      <w:rFonts w:ascii="Courier New" w:hAnsi="Courier New"/>
      <w:color w:val="0F243E" w:themeColor="text2" w:themeShade="80"/>
      <w:sz w:val="18"/>
      <w:szCs w:val="21"/>
      <w:shd w:val="clear" w:color="auto" w:fill="D9D9D9" w:themeFill="background1" w:themeFillShade="D9"/>
    </w:rPr>
  </w:style>
  <w:style w:type="character" w:styleId="BodyTextChar1" w:customStyle="true">
    <w:name w:val="Body Text Char1"/>
    <w:basedOn w:val="DefaultParagraphFont"/>
    <w:link w:val="BodyText"/>
    <w:rsid w:val="008040B1"/>
  </w:style>
  <w:style w:type="paragraph" w:styleId="PlainText">
    <w:name w:val="Plain Text"/>
    <w:basedOn w:val="Normal-BR2"/>
    <w:link w:val="PlainTextChar"/>
    <w:semiHidden/>
    <w:unhideWhenUsed/>
    <w:rsid w:val="00F75779"/>
    <w:pPr>
      <w:spacing w:before="0" w:after="0"/>
    </w:pPr>
    <w:rPr>
      <w:rFonts w:ascii="Consolas" w:hAnsi="Consolas"/>
      <w:sz w:val="21"/>
      <w:szCs w:val="21"/>
    </w:rPr>
  </w:style>
  <w:style w:type="character" w:styleId="PlainTextChar" w:customStyle="true">
    <w:name w:val="Plain Text Char"/>
    <w:basedOn w:val="DefaultParagraphFont"/>
    <w:link w:val="PlainText"/>
    <w:semiHidden/>
    <w:rsid w:val="00F75779"/>
    <w:rPr>
      <w:rFonts w:ascii="Consolas" w:hAnsi="Consolas"/>
      <w:sz w:val="21"/>
      <w:szCs w:val="21"/>
    </w:rPr>
  </w:style>
  <w:style w:type="paragraph" w:styleId="SourceCode-BR2" w:customStyle="true">
    <w:name w:val="SourceCode-BR2"/>
    <w:basedOn w:val="NoSpacing-BR2"/>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character" w:styleId="KeywordTok1" w:customStyle="true">
    <w:name w:val="KeywordTok"/>
    <w:basedOn w:val="VerbatimChar"/>
    <w:rPr>
      <w:rFonts w:ascii="Courier New" w:hAnsi="Courier New"/>
      <w:b/>
      <w:color w:val="007020"/>
      <w:sz w:val="18"/>
      <w:szCs w:val="21"/>
      <w:shd w:val="clear" w:color="auto" w:fill="F6F0C0"/>
    </w:rPr>
  </w:style>
  <w:style w:type="character" w:styleId="DataTypeTok1" w:customStyle="true">
    <w:name w:val="DataTypeTok"/>
    <w:basedOn w:val="VerbatimChar"/>
    <w:rPr>
      <w:rFonts w:ascii="Courier New" w:hAnsi="Courier New"/>
      <w:color w:val="902000"/>
      <w:sz w:val="18"/>
      <w:szCs w:val="21"/>
      <w:shd w:val="clear" w:color="auto" w:fill="F6F0C0"/>
    </w:rPr>
  </w:style>
  <w:style w:type="character" w:styleId="DecValTok1" w:customStyle="true">
    <w:name w:val="DecValTok"/>
    <w:basedOn w:val="VerbatimChar"/>
    <w:rPr>
      <w:rFonts w:ascii="Courier New" w:hAnsi="Courier New"/>
      <w:color w:val="40A070"/>
      <w:sz w:val="18"/>
      <w:szCs w:val="21"/>
      <w:shd w:val="clear" w:color="auto" w:fill="F6F0C0"/>
    </w:rPr>
  </w:style>
  <w:style w:type="character" w:styleId="BaseNTok1" w:customStyle="true">
    <w:name w:val="BaseNTok"/>
    <w:basedOn w:val="VerbatimChar"/>
    <w:rPr>
      <w:rFonts w:ascii="Courier New" w:hAnsi="Courier New"/>
      <w:color w:val="40A070"/>
      <w:sz w:val="18"/>
      <w:szCs w:val="21"/>
      <w:shd w:val="clear" w:color="auto" w:fill="F6F0C0"/>
    </w:rPr>
  </w:style>
  <w:style w:type="character" w:styleId="FloatTok1" w:customStyle="true">
    <w:name w:val="FloatTok"/>
    <w:basedOn w:val="VerbatimChar"/>
    <w:rPr>
      <w:rFonts w:ascii="Courier New" w:hAnsi="Courier New"/>
      <w:color w:val="40A070"/>
      <w:sz w:val="18"/>
      <w:szCs w:val="21"/>
      <w:shd w:val="clear" w:color="auto" w:fill="F6F0C0"/>
    </w:rPr>
  </w:style>
  <w:style w:type="character" w:styleId="CharTok1" w:customStyle="true">
    <w:name w:val="CharTok"/>
    <w:basedOn w:val="VerbatimChar"/>
    <w:rPr>
      <w:rFonts w:ascii="Courier New" w:hAnsi="Courier New"/>
      <w:color w:val="4070A0"/>
      <w:sz w:val="18"/>
      <w:szCs w:val="21"/>
      <w:shd w:val="clear" w:color="auto" w:fill="F6F0C0"/>
    </w:rPr>
  </w:style>
  <w:style w:type="character" w:styleId="StringTok1" w:customStyle="true">
    <w:name w:val="StringTok"/>
    <w:basedOn w:val="VerbatimChar"/>
    <w:rPr>
      <w:rFonts w:ascii="Courier New" w:hAnsi="Courier New"/>
      <w:color w:val="4070A0"/>
      <w:sz w:val="18"/>
      <w:szCs w:val="21"/>
      <w:shd w:val="clear" w:color="auto" w:fill="F6F0C0"/>
    </w:rPr>
  </w:style>
  <w:style w:type="character" w:styleId="CommentTok1" w:customStyle="true">
    <w:name w:val="CommentTok"/>
    <w:basedOn w:val="VerbatimChar"/>
    <w:rPr>
      <w:rFonts w:ascii="Courier New" w:hAnsi="Courier New"/>
      <w:i/>
      <w:color w:val="60A0B0"/>
      <w:sz w:val="18"/>
      <w:szCs w:val="21"/>
      <w:shd w:val="clear" w:color="auto" w:fill="F6F0C0"/>
    </w:rPr>
  </w:style>
  <w:style w:type="character" w:styleId="OtherTok1" w:customStyle="true">
    <w:name w:val="OtherTok"/>
    <w:basedOn w:val="VerbatimChar"/>
    <w:rPr>
      <w:rFonts w:ascii="Courier New" w:hAnsi="Courier New"/>
      <w:color w:val="007020"/>
      <w:sz w:val="18"/>
      <w:szCs w:val="21"/>
      <w:shd w:val="clear" w:color="auto" w:fill="F6F0C0"/>
    </w:rPr>
  </w:style>
  <w:style w:type="character" w:styleId="AlertTok1" w:customStyle="true">
    <w:name w:val="AlertTok"/>
    <w:basedOn w:val="VerbatimChar"/>
    <w:rPr>
      <w:rFonts w:ascii="Courier New" w:hAnsi="Courier New"/>
      <w:b/>
      <w:color w:val="FF0000"/>
      <w:sz w:val="18"/>
      <w:szCs w:val="21"/>
      <w:shd w:val="clear" w:color="auto" w:fill="F6F0C0"/>
    </w:rPr>
  </w:style>
  <w:style w:type="character" w:styleId="FunctionTok1" w:customStyle="true">
    <w:name w:val="FunctionTok"/>
    <w:basedOn w:val="VerbatimChar"/>
    <w:rPr>
      <w:rFonts w:ascii="Courier New" w:hAnsi="Courier New"/>
      <w:color w:val="06287E"/>
      <w:sz w:val="18"/>
      <w:szCs w:val="21"/>
      <w:shd w:val="clear" w:color="auto" w:fill="F6F0C0"/>
    </w:rPr>
  </w:style>
  <w:style w:type="character" w:styleId="RegionMarkerTok1" w:customStyle="true">
    <w:name w:val="RegionMarkerTok"/>
    <w:basedOn w:val="VerbatimChar"/>
    <w:rPr>
      <w:rFonts w:ascii="Courier New" w:hAnsi="Courier New"/>
      <w:color w:val="1D1B11" w:themeColor="background2" w:themeShade="1A"/>
      <w:sz w:val="18"/>
      <w:szCs w:val="21"/>
      <w:shd w:val="clear" w:color="auto" w:fill="F6F0C0"/>
    </w:rPr>
  </w:style>
  <w:style w:type="character" w:styleId="ErrorTok1" w:customStyle="true">
    <w:name w:val="ErrorTok"/>
    <w:basedOn w:val="VerbatimChar"/>
    <w:rPr>
      <w:rFonts w:ascii="Courier New" w:hAnsi="Courier New"/>
      <w:b/>
      <w:color w:val="FF0000"/>
      <w:sz w:val="18"/>
      <w:szCs w:val="21"/>
      <w:shd w:val="clear" w:color="auto" w:fill="F6F0C0"/>
    </w:rPr>
  </w:style>
  <w:style w:type="character" w:styleId="NormalTok1" w:customStyle="true">
    <w:name w:val="NormalTok"/>
    <w:basedOn w:val="VerbatimChar"/>
    <w:rPr>
      <w:rFonts w:ascii="Courier New" w:hAnsi="Courier New"/>
      <w:color w:val="1D1B11" w:themeColor="background2" w:themeShade="1A"/>
      <w:sz w:val="18"/>
      <w:szCs w:val="21"/>
      <w:shd w:val="clear" w:color="auto" w:fill="F6F0C0"/>
    </w:rPr>
  </w:style>
  <w:style w:type="paragraph" w:styleId="NoSpacing-BR2">
    <w:name w:val="NoSpacing-BR2"/>
    <w:rsid w:val="007D4103"/>
    <w:pPr>
      <w:spacing w:after="0"/>
    </w:pPr>
    <w:rPr>
      <w:rFonts w:ascii="MS Reference Sans Serif" w:hAnsi="MS Reference Sans Serif"/>
    </w:rPr>
  </w:style>
  <w:style w:type="paragraph" w:styleId="Signature">
    <w:name w:val="Signature"/>
    <w:basedOn w:val="Normal-BR2"/>
    <w:link w:val="SignatureChar"/>
    <w:unhideWhenUsed/>
    <w:rsid w:val="00353DC7"/>
    <w:pPr>
      <w:spacing w:before="0" w:after="0"/>
      <w:ind w:left="4252"/>
    </w:pPr>
  </w:style>
  <w:style w:type="character" w:styleId="SignatureChar" w:customStyle="true">
    <w:name w:val="Signature Char"/>
    <w:basedOn w:val="DefaultParagraphFont"/>
    <w:link w:val="Signature"/>
    <w:rsid w:val="00353DC7"/>
    <w:rPr>
      <w:rFonts w:asciiTheme="majorBidi" w:hAnsiTheme="majorBidi"/>
    </w:rPr>
  </w:style>
  <w:style w:type="paragraph" w:styleId="MarkDoc" w:customStyle="true">
    <w:name w:val="MarkDoc"/>
    <w:basedOn w:val="SourceCode-BR2"/>
    <w:link w:val="MarkDocChar"/>
    <w:autoRedefine/>
    <w:rsid w:val="006F63F8"/>
  </w:style>
  <w:style w:type="character" w:styleId="MarkDocChar" w:customStyle="true">
    <w:name w:val="MarkDoc Char"/>
    <w:basedOn w:val="VerbatimChar"/>
    <w:link w:val="MarkDoc"/>
    <w:rsid w:val="006F63F8"/>
    <w:rPr>
      <w:rFonts w:ascii="Courier New" w:hAnsi="Courier New"/>
      <w:sz w:val="16"/>
      <w:shd w:val="pct5" w:color="auto" w:fill="auto"/>
    </w:rPr>
  </w:style>
  <w:style w:type="paragraph" w:styleId="TOCHeading">
    <w:name w:val="TOC Heading"/>
    <w:basedOn w:val="Heading1-BR2"/>
    <w:next w:val="BodyText"/>
    <w:uiPriority w:val="39"/>
    <w:unhideWhenUsed/>
    <w:qFormat/>
    <w:rsid w:val="003E1F0F"/>
    <w:pPr>
      <w:spacing w:before="240" w:line="259" w:lineRule="auto"/>
      <w:outlineLvl w:val="9"/>
    </w:pPr>
    <w:rPr>
      <w:bCs w:val="false"/>
      <w:color w:val="1F497D" w:themeColor="text2"/>
    </w:rPr>
  </w:style>
  <w:style w:type="paragraph" w:styleId="BalloonText">
    <w:name w:val="Balloon Text"/>
    <w:basedOn w:val="Normal-BR2"/>
    <w:link w:val="BalloonTextChar"/>
    <w:semiHidden/>
    <w:unhideWhenUsed/>
    <w:rsid w:val="003E1F0F"/>
    <w:pPr>
      <w:spacing w:before="0" w:after="0"/>
    </w:pPr>
    <w:rPr>
      <w:rFonts w:ascii="Tahoma" w:hAnsi="Tahoma" w:cs="Tahoma"/>
      <w:sz w:val="16"/>
      <w:szCs w:val="16"/>
    </w:rPr>
  </w:style>
  <w:style w:type="character" w:styleId="BalloonTextChar" w:customStyle="true">
    <w:name w:val="Balloon Text Char"/>
    <w:basedOn w:val="DefaultParagraphFont"/>
    <w:link w:val="BalloonText"/>
    <w:semiHidden/>
    <w:rsid w:val="003E1F0F"/>
    <w:rPr>
      <w:rFonts w:ascii="Tahoma" w:hAnsi="Tahoma" w:cs="Tahoma"/>
      <w:sz w:val="16"/>
      <w:szCs w:val="16"/>
    </w:rPr>
  </w:style>
  <w:style w:type="paragraph" w:styleId="FirstParagraph-BR2" w:customStyle="true">
    <w:name w:val="FirstParagraph-BR2"/>
    <w:basedOn w:val="Normal-BR2"/>
    <w:next w:val="BodyText"/>
    <w:qFormat/>
    <w:rsid w:val="00C73ACD"/>
  </w:style>
  <w:style w:type="paragraph" w:styleId="hyp" w:customStyle="true">
    <w:name w:val="hyp"/>
    <w:basedOn w:val="Normal-BR2"/>
    <w:rsid w:val="00943625"/>
  </w:style>
  <w:style w:type="character" w:styleId="FollowedHyperlink">
    <w:name w:val="FollowedHyperlink"/>
    <w:basedOn w:val="DefaultParagraphFont"/>
    <w:rsid w:val="00943625"/>
    <w:rPr>
      <w:color w:val="800080" w:themeColor="followedHyperlink"/>
      <w:u w:val="single"/>
    </w:rPr>
  </w:style>
  <w:style w:type="character" w:styleId="ConstantTok" w:customStyle="true">
    <w:name w:val="ConstantTok"/>
    <w:basedOn w:val="VerbatimChar"/>
    <w:rPr>
      <w:color w:val="880000"/>
    </w:rPr>
  </w:style>
  <w:style w:type="character" w:styleId="SpecialCharTok" w:customStyle="true">
    <w:name w:val="SpecialCharTok"/>
    <w:basedOn w:val="VerbatimChar"/>
    <w:rPr>
      <w:color w:val="4070a0"/>
    </w:rPr>
  </w:style>
  <w:style w:type="character" w:styleId="VerbatimStringTok" w:customStyle="true">
    <w:name w:val="VerbatimStringTok"/>
    <w:basedOn w:val="VerbatimChar"/>
    <w:rPr>
      <w:color w:val="4070a0"/>
    </w:rPr>
  </w:style>
  <w:style w:type="character" w:styleId="SpecialStringTok" w:customStyle="true">
    <w:name w:val="SpecialStringTok"/>
    <w:basedOn w:val="VerbatimChar"/>
    <w:rPr>
      <w:color w:val="bb6688"/>
    </w:rPr>
  </w:style>
  <w:style w:type="character" w:styleId="ImportTok" w:customStyle="true">
    <w:name w:val="ImportTok"/>
    <w:basedOn w:val="VerbatimChar"/>
    <w:rPr/>
  </w:style>
  <w:style w:type="character" w:styleId="DocumentationTok" w:customStyle="true">
    <w:name w:val="DocumentationTok"/>
    <w:basedOn w:val="VerbatimChar"/>
    <w:rPr>
      <w:i/>
      <w:color w:val="ba2121"/>
    </w:rPr>
  </w:style>
  <w:style w:type="character" w:styleId="AnnotationTok" w:customStyle="true">
    <w:name w:val="AnnotationTok"/>
    <w:basedOn w:val="VerbatimChar"/>
    <w:rPr>
      <w:b/>
      <w:i/>
      <w:color w:val="60a0b0"/>
    </w:rPr>
  </w:style>
  <w:style w:type="character" w:styleId="CommentVarTok" w:customStyle="true">
    <w:name w:val="CommentVarTok"/>
    <w:basedOn w:val="VerbatimChar"/>
    <w:rPr>
      <w:b/>
      <w:i/>
      <w:color w:val="60a0b0"/>
    </w:rPr>
  </w:style>
  <w:style w:type="character" w:styleId="VariableTok" w:customStyle="true">
    <w:name w:val="VariableTok"/>
    <w:basedOn w:val="VerbatimChar"/>
    <w:rPr>
      <w:color w:val="19177c"/>
    </w:rPr>
  </w:style>
  <w:style w:type="character" w:styleId="ControlFlowTok" w:customStyle="true">
    <w:name w:val="ControlFlowTok"/>
    <w:basedOn w:val="VerbatimChar"/>
    <w:rPr>
      <w:b/>
      <w:color w:val="007020"/>
    </w:rPr>
  </w:style>
  <w:style w:type="character" w:styleId="OperatorTok" w:customStyle="true">
    <w:name w:val="OperatorTok"/>
    <w:basedOn w:val="VerbatimChar"/>
    <w:rPr>
      <w:color w:val="666666"/>
    </w:rPr>
  </w:style>
  <w:style w:type="character" w:styleId="BuiltInTok" w:customStyle="true">
    <w:name w:val="BuiltInTok"/>
    <w:basedOn w:val="VerbatimChar"/>
    <w:rPr/>
  </w:style>
  <w:style w:type="character" w:styleId="ExtensionTok" w:customStyle="true">
    <w:name w:val="ExtensionTok"/>
    <w:basedOn w:val="VerbatimChar"/>
    <w:rPr/>
  </w:style>
  <w:style w:type="character" w:styleId="PreprocessorTok" w:customStyle="true">
    <w:name w:val="PreprocessorTok"/>
    <w:basedOn w:val="VerbatimChar"/>
    <w:rPr>
      <w:color w:val="bc7a00"/>
    </w:rPr>
  </w:style>
  <w:style w:type="character" w:styleId="AttributeTok" w:customStyle="true">
    <w:name w:val="AttributeTok"/>
    <w:basedOn w:val="VerbatimChar"/>
    <w:rPr>
      <w:color w:val="7d9029"/>
    </w:rPr>
  </w:style>
  <w:style w:type="character" w:styleId="InformationTok" w:customStyle="true">
    <w:name w:val="InformationTok"/>
    <w:basedOn w:val="VerbatimChar"/>
    <w:rPr>
      <w:b/>
      <w:i/>
      <w:color w:val="60a0b0"/>
    </w:rPr>
  </w:style>
  <w:style w:type="character" w:styleId="WarningTok" w:customStyle="true">
    <w:name w:val="WarningTok"/>
    <w:basedOn w:val="VerbatimChar"/>
    <w:rPr>
      <w:b/>
      <w:i/>
      <w:color w:val="60a0b0"/>
    </w:rPr>
  </w:style>
  <w:style w:type="paragraph" w:styleId="DocDefaults-BR2">
    <w:name w:val="DocDefaults-BR2"/>
    <w:pPr>
      <w:spacing w:after="200"/>
    </w:pPr>
    <w:rPr>
      <w:rFonts w:asciiTheme="minorHAnsi" w:hAnsiTheme="minorHAnsi" w:eastAsiaTheme="minorHAnsi" w:cstheme="minorBidi"/>
      <w:sz w:val="24"/>
      <w:szCs w:val="24"/>
      <w:lang w:val="en-US" w:eastAsia="en-US" w:bidi="ar-SA"/>
    </w:rPr>
  </w:style>
  <w:style w:type="paragraph" w:styleId="Normal-TableGrid-BR3">
    <w:name w:val="Normal-TableGrid-BR3"/>
    <w:pPr>
      <w:spacing w:after="0" w:line="240"/>
    </w:pPr>
    <w:rPr>
      <w:rFonts w:ascii="calibri" w:hAnsi="calibri" w:eastAsia="calibri" w:cs="calibri"/>
      <w:sz w:val="24"/>
      <w:szCs w:val="22"/>
    </w:rPr>
  </w:style>
  <w:style w:type="paragraph" w:styleId="Normal-BR4" w:default="false">
    <w:name w:val="Normal-BR4"/>
    <w:basedOn w:val="DocDefaults-BR4"/>
    <w:qFormat/>
    <w:rsid w:val="00925D86"/>
    <w:pPr>
      <w:spacing w:before="180" w:after="180"/>
      <w:jc w:val="both"/>
    </w:pPr>
    <w:rPr>
      <w:rFonts w:ascii="Calibri" w:hAnsi="Calibri"/>
    </w:rPr>
  </w:style>
  <w:style w:type="paragraph" w:styleId="Heading1-BR4">
    <w:name w:val="Heading1-BR4"/>
    <w:basedOn w:val="Normal-BR4"/>
    <w:next w:val="Normal-BR4"/>
    <w:uiPriority w:val="9"/>
    <w:qFormat/>
    <w:rsid w:val="00E154A2"/>
    <w:pPr>
      <w:keepNext/>
      <w:keepLines/>
      <w:spacing w:before="480" w:after="0"/>
      <w:outlineLvl w:val="0"/>
    </w:pPr>
    <w:rPr>
      <w:rFonts w:asciiTheme="majorHAnsi" w:hAnsiTheme="majorHAnsi" w:eastAsiaTheme="majorEastAsia" w:cstheme="majorBidi"/>
      <w:b/>
      <w:bCs/>
      <w:color w:val="345A8A" w:themeColor="accent1" w:themeShade="B5"/>
      <w:sz w:val="32"/>
      <w:szCs w:val="32"/>
    </w:rPr>
  </w:style>
  <w:style w:type="paragraph" w:styleId="Heading3-BR4">
    <w:name w:val="Heading3-BR4"/>
    <w:basedOn w:val="Normal-BR4"/>
    <w:next w:val="Normal-BR4"/>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4" w:customStyle="true">
    <w:name w:val="SourceCode-BR4"/>
    <w:basedOn w:val="NoSpacing-BR4"/>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4">
    <w:name w:val="NoSpacing-BR4"/>
    <w:rsid w:val="007D4103"/>
    <w:pPr>
      <w:spacing w:after="0"/>
    </w:pPr>
    <w:rPr>
      <w:rFonts w:ascii="MS Reference Sans Serif" w:hAnsi="MS Reference Sans Serif"/>
    </w:rPr>
  </w:style>
  <w:style w:type="paragraph" w:styleId="FirstParagraph-BR4" w:customStyle="true">
    <w:name w:val="FirstParagraph-BR4"/>
    <w:basedOn w:val="Normal-BR4"/>
    <w:next w:val="BodyText"/>
    <w:qFormat/>
    <w:rsid w:val="00C73ACD"/>
  </w:style>
  <w:style w:type="paragraph" w:styleId="DocDefaults-BR4">
    <w:name w:val="DocDefaults-BR4"/>
    <w:pPr>
      <w:spacing w:after="200"/>
    </w:pPr>
    <w:rPr>
      <w:rFonts w:asciiTheme="minorHAnsi" w:hAnsiTheme="minorHAnsi" w:eastAsiaTheme="minorHAnsi" w:cstheme="minorBidi"/>
      <w:sz w:val="24"/>
      <w:szCs w:val="24"/>
      <w:lang w:val="en-US" w:eastAsia="en-US" w:bidi="ar-SA"/>
    </w:rPr>
  </w:style>
  <w:style w:type="paragraph" w:styleId="Normal-TableGrid-BR5">
    <w:name w:val="Normal-TableGrid-BR5"/>
    <w:pPr>
      <w:spacing w:after="0" w:line="240"/>
    </w:pPr>
    <w:rPr>
      <w:rFonts w:ascii="calibri" w:hAnsi="calibri" w:eastAsia="calibri" w:cs="calibri"/>
      <w:sz w:val="24"/>
      <w:szCs w:val="22"/>
    </w:rPr>
  </w:style>
  <w:style w:type="paragraph" w:styleId="Normal-BR6" w:default="false">
    <w:name w:val="Normal-BR6"/>
    <w:basedOn w:val="DocDefaults-BR6"/>
    <w:qFormat/>
    <w:rsid w:val="00925D86"/>
    <w:pPr>
      <w:spacing w:before="180" w:after="180"/>
      <w:jc w:val="both"/>
    </w:pPr>
    <w:rPr>
      <w:rFonts w:ascii="Calibri" w:hAnsi="Calibri"/>
    </w:rPr>
  </w:style>
  <w:style w:type="paragraph" w:styleId="Heading3-BR6">
    <w:name w:val="Heading3-BR6"/>
    <w:basedOn w:val="Normal-BR6"/>
    <w:next w:val="Normal-BR6"/>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6" w:customStyle="true">
    <w:name w:val="SourceCode-BR6"/>
    <w:basedOn w:val="NoSpacing-BR6"/>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6">
    <w:name w:val="NoSpacing-BR6"/>
    <w:rsid w:val="007D4103"/>
    <w:pPr>
      <w:spacing w:after="0"/>
    </w:pPr>
    <w:rPr>
      <w:rFonts w:ascii="MS Reference Sans Serif" w:hAnsi="MS Reference Sans Serif"/>
    </w:rPr>
  </w:style>
  <w:style w:type="paragraph" w:styleId="FirstParagraph-BR6" w:customStyle="true">
    <w:name w:val="FirstParagraph-BR6"/>
    <w:basedOn w:val="Normal-BR6"/>
    <w:next w:val="BodyText"/>
    <w:qFormat/>
    <w:rsid w:val="00C73ACD"/>
  </w:style>
  <w:style w:type="paragraph" w:styleId="DocDefaults-BR6">
    <w:name w:val="DocDefaults-BR6"/>
    <w:pPr>
      <w:spacing w:after="200"/>
    </w:pPr>
    <w:rPr>
      <w:rFonts w:asciiTheme="minorHAnsi" w:hAnsiTheme="minorHAnsi" w:eastAsiaTheme="minorHAnsi" w:cstheme="minorBidi"/>
      <w:sz w:val="24"/>
      <w:szCs w:val="24"/>
      <w:lang w:val="en-US" w:eastAsia="en-US" w:bidi="ar-SA"/>
    </w:rPr>
  </w:style>
  <w:style w:type="paragraph" w:styleId="Normal-TableGrid-BR7">
    <w:name w:val="Normal-TableGrid-BR7"/>
    <w:pPr>
      <w:spacing w:after="0" w:line="240"/>
    </w:pPr>
    <w:rPr>
      <w:rFonts w:ascii="calibri" w:hAnsi="calibri" w:eastAsia="calibri" w:cs="calibri"/>
      <w:sz w:val="24"/>
      <w:szCs w:val="22"/>
    </w:rPr>
  </w:style>
  <w:style w:type="paragraph" w:styleId="Normal-BR8" w:default="false">
    <w:name w:val="Normal-BR8"/>
    <w:basedOn w:val="DocDefaults-BR8"/>
    <w:qFormat/>
    <w:rsid w:val="00925D86"/>
    <w:pPr>
      <w:spacing w:before="180" w:after="180"/>
      <w:jc w:val="both"/>
    </w:pPr>
    <w:rPr>
      <w:rFonts w:ascii="Calibri" w:hAnsi="Calibri"/>
    </w:rPr>
  </w:style>
  <w:style w:type="paragraph" w:styleId="Heading3-BR8">
    <w:name w:val="Heading3-BR8"/>
    <w:basedOn w:val="Normal-BR8"/>
    <w:next w:val="Normal-BR8"/>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8" w:customStyle="true">
    <w:name w:val="SourceCode-BR8"/>
    <w:basedOn w:val="NoSpacing-BR8"/>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8">
    <w:name w:val="NoSpacing-BR8"/>
    <w:rsid w:val="007D4103"/>
    <w:pPr>
      <w:spacing w:after="0"/>
    </w:pPr>
    <w:rPr>
      <w:rFonts w:ascii="MS Reference Sans Serif" w:hAnsi="MS Reference Sans Serif"/>
    </w:rPr>
  </w:style>
  <w:style w:type="paragraph" w:styleId="FirstParagraph-BR8" w:customStyle="true">
    <w:name w:val="FirstParagraph-BR8"/>
    <w:basedOn w:val="Normal-BR8"/>
    <w:next w:val="BodyText"/>
    <w:qFormat/>
    <w:rsid w:val="00C73ACD"/>
  </w:style>
  <w:style w:type="paragraph" w:styleId="DocDefaults-BR8">
    <w:name w:val="DocDefaults-BR8"/>
    <w:pPr>
      <w:spacing w:after="200"/>
    </w:pPr>
    <w:rPr>
      <w:rFonts w:asciiTheme="minorHAnsi" w:hAnsiTheme="minorHAnsi" w:eastAsiaTheme="minorHAnsi" w:cstheme="minorBidi"/>
      <w:sz w:val="24"/>
      <w:szCs w:val="24"/>
      <w:lang w:val="en-US" w:eastAsia="en-US" w:bidi="ar-SA"/>
    </w:rPr>
  </w:style>
  <w:style w:type="paragraph" w:styleId="Normal-TableGrid-BR9">
    <w:name w:val="Normal-TableGrid-BR9"/>
    <w:pPr>
      <w:spacing w:after="0" w:line="240"/>
    </w:pPr>
    <w:rPr>
      <w:rFonts w:ascii="calibri" w:hAnsi="calibri" w:eastAsia="calibri" w:cs="calibri"/>
      <w:sz w:val="24"/>
      <w:szCs w:val="22"/>
    </w:rPr>
  </w:style>
  <w:style w:type="paragraph" w:styleId="Normal-BR10" w:default="false">
    <w:name w:val="Normal-BR10"/>
    <w:basedOn w:val="DocDefaults-BR10"/>
    <w:qFormat/>
    <w:rsid w:val="00925D86"/>
    <w:pPr>
      <w:spacing w:before="180" w:after="180"/>
      <w:jc w:val="both"/>
    </w:pPr>
    <w:rPr>
      <w:rFonts w:ascii="Calibri" w:hAnsi="Calibri"/>
    </w:rPr>
  </w:style>
  <w:style w:type="paragraph" w:styleId="Heading3-BR10">
    <w:name w:val="Heading3-BR10"/>
    <w:basedOn w:val="Normal-BR10"/>
    <w:next w:val="Normal-BR10"/>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BodyText-BR10">
    <w:name w:val="BodyText-BR10"/>
    <w:basedOn w:val="Normal-BR10"/>
    <w:link w:val="BodyTextChar1"/>
    <w:pPr>
      <w:spacing w:after="120"/>
    </w:pPr>
  </w:style>
  <w:style w:type="paragraph" w:styleId="SourceCode-BR10" w:customStyle="true">
    <w:name w:val="SourceCode-BR10"/>
    <w:basedOn w:val="NoSpacing-BR10"/>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10">
    <w:name w:val="NoSpacing-BR10"/>
    <w:rsid w:val="007D4103"/>
    <w:pPr>
      <w:spacing w:after="0"/>
    </w:pPr>
    <w:rPr>
      <w:rFonts w:ascii="MS Reference Sans Serif" w:hAnsi="MS Reference Sans Serif"/>
    </w:rPr>
  </w:style>
  <w:style w:type="paragraph" w:styleId="FirstParagraph-BR10" w:customStyle="true">
    <w:name w:val="FirstParagraph-BR10"/>
    <w:basedOn w:val="Normal-BR10"/>
    <w:next w:val="BodyText-BR10"/>
    <w:qFormat/>
    <w:rsid w:val="00C73ACD"/>
  </w:style>
  <w:style w:type="paragraph" w:styleId="DocDefaults-BR10">
    <w:name w:val="DocDefaults-BR10"/>
    <w:pPr>
      <w:spacing w:after="200"/>
    </w:pPr>
    <w:rPr>
      <w:rFonts w:asciiTheme="minorHAnsi" w:hAnsiTheme="minorHAnsi" w:eastAsiaTheme="minorHAnsi" w:cstheme="minorBidi"/>
      <w:sz w:val="24"/>
      <w:szCs w:val="24"/>
      <w:lang w:val="en-US" w:eastAsia="en-US" w:bidi="ar-SA"/>
    </w:rPr>
  </w:style>
  <w:style w:type="paragraph" w:styleId="Normal-TableGrid-BR11">
    <w:name w:val="Normal-TableGrid-BR11"/>
    <w:pPr>
      <w:spacing w:after="0" w:line="240"/>
    </w:pPr>
    <w:rPr>
      <w:rFonts w:ascii="calibri" w:hAnsi="calibri" w:eastAsia="calibri" w:cs="calibri"/>
      <w:sz w:val="24"/>
      <w:szCs w:val="22"/>
    </w:rPr>
  </w:style>
  <w:style w:type="paragraph" w:styleId="Normal-BR12" w:default="false">
    <w:name w:val="Normal-BR12"/>
    <w:basedOn w:val="DocDefaults-BR12"/>
    <w:qFormat/>
    <w:rsid w:val="00925D86"/>
    <w:pPr>
      <w:spacing w:before="180" w:after="180"/>
      <w:jc w:val="both"/>
    </w:pPr>
    <w:rPr>
      <w:rFonts w:ascii="Calibri" w:hAnsi="Calibri"/>
    </w:rPr>
  </w:style>
  <w:style w:type="paragraph" w:styleId="Heading3-BR12">
    <w:name w:val="Heading3-BR12"/>
    <w:basedOn w:val="Normal-BR12"/>
    <w:next w:val="Normal-BR12"/>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12" w:customStyle="true">
    <w:name w:val="SourceCode-BR12"/>
    <w:basedOn w:val="NoSpacing-BR12"/>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12">
    <w:name w:val="NoSpacing-BR12"/>
    <w:rsid w:val="007D4103"/>
    <w:pPr>
      <w:spacing w:after="0"/>
    </w:pPr>
    <w:rPr>
      <w:rFonts w:ascii="MS Reference Sans Serif" w:hAnsi="MS Reference Sans Serif"/>
    </w:rPr>
  </w:style>
  <w:style w:type="paragraph" w:styleId="FirstParagraph-BR12" w:customStyle="true">
    <w:name w:val="FirstParagraph-BR12"/>
    <w:basedOn w:val="Normal-BR12"/>
    <w:next w:val="BodyText"/>
    <w:qFormat/>
    <w:rsid w:val="00C73ACD"/>
  </w:style>
  <w:style w:type="paragraph" w:styleId="DocDefaults-BR12">
    <w:name w:val="DocDefaults-BR12"/>
    <w:pPr>
      <w:spacing w:after="200"/>
    </w:pPr>
    <w:rPr>
      <w:rFonts w:asciiTheme="minorHAnsi" w:hAnsiTheme="minorHAnsi" w:eastAsiaTheme="minorHAnsi" w:cstheme="minorBidi"/>
      <w:sz w:val="24"/>
      <w:szCs w:val="24"/>
      <w:lang w:val="en-US" w:eastAsia="en-US" w:bidi="ar-SA"/>
    </w:rPr>
  </w:style>
  <w:style w:type="paragraph" w:styleId="Normal-TableGrid-BR13">
    <w:name w:val="Normal-TableGrid-BR13"/>
    <w:pPr>
      <w:spacing w:after="0" w:line="240"/>
    </w:pPr>
    <w:rPr>
      <w:rFonts w:ascii="calibri" w:hAnsi="calibri" w:eastAsia="calibri" w:cs="calibri"/>
      <w:sz w:val="24"/>
      <w:szCs w:val="22"/>
    </w:rPr>
  </w:style>
  <w:style w:type="paragraph" w:styleId="Normal-BR14" w:default="false">
    <w:name w:val="Normal-BR14"/>
    <w:basedOn w:val="DocDefaults-BR14"/>
    <w:qFormat/>
    <w:rsid w:val="00925D86"/>
    <w:pPr>
      <w:spacing w:before="180" w:after="180"/>
      <w:jc w:val="both"/>
    </w:pPr>
    <w:rPr>
      <w:rFonts w:ascii="Calibri" w:hAnsi="Calibri"/>
    </w:rPr>
  </w:style>
  <w:style w:type="paragraph" w:styleId="Heading2-BR14">
    <w:name w:val="Heading2-BR14"/>
    <w:basedOn w:val="Normal-BR14"/>
    <w:next w:val="Normal-BR14"/>
    <w:uiPriority w:val="9"/>
    <w:unhideWhenUsed/>
    <w:qFormat/>
    <w:rsid w:val="00E154A2"/>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Heading3-BR14">
    <w:name w:val="Heading3-BR14"/>
    <w:basedOn w:val="Normal-BR14"/>
    <w:next w:val="Normal-BR14"/>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14" w:customStyle="true">
    <w:name w:val="SourceCode-BR14"/>
    <w:basedOn w:val="NoSpacing-BR14"/>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14">
    <w:name w:val="NoSpacing-BR14"/>
    <w:rsid w:val="007D4103"/>
    <w:pPr>
      <w:spacing w:after="0"/>
    </w:pPr>
    <w:rPr>
      <w:rFonts w:ascii="MS Reference Sans Serif" w:hAnsi="MS Reference Sans Serif"/>
    </w:rPr>
  </w:style>
  <w:style w:type="paragraph" w:styleId="FirstParagraph-BR14" w:customStyle="true">
    <w:name w:val="FirstParagraph-BR14"/>
    <w:basedOn w:val="Normal-BR14"/>
    <w:next w:val="BodyText"/>
    <w:qFormat/>
    <w:rsid w:val="00C73ACD"/>
  </w:style>
  <w:style w:type="paragraph" w:styleId="DocDefaults-BR14">
    <w:name w:val="DocDefaults-BR14"/>
    <w:pPr>
      <w:spacing w:after="200"/>
    </w:pPr>
    <w:rPr>
      <w:rFonts w:asciiTheme="minorHAnsi" w:hAnsiTheme="minorHAnsi" w:eastAsiaTheme="minorHAnsi" w:cstheme="minorBidi"/>
      <w:sz w:val="24"/>
      <w:szCs w:val="24"/>
      <w:lang w:val="en-US" w:eastAsia="en-US" w:bidi="ar-SA"/>
    </w:rPr>
  </w:style>
  <w:style w:type="paragraph" w:styleId="Normal-TableGrid-BR15">
    <w:name w:val="Normal-TableGrid-BR15"/>
    <w:pPr>
      <w:spacing w:after="0" w:line="240"/>
    </w:pPr>
    <w:rPr>
      <w:rFonts w:ascii="calibri" w:hAnsi="calibri" w:eastAsia="calibri" w:cs="calibri"/>
      <w:sz w:val="24"/>
      <w:szCs w:val="22"/>
    </w:rPr>
  </w:style>
  <w:style w:type="paragraph" w:styleId="Normal-BR16" w:default="false">
    <w:name w:val="Normal-BR16"/>
    <w:basedOn w:val="DocDefaults-BR16"/>
    <w:qFormat/>
    <w:rsid w:val="00925D86"/>
    <w:pPr>
      <w:spacing w:before="180" w:after="180"/>
      <w:jc w:val="both"/>
    </w:pPr>
    <w:rPr>
      <w:rFonts w:ascii="Calibri" w:hAnsi="Calibri"/>
    </w:rPr>
  </w:style>
  <w:style w:type="paragraph" w:styleId="Heading2-BR16">
    <w:name w:val="Heading2-BR16"/>
    <w:basedOn w:val="Normal-BR16"/>
    <w:next w:val="Normal-BR16"/>
    <w:uiPriority w:val="9"/>
    <w:unhideWhenUsed/>
    <w:qFormat/>
    <w:rsid w:val="00E154A2"/>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Heading3-BR16">
    <w:name w:val="Heading3-BR16"/>
    <w:basedOn w:val="Normal-BR16"/>
    <w:next w:val="Normal-BR16"/>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16" w:customStyle="true">
    <w:name w:val="SourceCode-BR16"/>
    <w:basedOn w:val="NoSpacing-BR16"/>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16">
    <w:name w:val="NoSpacing-BR16"/>
    <w:rsid w:val="007D4103"/>
    <w:pPr>
      <w:spacing w:after="0"/>
    </w:pPr>
    <w:rPr>
      <w:rFonts w:ascii="MS Reference Sans Serif" w:hAnsi="MS Reference Sans Serif"/>
    </w:rPr>
  </w:style>
  <w:style w:type="paragraph" w:styleId="FirstParagraph-BR16" w:customStyle="true">
    <w:name w:val="FirstParagraph-BR16"/>
    <w:basedOn w:val="Normal-BR16"/>
    <w:next w:val="BodyText"/>
    <w:qFormat/>
    <w:rsid w:val="00C73ACD"/>
  </w:style>
  <w:style w:type="paragraph" w:styleId="DocDefaults-BR16">
    <w:name w:val="DocDefaults-BR16"/>
    <w:pPr>
      <w:spacing w:after="200"/>
    </w:pPr>
    <w:rPr>
      <w:rFonts w:asciiTheme="minorHAnsi" w:hAnsiTheme="minorHAnsi" w:eastAsiaTheme="minorHAnsi" w:cstheme="minorBidi"/>
      <w:sz w:val="24"/>
      <w:szCs w:val="24"/>
      <w:lang w:val="en-US" w:eastAsia="en-US" w:bidi="ar-SA"/>
    </w:rPr>
  </w:style>
  <w:style w:type="paragraph" w:styleId="Normal-TableGrid-BR17">
    <w:name w:val="Normal-TableGrid-BR17"/>
    <w:pPr>
      <w:spacing w:after="0" w:line="240"/>
    </w:pPr>
    <w:rPr>
      <w:rFonts w:ascii="calibri" w:hAnsi="calibri" w:eastAsia="calibri" w:cs="calibri"/>
      <w:sz w:val="24"/>
      <w:szCs w:val="22"/>
    </w:rPr>
  </w:style>
  <w:style w:type="paragraph" w:styleId="Normal-BR18" w:default="false">
    <w:name w:val="Normal-BR18"/>
    <w:basedOn w:val="DocDefaults-BR18"/>
    <w:qFormat/>
    <w:rsid w:val="00925D86"/>
    <w:pPr>
      <w:spacing w:before="180" w:after="180"/>
      <w:jc w:val="both"/>
    </w:pPr>
    <w:rPr>
      <w:rFonts w:ascii="Calibri" w:hAnsi="Calibri"/>
    </w:rPr>
  </w:style>
  <w:style w:type="paragraph" w:styleId="Heading1-BR18">
    <w:name w:val="Heading1-BR18"/>
    <w:basedOn w:val="Normal-BR18"/>
    <w:next w:val="Normal-BR18"/>
    <w:uiPriority w:val="9"/>
    <w:qFormat/>
    <w:rsid w:val="00E154A2"/>
    <w:pPr>
      <w:keepNext/>
      <w:keepLines/>
      <w:spacing w:before="480" w:after="0"/>
      <w:outlineLvl w:val="0"/>
    </w:pPr>
    <w:rPr>
      <w:rFonts w:asciiTheme="majorHAnsi" w:hAnsiTheme="majorHAnsi" w:eastAsiaTheme="majorEastAsia" w:cstheme="majorBidi"/>
      <w:b/>
      <w:bCs/>
      <w:color w:val="345A8A" w:themeColor="accent1" w:themeShade="B5"/>
      <w:sz w:val="32"/>
      <w:szCs w:val="32"/>
    </w:rPr>
  </w:style>
  <w:style w:type="paragraph" w:styleId="Heading3-BR18">
    <w:name w:val="Heading3-BR18"/>
    <w:basedOn w:val="Normal-BR18"/>
    <w:next w:val="Normal-BR18"/>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18" w:customStyle="true">
    <w:name w:val="SourceCode-BR18"/>
    <w:basedOn w:val="NoSpacing-BR18"/>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18">
    <w:name w:val="NoSpacing-BR18"/>
    <w:rsid w:val="007D4103"/>
    <w:pPr>
      <w:spacing w:after="0"/>
    </w:pPr>
    <w:rPr>
      <w:rFonts w:ascii="MS Reference Sans Serif" w:hAnsi="MS Reference Sans Serif"/>
    </w:rPr>
  </w:style>
  <w:style w:type="paragraph" w:styleId="FirstParagraph-BR18" w:customStyle="true">
    <w:name w:val="FirstParagraph-BR18"/>
    <w:basedOn w:val="Normal-BR18"/>
    <w:next w:val="BodyText"/>
    <w:qFormat/>
    <w:rsid w:val="00C73ACD"/>
  </w:style>
  <w:style w:type="paragraph" w:styleId="DocDefaults-BR18">
    <w:name w:val="DocDefaults-BR18"/>
    <w:pPr>
      <w:spacing w:after="200"/>
    </w:pPr>
    <w:rPr>
      <w:rFonts w:asciiTheme="minorHAnsi" w:hAnsiTheme="minorHAnsi" w:eastAsiaTheme="minorHAnsi" w:cstheme="minorBidi"/>
      <w:sz w:val="24"/>
      <w:szCs w:val="24"/>
      <w:lang w:val="en-US" w:eastAsia="en-US" w:bidi="ar-SA"/>
    </w:rPr>
  </w:style>
  <w:style w:type="paragraph" w:styleId="Normal-TableGrid-BR19">
    <w:name w:val="Normal-TableGrid-BR19"/>
    <w:pPr>
      <w:spacing w:after="0" w:line="240"/>
    </w:pPr>
    <w:rPr>
      <w:rFonts w:ascii="calibri" w:hAnsi="calibri" w:eastAsia="calibri" w:cs="calibri"/>
      <w:sz w:val="24"/>
      <w:szCs w:val="22"/>
    </w:rPr>
  </w:style>
  <w:style w:type="paragraph" w:styleId="Normal-BR20" w:default="false">
    <w:name w:val="Normal-BR20"/>
    <w:basedOn w:val="DocDefaults-BR20"/>
    <w:qFormat/>
    <w:rsid w:val="00925D86"/>
    <w:pPr>
      <w:spacing w:before="180" w:after="180"/>
      <w:jc w:val="both"/>
    </w:pPr>
    <w:rPr>
      <w:rFonts w:ascii="Calibri" w:hAnsi="Calibri"/>
    </w:rPr>
  </w:style>
  <w:style w:type="paragraph" w:styleId="Heading1-BR20">
    <w:name w:val="Heading1-BR20"/>
    <w:basedOn w:val="Normal-BR20"/>
    <w:next w:val="Normal-BR20"/>
    <w:uiPriority w:val="9"/>
    <w:qFormat/>
    <w:rsid w:val="00E154A2"/>
    <w:pPr>
      <w:keepNext/>
      <w:keepLines/>
      <w:spacing w:before="480" w:after="0"/>
      <w:outlineLvl w:val="0"/>
    </w:pPr>
    <w:rPr>
      <w:rFonts w:asciiTheme="majorHAnsi" w:hAnsiTheme="majorHAnsi" w:eastAsiaTheme="majorEastAsia" w:cstheme="majorBidi"/>
      <w:b/>
      <w:bCs/>
      <w:color w:val="345A8A" w:themeColor="accent1" w:themeShade="B5"/>
      <w:sz w:val="32"/>
      <w:szCs w:val="32"/>
    </w:rPr>
  </w:style>
  <w:style w:type="paragraph" w:styleId="Heading2-BR20">
    <w:name w:val="Heading2-BR20"/>
    <w:basedOn w:val="Normal-BR20"/>
    <w:next w:val="Normal-BR20"/>
    <w:uiPriority w:val="9"/>
    <w:unhideWhenUsed/>
    <w:qFormat/>
    <w:rsid w:val="00E154A2"/>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SourceCode-BR20" w:customStyle="true">
    <w:name w:val="SourceCode-BR20"/>
    <w:basedOn w:val="NoSpacing-BR20"/>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20">
    <w:name w:val="NoSpacing-BR20"/>
    <w:rsid w:val="007D4103"/>
    <w:pPr>
      <w:spacing w:after="0"/>
    </w:pPr>
    <w:rPr>
      <w:rFonts w:ascii="MS Reference Sans Serif" w:hAnsi="MS Reference Sans Serif"/>
    </w:rPr>
  </w:style>
  <w:style w:type="paragraph" w:styleId="FirstParagraph-BR20" w:customStyle="true">
    <w:name w:val="FirstParagraph-BR20"/>
    <w:basedOn w:val="Normal-BR20"/>
    <w:next w:val="BodyText"/>
    <w:qFormat/>
    <w:rsid w:val="00C73ACD"/>
  </w:style>
  <w:style w:type="paragraph" w:styleId="DocDefaults-BR20">
    <w:name w:val="DocDefaults-BR20"/>
    <w:pPr>
      <w:spacing w:after="200"/>
    </w:pPr>
    <w:rPr>
      <w:rFonts w:asciiTheme="minorHAnsi" w:hAnsiTheme="minorHAnsi" w:eastAsiaTheme="minorHAnsi" w:cstheme="minorBidi"/>
      <w:sz w:val="24"/>
      <w:szCs w:val="24"/>
      <w:lang w:val="en-US" w:eastAsia="en-US" w:bidi="ar-SA"/>
    </w:rPr>
  </w:style>
  <w:style w:type="paragraph" w:styleId="Normal-TableGrid-BR21">
    <w:name w:val="Normal-TableGrid-BR21"/>
    <w:pPr>
      <w:spacing w:after="0" w:line="240"/>
    </w:pPr>
    <w:rPr>
      <w:rFonts w:ascii="calibri" w:hAnsi="calibri" w:eastAsia="calibri" w:cs="calibri"/>
      <w:sz w:val="24"/>
      <w:szCs w:val="22"/>
    </w:rPr>
  </w:style>
  <w:style w:type="paragraph" w:styleId="Normal-BR22" w:default="false">
    <w:name w:val="Normal-BR22"/>
    <w:basedOn w:val="DocDefaults-BR22"/>
    <w:qFormat/>
    <w:rsid w:val="00925D86"/>
    <w:pPr>
      <w:spacing w:before="180" w:after="180"/>
      <w:jc w:val="both"/>
    </w:pPr>
    <w:rPr>
      <w:rFonts w:ascii="Calibri" w:hAnsi="Calibri"/>
    </w:rPr>
  </w:style>
  <w:style w:type="paragraph" w:styleId="Heading3-BR22">
    <w:name w:val="Heading3-BR22"/>
    <w:basedOn w:val="Normal-BR22"/>
    <w:next w:val="Normal-BR22"/>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22" w:customStyle="true">
    <w:name w:val="SourceCode-BR22"/>
    <w:basedOn w:val="NoSpacing-BR22"/>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22">
    <w:name w:val="NoSpacing-BR22"/>
    <w:rsid w:val="007D4103"/>
    <w:pPr>
      <w:spacing w:after="0"/>
    </w:pPr>
    <w:rPr>
      <w:rFonts w:ascii="MS Reference Sans Serif" w:hAnsi="MS Reference Sans Serif"/>
    </w:rPr>
  </w:style>
  <w:style w:type="paragraph" w:styleId="FirstParagraph" w:customStyle="true">
    <w:name w:val="First Paragraph"/>
    <w:basedOn w:val="Normal-BR22"/>
    <w:next w:val="BodyText"/>
    <w:qFormat/>
    <w:rsid w:val="00C73ACD"/>
  </w:style>
  <w:style w:type="paragraph" w:styleId="DocDefaults-BR22">
    <w:name w:val="DocDefaults-BR22"/>
    <w:pPr>
      <w:spacing w:after="200"/>
    </w:pPr>
    <w:rPr>
      <w:rFonts w:asciiTheme="minorHAnsi" w:hAnsiTheme="minorHAnsi" w:eastAsiaTheme="minorHAnsi" w:cstheme="minorBidi"/>
      <w:sz w:val="24"/>
      <w:szCs w:val="24"/>
      <w:lang w:val="en-US" w:eastAsia="en-US" w:bidi="ar-SA"/>
    </w:rPr>
  </w:style>
  <w:style w:type="paragraph" w:styleId="Normal-TableGrid-BR23">
    <w:name w:val="Normal-TableGrid-BR23"/>
    <w:pPr>
      <w:spacing w:after="0" w:line="240"/>
    </w:pPr>
    <w:rPr>
      <w:rFonts w:ascii="calibri" w:hAnsi="calibri" w:eastAsia="calibri" w:cs="calibri"/>
      <w:sz w:val="24"/>
      <w:szCs w:val="22"/>
    </w:rPr>
  </w:style>
  <w:style w:type="paragraph" w:styleId="Normal-BR24" w:default="false">
    <w:name w:val="Normal-BR24"/>
    <w:basedOn w:val="DocDefaults-BR24"/>
    <w:qFormat/>
    <w:rsid w:val="00925D86"/>
    <w:pPr>
      <w:spacing w:before="180" w:after="180"/>
      <w:jc w:val="both"/>
    </w:pPr>
    <w:rPr>
      <w:rFonts w:ascii="Calibri" w:hAnsi="Calibri"/>
    </w:rPr>
  </w:style>
  <w:style w:type="paragraph" w:styleId="Heading3-BR24">
    <w:name w:val="Heading3-BR24"/>
    <w:basedOn w:val="Normal-BR24"/>
    <w:next w:val="Normal-BR24"/>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24" w:customStyle="true">
    <w:name w:val="SourceCode-BR24"/>
    <w:basedOn w:val="NoSpacing-BR24"/>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24">
    <w:name w:val="NoSpacing-BR24"/>
    <w:rsid w:val="007D4103"/>
    <w:pPr>
      <w:spacing w:after="0"/>
    </w:pPr>
    <w:rPr>
      <w:rFonts w:ascii="MS Reference Sans Serif" w:hAnsi="MS Reference Sans Serif"/>
    </w:rPr>
  </w:style>
  <w:style w:type="paragraph" w:styleId="FirstParagraph-BR24" w:customStyle="true">
    <w:name w:val="FirstParagraph-BR24"/>
    <w:basedOn w:val="Normal-BR24"/>
    <w:next w:val="BodyText"/>
    <w:qFormat/>
    <w:rsid w:val="00C73ACD"/>
  </w:style>
  <w:style w:type="paragraph" w:styleId="DocDefaults-BR24">
    <w:name w:val="DocDefaults-BR24"/>
    <w:pPr>
      <w:spacing w:after="200"/>
    </w:pPr>
    <w:rPr>
      <w:rFonts w:asciiTheme="minorHAnsi" w:hAnsiTheme="minorHAnsi" w:eastAsiaTheme="minorHAnsi" w:cstheme="minorBidi"/>
      <w:sz w:val="24"/>
      <w:szCs w:val="24"/>
      <w:lang w:val="en-US" w:eastAsia="en-US" w:bidi="ar-SA"/>
    </w:rPr>
  </w:style>
  <w:style w:type="paragraph" w:styleId="Normal-TableGrid-BR25">
    <w:name w:val="Normal-TableGrid-BR25"/>
    <w:pPr>
      <w:spacing w:after="0" w:line="240"/>
    </w:pPr>
    <w:rPr>
      <w:rFonts w:ascii="calibri" w:hAnsi="calibri" w:eastAsia="calibri" w:cs="calibri"/>
      <w:sz w:val="24"/>
      <w:szCs w:val="22"/>
    </w:rPr>
  </w:style>
  <w:style w:type="paragraph" w:styleId="Normal-BR26" w:default="false">
    <w:name w:val="Normal-BR26"/>
    <w:basedOn w:val="DocDefaults-BR26"/>
    <w:qFormat/>
    <w:rsid w:val="00925D86"/>
    <w:pPr>
      <w:spacing w:before="180" w:after="180"/>
      <w:jc w:val="both"/>
    </w:pPr>
    <w:rPr>
      <w:rFonts w:ascii="Calibri" w:hAnsi="Calibri"/>
    </w:rPr>
  </w:style>
  <w:style w:type="paragraph" w:styleId="Heading3-BR26">
    <w:name w:val="Heading3-BR26"/>
    <w:basedOn w:val="Normal-BR26"/>
    <w:next w:val="Normal-BR26"/>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26" w:customStyle="true">
    <w:name w:val="SourceCode-BR26"/>
    <w:basedOn w:val="NoSpacing-BR26"/>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26">
    <w:name w:val="NoSpacing-BR26"/>
    <w:rsid w:val="007D4103"/>
    <w:pPr>
      <w:spacing w:after="0"/>
    </w:pPr>
    <w:rPr>
      <w:rFonts w:ascii="MS Reference Sans Serif" w:hAnsi="MS Reference Sans Serif"/>
    </w:rPr>
  </w:style>
  <w:style w:type="paragraph" w:styleId="DocDefaults-BR26">
    <w:name w:val="DocDefaults-BR26"/>
    <w:pPr>
      <w:spacing w:after="200"/>
    </w:pPr>
    <w:rPr>
      <w:rFonts w:asciiTheme="minorHAnsi" w:hAnsiTheme="minorHAnsi" w:eastAsiaTheme="minorHAnsi" w:cstheme="minorBidi"/>
      <w:sz w:val="24"/>
      <w:szCs w:val="24"/>
      <w:lang w:val="en-US" w:eastAsia="en-US" w:bidi="ar-SA"/>
    </w:rPr>
  </w:style>
  <w:style w:type="paragraph" w:styleId="Normal-TableGrid-BR27">
    <w:name w:val="Normal-TableGrid-BR27"/>
    <w:pPr>
      <w:spacing w:after="0" w:line="240"/>
    </w:pPr>
    <w:rPr>
      <w:rFonts w:ascii="calibri" w:hAnsi="calibri" w:eastAsia="calibri" w:cs="calibri"/>
      <w:sz w:val="24"/>
      <w:szCs w:val="22"/>
    </w:rPr>
  </w:style>
  <w:style w:type="paragraph" w:styleId="Normal-BR28" w:default="false">
    <w:name w:val="Normal-BR28"/>
    <w:basedOn w:val="DocDefaults-BR28"/>
    <w:qFormat/>
    <w:rsid w:val="00925D86"/>
    <w:pPr>
      <w:spacing w:before="180" w:after="180"/>
      <w:jc w:val="both"/>
    </w:pPr>
    <w:rPr>
      <w:rFonts w:ascii="Calibri" w:hAnsi="Calibri"/>
    </w:rPr>
  </w:style>
  <w:style w:type="paragraph" w:styleId="Heading2-BR28">
    <w:name w:val="Heading2-BR28"/>
    <w:basedOn w:val="Normal-BR28"/>
    <w:next w:val="Normal-BR28"/>
    <w:uiPriority w:val="9"/>
    <w:unhideWhenUsed/>
    <w:qFormat/>
    <w:rsid w:val="00E154A2"/>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Heading3-BR28">
    <w:name w:val="Heading3-BR28"/>
    <w:basedOn w:val="Normal-BR28"/>
    <w:next w:val="Normal-BR28"/>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28" w:customStyle="true">
    <w:name w:val="SourceCode-BR28"/>
    <w:basedOn w:val="NoSpacing-BR28"/>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28">
    <w:name w:val="NoSpacing-BR28"/>
    <w:rsid w:val="007D4103"/>
    <w:pPr>
      <w:spacing w:after="0"/>
    </w:pPr>
    <w:rPr>
      <w:rFonts w:ascii="MS Reference Sans Serif" w:hAnsi="MS Reference Sans Serif"/>
    </w:rPr>
  </w:style>
  <w:style w:type="paragraph" w:styleId="FirstParagraph-BR28" w:customStyle="true">
    <w:name w:val="FirstParagraph-BR28"/>
    <w:basedOn w:val="Normal-BR28"/>
    <w:next w:val="BodyText"/>
    <w:qFormat/>
    <w:rsid w:val="00C73ACD"/>
  </w:style>
  <w:style w:type="paragraph" w:styleId="DocDefaults-BR28">
    <w:name w:val="DocDefaults-BR28"/>
    <w:pPr>
      <w:spacing w:after="200"/>
    </w:pPr>
    <w:rPr>
      <w:rFonts w:asciiTheme="minorHAnsi" w:hAnsiTheme="minorHAnsi" w:eastAsiaTheme="minorHAnsi" w:cstheme="minorBidi"/>
      <w:sz w:val="24"/>
      <w:szCs w:val="24"/>
      <w:lang w:val="en-US" w:eastAsia="en-US" w:bidi="ar-SA"/>
    </w:rPr>
  </w:style>
  <w:style w:type="paragraph" w:styleId="Normal-TableGrid-BR29">
    <w:name w:val="Normal-TableGrid-BR29"/>
    <w:pPr>
      <w:spacing w:after="0" w:line="240"/>
    </w:pPr>
    <w:rPr>
      <w:rFonts w:ascii="calibri" w:hAnsi="calibri" w:eastAsia="calibri" w:cs="calibri"/>
      <w:sz w:val="24"/>
      <w:szCs w:val="22"/>
    </w:rPr>
  </w:style>
  <w:style w:type="paragraph" w:styleId="Normal-BR30" w:default="false">
    <w:name w:val="Normal-BR30"/>
    <w:basedOn w:val="DocDefaults-BR30"/>
    <w:qFormat/>
    <w:rsid w:val="00925D86"/>
    <w:pPr>
      <w:spacing w:before="180" w:after="180"/>
      <w:jc w:val="both"/>
    </w:pPr>
    <w:rPr>
      <w:rFonts w:ascii="Calibri" w:hAnsi="Calibri"/>
    </w:rPr>
  </w:style>
  <w:style w:type="paragraph" w:styleId="Heading3-BR30">
    <w:name w:val="Heading3-BR30"/>
    <w:basedOn w:val="Normal-BR30"/>
    <w:next w:val="Normal-BR30"/>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30" w:customStyle="true">
    <w:name w:val="SourceCode-BR30"/>
    <w:basedOn w:val="NoSpacing-BR30"/>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30">
    <w:name w:val="NoSpacing-BR30"/>
    <w:rsid w:val="007D4103"/>
    <w:pPr>
      <w:spacing w:after="0"/>
    </w:pPr>
    <w:rPr>
      <w:rFonts w:ascii="MS Reference Sans Serif" w:hAnsi="MS Reference Sans Serif"/>
    </w:rPr>
  </w:style>
  <w:style w:type="paragraph" w:styleId="FirstParagraph-BR30" w:customStyle="true">
    <w:name w:val="FirstParagraph-BR30"/>
    <w:basedOn w:val="Normal-BR30"/>
    <w:next w:val="BodyText"/>
    <w:qFormat/>
    <w:rsid w:val="00C73ACD"/>
  </w:style>
  <w:style w:type="paragraph" w:styleId="DocDefaults-BR30">
    <w:name w:val="DocDefaults-BR30"/>
    <w:pPr>
      <w:spacing w:after="200"/>
    </w:pPr>
    <w:rPr>
      <w:rFonts w:asciiTheme="minorHAnsi" w:hAnsiTheme="minorHAnsi" w:eastAsiaTheme="minorHAnsi" w:cstheme="minorBidi"/>
      <w:sz w:val="24"/>
      <w:szCs w:val="24"/>
      <w:lang w:val="en-US" w:eastAsia="en-US" w:bidi="ar-SA"/>
    </w:rPr>
  </w:style>
  <w:style w:type="paragraph" w:styleId="Normal-TableGrid-BR31">
    <w:name w:val="Normal-TableGrid-BR31"/>
    <w:pPr>
      <w:spacing w:after="0" w:line="240"/>
    </w:pPr>
    <w:rPr>
      <w:rFonts w:ascii="calibri" w:hAnsi="calibri" w:eastAsia="calibri" w:cs="calibri"/>
      <w:sz w:val="24"/>
      <w:szCs w:val="22"/>
    </w:rPr>
  </w:style>
  <w:style w:type="paragraph" w:styleId="Normal-BR32" w:default="false">
    <w:name w:val="Normal-BR32"/>
    <w:basedOn w:val="DocDefaults-BR32"/>
    <w:qFormat/>
    <w:rsid w:val="00925D86"/>
    <w:pPr>
      <w:spacing w:before="180" w:after="180"/>
      <w:jc w:val="both"/>
    </w:pPr>
    <w:rPr>
      <w:rFonts w:ascii="Calibri" w:hAnsi="Calibri"/>
    </w:rPr>
  </w:style>
  <w:style w:type="paragraph" w:styleId="Heading1-BR32">
    <w:name w:val="Heading1-BR32"/>
    <w:basedOn w:val="Normal-BR32"/>
    <w:next w:val="Normal-BR32"/>
    <w:uiPriority w:val="9"/>
    <w:qFormat/>
    <w:rsid w:val="00E154A2"/>
    <w:pPr>
      <w:keepNext/>
      <w:keepLines/>
      <w:spacing w:before="480" w:after="0"/>
      <w:outlineLvl w:val="0"/>
    </w:pPr>
    <w:rPr>
      <w:rFonts w:asciiTheme="majorHAnsi" w:hAnsiTheme="majorHAnsi" w:eastAsiaTheme="majorEastAsia" w:cstheme="majorBidi"/>
      <w:b/>
      <w:bCs/>
      <w:color w:val="345A8A" w:themeColor="accent1" w:themeShade="B5"/>
      <w:sz w:val="32"/>
      <w:szCs w:val="32"/>
    </w:rPr>
  </w:style>
  <w:style w:type="paragraph" w:styleId="Heading2-BR32">
    <w:name w:val="Heading2-BR32"/>
    <w:basedOn w:val="Normal-BR32"/>
    <w:next w:val="Normal-BR32"/>
    <w:uiPriority w:val="9"/>
    <w:unhideWhenUsed/>
    <w:qFormat/>
    <w:rsid w:val="00E154A2"/>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SourceCode-BR32" w:customStyle="true">
    <w:name w:val="SourceCode-BR32"/>
    <w:basedOn w:val="NoSpacing-BR32"/>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32">
    <w:name w:val="NoSpacing-BR32"/>
    <w:rsid w:val="007D4103"/>
    <w:pPr>
      <w:spacing w:after="0"/>
    </w:pPr>
    <w:rPr>
      <w:rFonts w:ascii="MS Reference Sans Serif" w:hAnsi="MS Reference Sans Serif"/>
    </w:rPr>
  </w:style>
  <w:style w:type="paragraph" w:styleId="FirstParagraph-BR32" w:customStyle="true">
    <w:name w:val="FirstParagraph-BR32"/>
    <w:basedOn w:val="Normal-BR32"/>
    <w:next w:val="BodyText"/>
    <w:qFormat/>
    <w:rsid w:val="00C73ACD"/>
  </w:style>
  <w:style w:type="paragraph" w:styleId="DocDefaults-BR32">
    <w:name w:val="DocDefaults-BR32"/>
    <w:pPr>
      <w:spacing w:after="200"/>
    </w:pPr>
    <w:rPr>
      <w:rFonts w:asciiTheme="minorHAnsi" w:hAnsiTheme="minorHAnsi" w:eastAsiaTheme="minorHAnsi" w:cstheme="minorBidi"/>
      <w:sz w:val="24"/>
      <w:szCs w:val="24"/>
      <w:lang w:val="en-US" w:eastAsia="en-US" w:bidi="ar-SA"/>
    </w:rPr>
  </w:style>
  <w:style w:type="paragraph" w:styleId="Normal-TableGrid-BR33">
    <w:name w:val="Normal-TableGrid-BR33"/>
    <w:pPr>
      <w:spacing w:after="0" w:line="240"/>
    </w:pPr>
    <w:rPr>
      <w:rFonts w:ascii="calibri" w:hAnsi="calibri" w:eastAsia="calibri" w:cs="calibri"/>
      <w:sz w:val="24"/>
      <w:szCs w:val="22"/>
    </w:rPr>
  </w:style>
  <w:style w:type="paragraph" w:styleId="Normal-BR34" w:default="false">
    <w:name w:val="Normal-BR34"/>
    <w:basedOn w:val="DocDefaults-BR34"/>
    <w:qFormat/>
    <w:rsid w:val="00925D86"/>
    <w:pPr>
      <w:spacing w:before="180" w:after="180"/>
      <w:jc w:val="both"/>
    </w:pPr>
    <w:rPr>
      <w:rFonts w:ascii="Calibri" w:hAnsi="Calibri"/>
    </w:rPr>
  </w:style>
  <w:style w:type="paragraph" w:styleId="Heading3-BR34">
    <w:name w:val="Heading3-BR34"/>
    <w:basedOn w:val="Normal-BR34"/>
    <w:next w:val="Normal-BR34"/>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34" w:customStyle="true">
    <w:name w:val="SourceCode-BR34"/>
    <w:basedOn w:val="NoSpacing-BR34"/>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34">
    <w:name w:val="NoSpacing-BR34"/>
    <w:rsid w:val="007D4103"/>
    <w:pPr>
      <w:spacing w:after="0"/>
    </w:pPr>
    <w:rPr>
      <w:rFonts w:ascii="MS Reference Sans Serif" w:hAnsi="MS Reference Sans Serif"/>
    </w:rPr>
  </w:style>
  <w:style w:type="paragraph" w:styleId="DocDefaults-BR34">
    <w:name w:val="DocDefaults-BR34"/>
    <w:pPr>
      <w:spacing w:after="200"/>
    </w:pPr>
    <w:rPr>
      <w:rFonts w:asciiTheme="minorHAnsi" w:hAnsiTheme="minorHAnsi" w:eastAsiaTheme="minorHAnsi" w:cstheme="minorBidi"/>
      <w:sz w:val="24"/>
      <w:szCs w:val="24"/>
      <w:lang w:val="en-US" w:eastAsia="en-US" w:bidi="ar-SA"/>
    </w:rPr>
  </w:style>
  <w:style w:type="paragraph" w:styleId="Normal-TableGrid-BR35">
    <w:name w:val="Normal-TableGrid-BR35"/>
    <w:pPr>
      <w:spacing w:after="0" w:line="240"/>
    </w:pPr>
    <w:rPr>
      <w:rFonts w:ascii="calibri" w:hAnsi="calibri" w:eastAsia="calibri" w:cs="calibri"/>
      <w:sz w:val="24"/>
      <w:szCs w:val="22"/>
    </w:rPr>
  </w:style>
  <w:style w:type="paragraph" w:styleId="Normal-BR36" w:default="false">
    <w:name w:val="Normal-BR36"/>
    <w:basedOn w:val="DocDefaults-BR36"/>
    <w:qFormat/>
    <w:rsid w:val="00925D86"/>
    <w:pPr>
      <w:spacing w:before="180" w:after="180"/>
      <w:jc w:val="both"/>
    </w:pPr>
    <w:rPr>
      <w:rFonts w:ascii="Calibri" w:hAnsi="Calibri"/>
    </w:rPr>
  </w:style>
  <w:style w:type="paragraph" w:styleId="Heading3-BR36">
    <w:name w:val="Heading3-BR36"/>
    <w:basedOn w:val="Normal-BR36"/>
    <w:next w:val="Normal-BR36"/>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36" w:customStyle="true">
    <w:name w:val="SourceCode-BR36"/>
    <w:basedOn w:val="NoSpacing-BR36"/>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36">
    <w:name w:val="NoSpacing-BR36"/>
    <w:rsid w:val="007D4103"/>
    <w:pPr>
      <w:spacing w:after="0"/>
    </w:pPr>
    <w:rPr>
      <w:rFonts w:ascii="MS Reference Sans Serif" w:hAnsi="MS Reference Sans Serif"/>
    </w:rPr>
  </w:style>
  <w:style w:type="paragraph" w:styleId="FirstParagraph-BR36" w:customStyle="true">
    <w:name w:val="FirstParagraph-BR36"/>
    <w:basedOn w:val="Normal-BR36"/>
    <w:next w:val="BodyText"/>
    <w:qFormat/>
    <w:rsid w:val="00C73ACD"/>
  </w:style>
  <w:style w:type="paragraph" w:styleId="DocDefaults-BR36">
    <w:name w:val="DocDefaults-BR36"/>
    <w:pPr>
      <w:spacing w:after="200"/>
    </w:pPr>
    <w:rPr>
      <w:rFonts w:asciiTheme="minorHAnsi" w:hAnsiTheme="minorHAnsi" w:eastAsiaTheme="minorHAnsi" w:cstheme="minorBidi"/>
      <w:sz w:val="24"/>
      <w:szCs w:val="24"/>
      <w:lang w:val="en-US" w:eastAsia="en-US" w:bidi="ar-SA"/>
    </w:rPr>
  </w:style>
  <w:style w:type="paragraph" w:styleId="Normal-TableGrid-BR37">
    <w:name w:val="Normal-TableGrid-BR37"/>
    <w:pPr>
      <w:spacing w:after="0" w:line="240"/>
    </w:pPr>
    <w:rPr>
      <w:rFonts w:ascii="calibri" w:hAnsi="calibri" w:eastAsia="calibri" w:cs="calibri"/>
      <w:sz w:val="24"/>
      <w:szCs w:val="22"/>
    </w:rPr>
  </w:style>
  <w:style w:type="paragraph" w:styleId="Normal-BR38" w:default="false">
    <w:name w:val="Normal-BR38"/>
    <w:basedOn w:val="DocDefaults-BR38"/>
    <w:qFormat/>
    <w:rsid w:val="00925D86"/>
    <w:pPr>
      <w:spacing w:before="180" w:after="180"/>
      <w:jc w:val="both"/>
    </w:pPr>
    <w:rPr>
      <w:rFonts w:ascii="Calibri" w:hAnsi="Calibri"/>
    </w:rPr>
  </w:style>
  <w:style w:type="paragraph" w:styleId="Heading3-BR38">
    <w:name w:val="Heading3-BR38"/>
    <w:basedOn w:val="Normal-BR38"/>
    <w:next w:val="Normal-BR38"/>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38" w:customStyle="true">
    <w:name w:val="SourceCode-BR38"/>
    <w:basedOn w:val="NoSpacing-BR38"/>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38">
    <w:name w:val="NoSpacing-BR38"/>
    <w:rsid w:val="007D4103"/>
    <w:pPr>
      <w:spacing w:after="0"/>
    </w:pPr>
    <w:rPr>
      <w:rFonts w:ascii="MS Reference Sans Serif" w:hAnsi="MS Reference Sans Serif"/>
    </w:rPr>
  </w:style>
  <w:style w:type="paragraph" w:styleId="FirstParagraph-BR38" w:customStyle="true">
    <w:name w:val="FirstParagraph-BR38"/>
    <w:basedOn w:val="Normal-BR38"/>
    <w:next w:val="BodyText"/>
    <w:qFormat/>
    <w:rsid w:val="00C73ACD"/>
  </w:style>
  <w:style w:type="paragraph" w:styleId="DocDefaults-BR38">
    <w:name w:val="DocDefaults-BR38"/>
    <w:pPr>
      <w:spacing w:after="200"/>
    </w:pPr>
    <w:rPr>
      <w:rFonts w:asciiTheme="minorHAnsi" w:hAnsiTheme="minorHAnsi" w:eastAsiaTheme="minorHAnsi" w:cstheme="minorBidi"/>
      <w:sz w:val="24"/>
      <w:szCs w:val="24"/>
      <w:lang w:val="en-US" w:eastAsia="en-US" w:bidi="ar-SA"/>
    </w:rPr>
  </w:style>
  <w:style w:type="paragraph" w:styleId="Normal-TableGrid-BR39">
    <w:name w:val="Normal-TableGrid-BR39"/>
    <w:pPr>
      <w:spacing w:after="0" w:line="240"/>
    </w:pPr>
    <w:rPr>
      <w:rFonts w:ascii="calibri" w:hAnsi="calibri" w:eastAsia="calibri" w:cs="calibri"/>
      <w:sz w:val="24"/>
      <w:szCs w:val="22"/>
    </w:rPr>
  </w:style>
  <w:style w:type="paragraph" w:styleId="Normal-BR40" w:default="false">
    <w:name w:val="Normal-BR40"/>
    <w:basedOn w:val="DocDefaults-BR40"/>
    <w:qFormat/>
    <w:rsid w:val="00925D86"/>
    <w:pPr>
      <w:spacing w:before="180" w:after="180"/>
      <w:jc w:val="both"/>
    </w:pPr>
    <w:rPr>
      <w:rFonts w:ascii="Calibri" w:hAnsi="Calibri"/>
    </w:rPr>
  </w:style>
  <w:style w:type="paragraph" w:styleId="Heading2-BR40">
    <w:name w:val="Heading2-BR40"/>
    <w:basedOn w:val="Normal-BR40"/>
    <w:next w:val="Normal-BR40"/>
    <w:uiPriority w:val="9"/>
    <w:unhideWhenUsed/>
    <w:qFormat/>
    <w:rsid w:val="00E154A2"/>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Heading3-BR40">
    <w:name w:val="Heading3-BR40"/>
    <w:basedOn w:val="Normal-BR40"/>
    <w:next w:val="Normal-BR40"/>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40" w:customStyle="true">
    <w:name w:val="SourceCode-BR40"/>
    <w:basedOn w:val="NoSpacing-BR40"/>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40">
    <w:name w:val="NoSpacing-BR40"/>
    <w:rsid w:val="007D4103"/>
    <w:pPr>
      <w:spacing w:after="0"/>
    </w:pPr>
    <w:rPr>
      <w:rFonts w:ascii="MS Reference Sans Serif" w:hAnsi="MS Reference Sans Serif"/>
    </w:rPr>
  </w:style>
  <w:style w:type="paragraph" w:styleId="FirstParagraph-BR40" w:customStyle="true">
    <w:name w:val="FirstParagraph-BR40"/>
    <w:basedOn w:val="Normal-BR40"/>
    <w:next w:val="BodyText"/>
    <w:qFormat/>
    <w:rsid w:val="00C73ACD"/>
  </w:style>
  <w:style w:type="paragraph" w:styleId="DocDefaults-BR40">
    <w:name w:val="DocDefaults-BR40"/>
    <w:pPr>
      <w:spacing w:after="200"/>
    </w:pPr>
    <w:rPr>
      <w:rFonts w:asciiTheme="minorHAnsi" w:hAnsiTheme="minorHAnsi" w:eastAsiaTheme="minorHAnsi" w:cstheme="minorBidi"/>
      <w:sz w:val="24"/>
      <w:szCs w:val="24"/>
      <w:lang w:val="en-US" w:eastAsia="en-US" w:bidi="ar-SA"/>
    </w:rPr>
  </w:style>
  <w:style w:type="paragraph" w:styleId="Normal-TableGrid-BR41">
    <w:name w:val="Normal-TableGrid-BR41"/>
    <w:pPr>
      <w:spacing w:after="0" w:line="240"/>
    </w:pPr>
    <w:rPr>
      <w:rFonts w:ascii="calibri" w:hAnsi="calibri" w:eastAsia="calibri" w:cs="calibri"/>
      <w:sz w:val="24"/>
      <w:szCs w:val="22"/>
    </w:rPr>
  </w:style>
  <w:style w:type="paragraph" w:styleId="Normal-BR42" w:default="false">
    <w:name w:val="Normal-BR42"/>
    <w:basedOn w:val="DocDefaults-BR42"/>
    <w:qFormat/>
    <w:rsid w:val="00925D86"/>
    <w:pPr>
      <w:spacing w:before="180" w:after="180"/>
      <w:jc w:val="both"/>
    </w:pPr>
    <w:rPr>
      <w:rFonts w:ascii="Calibri" w:hAnsi="Calibri"/>
    </w:rPr>
  </w:style>
  <w:style w:type="paragraph" w:styleId="Heading3-BR42">
    <w:name w:val="Heading3-BR42"/>
    <w:basedOn w:val="Normal-BR42"/>
    <w:next w:val="Normal-BR42"/>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42" w:customStyle="true">
    <w:name w:val="SourceCode-BR42"/>
    <w:basedOn w:val="NoSpacing-BR42"/>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42">
    <w:name w:val="NoSpacing-BR42"/>
    <w:rsid w:val="007D4103"/>
    <w:pPr>
      <w:spacing w:after="0"/>
    </w:pPr>
    <w:rPr>
      <w:rFonts w:ascii="MS Reference Sans Serif" w:hAnsi="MS Reference Sans Serif"/>
    </w:rPr>
  </w:style>
  <w:style w:type="paragraph" w:styleId="FirstParagraph-BR42" w:customStyle="true">
    <w:name w:val="FirstParagraph-BR42"/>
    <w:basedOn w:val="Normal-BR42"/>
    <w:next w:val="BodyText"/>
    <w:qFormat/>
    <w:rsid w:val="00C73ACD"/>
  </w:style>
  <w:style w:type="paragraph" w:styleId="DocDefaults-BR42">
    <w:name w:val="DocDefaults-BR42"/>
    <w:pPr>
      <w:spacing w:after="200"/>
    </w:pPr>
    <w:rPr>
      <w:rFonts w:asciiTheme="minorHAnsi" w:hAnsiTheme="minorHAnsi" w:eastAsiaTheme="minorHAnsi" w:cstheme="minorBidi"/>
      <w:sz w:val="24"/>
      <w:szCs w:val="24"/>
      <w:lang w:val="en-US" w:eastAsia="en-US" w:bidi="ar-SA"/>
    </w:rPr>
  </w:style>
  <w:style w:type="paragraph" w:styleId="Normal-TableGrid-BR43">
    <w:name w:val="Normal-TableGrid-BR43"/>
    <w:pPr>
      <w:spacing w:after="0" w:line="240"/>
    </w:pPr>
    <w:rPr>
      <w:rFonts w:ascii="calibri" w:hAnsi="calibri" w:eastAsia="calibri" w:cs="calibri"/>
      <w:sz w:val="24"/>
      <w:szCs w:val="22"/>
    </w:rPr>
  </w:style>
  <w:style w:type="paragraph" w:styleId="Normal-BR44" w:default="false">
    <w:name w:val="Normal-BR44"/>
    <w:basedOn w:val="DocDefaults-BR44"/>
    <w:qFormat/>
    <w:rsid w:val="00925D86"/>
    <w:pPr>
      <w:spacing w:before="180" w:after="180"/>
      <w:jc w:val="both"/>
    </w:pPr>
    <w:rPr>
      <w:rFonts w:ascii="Calibri" w:hAnsi="Calibri"/>
    </w:rPr>
  </w:style>
  <w:style w:type="paragraph" w:styleId="Heading1-BR44">
    <w:name w:val="Heading1-BR44"/>
    <w:basedOn w:val="Normal-BR44"/>
    <w:next w:val="Normal-BR44"/>
    <w:uiPriority w:val="9"/>
    <w:qFormat/>
    <w:rsid w:val="00E154A2"/>
    <w:pPr>
      <w:keepNext/>
      <w:keepLines/>
      <w:spacing w:before="480" w:after="0"/>
      <w:outlineLvl w:val="0"/>
    </w:pPr>
    <w:rPr>
      <w:rFonts w:asciiTheme="majorHAnsi" w:hAnsiTheme="majorHAnsi" w:eastAsiaTheme="majorEastAsia" w:cstheme="majorBidi"/>
      <w:b/>
      <w:bCs/>
      <w:color w:val="345A8A" w:themeColor="accent1" w:themeShade="B5"/>
      <w:sz w:val="32"/>
      <w:szCs w:val="32"/>
    </w:rPr>
  </w:style>
  <w:style w:type="paragraph" w:styleId="Heading3-BR44">
    <w:name w:val="Heading3-BR44"/>
    <w:basedOn w:val="Normal-BR44"/>
    <w:next w:val="Normal-BR44"/>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BodyText-BR44">
    <w:name w:val="BodyText-BR44"/>
    <w:basedOn w:val="Normal-BR44"/>
    <w:link w:val="BodyTextChar1"/>
    <w:pPr>
      <w:spacing w:after="120"/>
    </w:pPr>
  </w:style>
  <w:style w:type="paragraph" w:styleId="SourceCode-BR44" w:customStyle="true">
    <w:name w:val="SourceCode-BR44"/>
    <w:basedOn w:val="NoSpacing-BR44"/>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44">
    <w:name w:val="NoSpacing-BR44"/>
    <w:rsid w:val="007D4103"/>
    <w:pPr>
      <w:spacing w:after="0"/>
    </w:pPr>
    <w:rPr>
      <w:rFonts w:ascii="MS Reference Sans Serif" w:hAnsi="MS Reference Sans Serif"/>
    </w:rPr>
  </w:style>
  <w:style w:type="paragraph" w:styleId="FirstParagraph-BR44" w:customStyle="true">
    <w:name w:val="FirstParagraph-BR44"/>
    <w:basedOn w:val="Normal-BR44"/>
    <w:next w:val="BodyText-BR44"/>
    <w:qFormat/>
    <w:rsid w:val="00C73ACD"/>
  </w:style>
  <w:style w:type="paragraph" w:styleId="DocDefaults-BR44">
    <w:name w:val="DocDefaults-BR44"/>
    <w:pPr>
      <w:spacing w:after="200"/>
    </w:pPr>
    <w:rPr>
      <w:rFonts w:asciiTheme="minorHAnsi" w:hAnsiTheme="minorHAnsi" w:eastAsiaTheme="minorHAnsi" w:cstheme="minorBidi"/>
      <w:sz w:val="24"/>
      <w:szCs w:val="24"/>
      <w:lang w:val="en-US" w:eastAsia="en-US" w:bidi="ar-SA"/>
    </w:rPr>
  </w:style>
  <w:style w:type="paragraph" w:styleId="Normal-TableGrid-BR45">
    <w:name w:val="Normal-TableGrid-BR45"/>
    <w:pPr>
      <w:spacing w:after="0" w:line="240"/>
    </w:pPr>
    <w:rPr>
      <w:rFonts w:ascii="calibri" w:hAnsi="calibri" w:eastAsia="calibri" w:cs="calibri"/>
      <w:sz w:val="24"/>
      <w:szCs w:val="22"/>
    </w:rPr>
  </w:style>
  <w:style w:type="paragraph" w:styleId="Normal-BR46" w:default="false">
    <w:name w:val="Normal-BR46"/>
    <w:basedOn w:val="DocDefaults-BR46"/>
    <w:qFormat/>
    <w:rsid w:val="00925D86"/>
    <w:pPr>
      <w:spacing w:before="180" w:after="180"/>
      <w:jc w:val="both"/>
    </w:pPr>
    <w:rPr>
      <w:rFonts w:ascii="Calibri" w:hAnsi="Calibri"/>
    </w:rPr>
  </w:style>
  <w:style w:type="paragraph" w:styleId="Heading3-BR46">
    <w:name w:val="Heading3-BR46"/>
    <w:basedOn w:val="Normal-BR46"/>
    <w:next w:val="Normal-BR46"/>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46" w:customStyle="true">
    <w:name w:val="SourceCode-BR46"/>
    <w:basedOn w:val="NoSpacing-BR46"/>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46">
    <w:name w:val="NoSpacing-BR46"/>
    <w:rsid w:val="007D4103"/>
    <w:pPr>
      <w:spacing w:after="0"/>
    </w:pPr>
    <w:rPr>
      <w:rFonts w:ascii="MS Reference Sans Serif" w:hAnsi="MS Reference Sans Serif"/>
    </w:rPr>
  </w:style>
  <w:style w:type="paragraph" w:styleId="FirstParagraph-BR46" w:customStyle="true">
    <w:name w:val="FirstParagraph-BR46"/>
    <w:basedOn w:val="Normal-BR46"/>
    <w:next w:val="BodyText"/>
    <w:qFormat/>
    <w:rsid w:val="00C73ACD"/>
  </w:style>
  <w:style w:type="paragraph" w:styleId="DocDefaults-BR46">
    <w:name w:val="DocDefaults-BR46"/>
    <w:pPr>
      <w:spacing w:after="200"/>
    </w:pPr>
    <w:rPr>
      <w:rFonts w:asciiTheme="minorHAnsi" w:hAnsiTheme="minorHAnsi" w:eastAsiaTheme="minorHAnsi" w:cstheme="minorBidi"/>
      <w:sz w:val="24"/>
      <w:szCs w:val="24"/>
      <w:lang w:val="en-US" w:eastAsia="en-US" w:bidi="ar-SA"/>
    </w:rPr>
  </w:style>
  <w:style w:type="paragraph" w:styleId="Normal-TableGrid-BR47">
    <w:name w:val="Normal-TableGrid-BR47"/>
    <w:pPr>
      <w:spacing w:after="0" w:line="240"/>
    </w:pPr>
    <w:rPr>
      <w:rFonts w:ascii="calibri" w:hAnsi="calibri" w:eastAsia="calibri" w:cs="calibri"/>
      <w:sz w:val="24"/>
      <w:szCs w:val="22"/>
    </w:rPr>
  </w:style>
  <w:style w:type="paragraph" w:styleId="Normal-BR48" w:default="false">
    <w:name w:val="Normal-BR48"/>
    <w:basedOn w:val="DocDefaults-BR48"/>
    <w:qFormat/>
    <w:rsid w:val="00925D86"/>
    <w:pPr>
      <w:spacing w:before="180" w:after="180"/>
      <w:jc w:val="both"/>
    </w:pPr>
    <w:rPr>
      <w:rFonts w:ascii="Calibri" w:hAnsi="Calibri"/>
    </w:rPr>
  </w:style>
  <w:style w:type="paragraph" w:styleId="Heading3-BR48">
    <w:name w:val="Heading3-BR48"/>
    <w:basedOn w:val="Normal-BR48"/>
    <w:next w:val="Normal-BR48"/>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48" w:customStyle="true">
    <w:name w:val="SourceCode-BR48"/>
    <w:basedOn w:val="NoSpacing-BR48"/>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48">
    <w:name w:val="NoSpacing-BR48"/>
    <w:rsid w:val="007D4103"/>
    <w:pPr>
      <w:spacing w:after="0"/>
    </w:pPr>
    <w:rPr>
      <w:rFonts w:ascii="MS Reference Sans Serif" w:hAnsi="MS Reference Sans Serif"/>
    </w:rPr>
  </w:style>
  <w:style w:type="paragraph" w:styleId="DocDefaults-BR48">
    <w:name w:val="DocDefaults-BR48"/>
    <w:pPr>
      <w:spacing w:after="200"/>
    </w:pPr>
    <w:rPr>
      <w:rFonts w:asciiTheme="minorHAnsi" w:hAnsiTheme="minorHAnsi" w:eastAsiaTheme="minorHAnsi" w:cstheme="minorBidi"/>
      <w:sz w:val="24"/>
      <w:szCs w:val="24"/>
      <w:lang w:val="en-US" w:eastAsia="en-US" w:bidi="ar-SA"/>
    </w:rPr>
  </w:style>
  <w:style w:type="paragraph" w:styleId="Normal-TableGrid-BR49">
    <w:name w:val="Normal-TableGrid-BR49"/>
    <w:pPr>
      <w:spacing w:after="0" w:line="240"/>
    </w:pPr>
    <w:rPr>
      <w:rFonts w:ascii="calibri" w:hAnsi="calibri" w:eastAsia="calibri" w:cs="calibri"/>
      <w:sz w:val="24"/>
      <w:szCs w:val="22"/>
    </w:rPr>
  </w:style>
  <w:style w:type="paragraph" w:styleId="Normal-BR50" w:default="false">
    <w:name w:val="Normal-BR50"/>
    <w:basedOn w:val="DocDefaults-BR50"/>
    <w:qFormat/>
    <w:rsid w:val="00925D86"/>
    <w:pPr>
      <w:spacing w:before="180" w:after="180"/>
      <w:jc w:val="both"/>
    </w:pPr>
    <w:rPr>
      <w:rFonts w:ascii="Calibri" w:hAnsi="Calibri"/>
    </w:rPr>
  </w:style>
  <w:style w:type="paragraph" w:styleId="Heading3-BR50">
    <w:name w:val="Heading3-BR50"/>
    <w:basedOn w:val="Normal-BR50"/>
    <w:next w:val="Normal-BR50"/>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50" w:customStyle="true">
    <w:name w:val="SourceCode-BR50"/>
    <w:basedOn w:val="NoSpacing-BR50"/>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50">
    <w:name w:val="NoSpacing-BR50"/>
    <w:rsid w:val="007D4103"/>
    <w:pPr>
      <w:spacing w:after="0"/>
    </w:pPr>
    <w:rPr>
      <w:rFonts w:ascii="MS Reference Sans Serif" w:hAnsi="MS Reference Sans Serif"/>
    </w:rPr>
  </w:style>
  <w:style w:type="paragraph" w:styleId="FirstParagraph-BR50" w:customStyle="true">
    <w:name w:val="FirstParagraph-BR50"/>
    <w:basedOn w:val="Normal-BR50"/>
    <w:next w:val="BodyText"/>
    <w:qFormat/>
    <w:rsid w:val="00C73ACD"/>
  </w:style>
  <w:style w:type="paragraph" w:styleId="DocDefaults-BR50">
    <w:name w:val="DocDefaults-BR50"/>
    <w:pPr>
      <w:spacing w:after="200"/>
    </w:pPr>
    <w:rPr>
      <w:rFonts w:asciiTheme="minorHAnsi" w:hAnsiTheme="minorHAnsi" w:eastAsiaTheme="minorHAnsi" w:cstheme="minorBidi"/>
      <w:sz w:val="24"/>
      <w:szCs w:val="24"/>
      <w:lang w:val="en-US" w:eastAsia="en-US" w:bidi="ar-SA"/>
    </w:rPr>
  </w:style>
  <w:style w:type="paragraph" w:styleId="Normal-TableGrid-BR51">
    <w:name w:val="Normal-TableGrid-BR51"/>
    <w:pPr>
      <w:spacing w:after="0" w:line="240"/>
    </w:pPr>
    <w:rPr>
      <w:rFonts w:ascii="calibri" w:hAnsi="calibri" w:eastAsia="calibri" w:cs="calibri"/>
      <w:sz w:val="24"/>
      <w:szCs w:val="22"/>
    </w:rPr>
  </w:style>
  <w:style w:type="paragraph" w:styleId="Normal-BR52" w:default="false">
    <w:name w:val="Normal-BR52"/>
    <w:basedOn w:val="DocDefaults-BR52"/>
    <w:qFormat/>
    <w:rsid w:val="00925D86"/>
    <w:pPr>
      <w:spacing w:before="180" w:after="180"/>
      <w:jc w:val="both"/>
    </w:pPr>
    <w:rPr>
      <w:rFonts w:ascii="Calibri" w:hAnsi="Calibri"/>
    </w:rPr>
  </w:style>
  <w:style w:type="paragraph" w:styleId="Heading3-BR52">
    <w:name w:val="Heading3-BR52"/>
    <w:basedOn w:val="Normal-BR52"/>
    <w:next w:val="Normal-BR52"/>
    <w:uiPriority w:val="9"/>
    <w:unhideWhenUsed/>
    <w:qFormat/>
    <w:rsid w:val="00E154A2"/>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SourceCode-BR52" w:customStyle="true">
    <w:name w:val="SourceCode-BR52"/>
    <w:basedOn w:val="NoSpacing-BR52"/>
    <w:link w:val="VerbatimChar"/>
    <w:autoRedefine/>
    <w:qFormat/>
    <w:rsid w:val="001B5482"/>
    <w:pPr>
      <w:pBdr>
        <w:top w:val="single" w:color="D4DFED" w:sz="8" w:space="6"/>
        <w:left w:val="single" w:color="D4DFED" w:sz="8" w:space="4"/>
        <w:bottom w:val="single" w:color="D4DFED" w:sz="8" w:space="6"/>
        <w:right w:val="single" w:color="D4DFED" w:sz="8" w:space="4"/>
      </w:pBdr>
      <w:shd w:val="clear" w:color="auto" w:fill="F0F3F9"/>
      <w:wordWrap w:val="false"/>
    </w:pPr>
    <w:rPr>
      <w:rFonts w:ascii="Consolas" w:hAnsi="Consolas"/>
      <w:sz w:val="16"/>
    </w:rPr>
  </w:style>
  <w:style w:type="paragraph" w:styleId="NoSpacing-BR52">
    <w:name w:val="NoSpacing-BR52"/>
    <w:rsid w:val="007D4103"/>
    <w:pPr>
      <w:spacing w:after="0"/>
    </w:pPr>
    <w:rPr>
      <w:rFonts w:ascii="MS Reference Sans Serif" w:hAnsi="MS Reference Sans Serif"/>
    </w:rPr>
  </w:style>
  <w:style w:type="paragraph" w:styleId="FirstParagraph-BR52" w:customStyle="true">
    <w:name w:val="FirstParagraph-BR52"/>
    <w:basedOn w:val="Normal-BR52"/>
    <w:next w:val="BodyText"/>
    <w:qFormat/>
    <w:rsid w:val="00C73ACD"/>
  </w:style>
  <w:style w:type="paragraph" w:styleId="DocDefaults-BR52">
    <w:name w:val="DocDefaults-BR52"/>
    <w:pPr>
      <w:spacing w:after="200"/>
    </w:pPr>
    <w:rPr>
      <w:rFonts w:asciiTheme="minorHAnsi" w:hAnsiTheme="minorHAnsi" w:eastAsiaTheme="minorHAnsi" w:cstheme="minorBidi"/>
      <w:sz w:val="24"/>
      <w:szCs w:val="24"/>
      <w:lang w:val="en-US" w:eastAsia="en-US" w:bidi="ar-SA"/>
    </w:rPr>
  </w:style>
  <w:style w:type="paragraph" w:styleId="Normal-TableGrid-BR53">
    <w:name w:val="Normal-TableGrid-BR53"/>
    <w:pPr>
      <w:spacing w:after="0" w:line="240"/>
    </w:pPr>
    <w:rPr>
      <w:rFonts w:ascii="calibri" w:hAnsi="calibri" w:eastAsia="calibri" w:cs="calibri"/>
      <w:sz w:val="24"/>
      <w:szCs w:val="22"/>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fontTable.xml" Type="http://schemas.openxmlformats.org/officeDocument/2006/relationships/fontTable"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