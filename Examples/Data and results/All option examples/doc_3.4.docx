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f068cb" w14:textId="4f068cb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 level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