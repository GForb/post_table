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c8d9a" w14:textId="cdc8d9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 (8.9)]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 (10.1)]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 (9.5)]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 (11.1)]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