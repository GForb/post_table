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e0063d" w14:textId="fe0063d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</w:trPr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2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Overall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[n included in analysis]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44.9 (10.1) [506]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44.6 (10.1) [494]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44.8 (10.1) [1000]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[n included in analysis]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[461]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[444]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[905]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[n included in analysis]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258 (51.0) [506]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261 (52.8) [494]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519 (51.9) [1000]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[n included in analysis]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145 (31.9) [454]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136 (31.3) [435]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281 (31.6) [889]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128 (28.2) [454]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103 (23.7) [435]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231 (26.0) [889]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101 (22.2) [454]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100 (23.0) [435]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201 (22.6) [889]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61 (13.4) [454]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70 (16.1) [435]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131 (14.7) [889]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19 (4.2) [454]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26 (6.0) [435]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45 (5.1) [889]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[n included in analysis]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44.9 (10.1) []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44.6 (10.1) []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44.8 (10.1) []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[n included in analysis]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[461 (91.1)]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[444 (89.9)]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[905 (90.5)]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[n included in analysis]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258 (51.0) []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261 (52.8) []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519 (51.9) []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[n included in analysis]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145 (31.9) [454 (89.7)]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136 (31.3) [435 (88.1)]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281 (31.6) [889 (88.9)]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128 (28.2) [454 (89.7)]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103 (23.7) [435 (88.1)]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231 (26.0) [889 (88.9)]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101 (22.2) [454 (89.7)]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100 (23.0) [435 (88.1)]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201 (22.6) [889 (88.9)]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61 (13.4) [454 (89.7)]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70 (16.1) [435 (88.1)]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131 (14.7) [889 (88.9)]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19 (4.2) [454 (89.7)]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26 (6.0) [435 (88.1)]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45 (5.1) [889 (88.9)]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