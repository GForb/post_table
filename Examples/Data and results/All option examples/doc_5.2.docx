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fe1506" w14:textId="8fe1506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461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905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889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